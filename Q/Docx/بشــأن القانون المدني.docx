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jpeg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374" w:rsidRDefault="00DB6C82" w:rsidP="008909C2">
      <w:pPr>
        <w:pStyle w:val="1"/>
        <w:jc w:val="right"/>
        <w:rPr>
          <w:rtl/>
        </w:rPr>
      </w:pPr>
      <w:r>
        <w:t>قــرار</w:t>
      </w:r>
      <w:r>
        <w:t xml:space="preserve"> </w:t>
      </w:r>
      <w:r>
        <w:t>جمهوري</w:t>
      </w:r>
      <w:r>
        <w:t xml:space="preserve"> </w:t>
      </w:r>
      <w:r>
        <w:t>بقانون</w:t>
      </w:r>
      <w:r>
        <w:t xml:space="preserve"> </w:t>
      </w:r>
      <w:r>
        <w:t>رقم</w:t>
      </w:r>
      <w:r>
        <w:t xml:space="preserve"> (14) </w:t>
      </w:r>
      <w:r>
        <w:t>لسنة</w:t>
      </w:r>
      <w:r>
        <w:t xml:space="preserve"> 2002</w:t>
      </w:r>
      <w:r>
        <w:t>م</w:t>
      </w:r>
      <w:r>
        <w:br/>
      </w:r>
      <w:r>
        <w:t>بشــأن</w:t>
      </w:r>
      <w:r>
        <w:t xml:space="preserve"> </w:t>
      </w:r>
      <w:r>
        <w:t>قانون</w:t>
      </w:r>
      <w:r>
        <w:t xml:space="preserve"> </w:t>
      </w:r>
      <w:r>
        <w:t>مدني</w:t>
      </w:r>
    </w:p>
    <w:p w:rsidR="007572AB" w:rsidRPr="007572AB" w:rsidRDefault="007572AB" w:rsidP="007572AB"/>
    <w:p w:rsidR="00601374" w:rsidRDefault="00DB6C82" w:rsidP="008909C2">
      <w:pPr>
        <w:jc w:val="right"/>
      </w:pPr>
      <w:r>
        <w:t>باسم</w:t>
      </w:r>
      <w:r>
        <w:t xml:space="preserve"> </w:t>
      </w:r>
      <w:r>
        <w:t>الشعب</w:t>
      </w:r>
      <w:r>
        <w:t>:</w:t>
      </w:r>
      <w:r>
        <w:br/>
      </w:r>
      <w:r>
        <w:t>رئيس</w:t>
      </w:r>
      <w:r>
        <w:t xml:space="preserve"> </w:t>
      </w:r>
      <w:r>
        <w:t>الجمهورية</w:t>
      </w:r>
      <w:r>
        <w:t>:</w:t>
      </w:r>
      <w:r>
        <w:br/>
      </w:r>
      <w:r>
        <w:t>بعد</w:t>
      </w:r>
      <w:r>
        <w:t xml:space="preserve"> </w:t>
      </w:r>
      <w:r>
        <w:t>الاطلاع</w:t>
      </w:r>
      <w:r>
        <w:t xml:space="preserve"> </w:t>
      </w:r>
      <w:r>
        <w:t>على</w:t>
      </w:r>
      <w:r>
        <w:t xml:space="preserve"> </w:t>
      </w:r>
      <w:r>
        <w:t>دستور</w:t>
      </w:r>
      <w:r>
        <w:t xml:space="preserve"> </w:t>
      </w:r>
      <w:r>
        <w:t>الجمهورية</w:t>
      </w:r>
      <w:r>
        <w:t xml:space="preserve"> </w:t>
      </w:r>
      <w:r>
        <w:t>اليمنية</w:t>
      </w:r>
      <w:r>
        <w:t>.</w:t>
      </w:r>
      <w:r>
        <w:br/>
      </w:r>
      <w:r>
        <w:t>وبعد</w:t>
      </w:r>
      <w:r>
        <w:t xml:space="preserve"> </w:t>
      </w:r>
      <w:r>
        <w:t>موافقة</w:t>
      </w:r>
      <w:r>
        <w:t xml:space="preserve"> </w:t>
      </w:r>
      <w:r>
        <w:t>مجلس</w:t>
      </w:r>
      <w:r>
        <w:t xml:space="preserve"> </w:t>
      </w:r>
      <w:r>
        <w:t>النواب</w:t>
      </w:r>
      <w:r>
        <w:t>.</w:t>
      </w:r>
      <w:r>
        <w:br/>
        <w:t>(</w:t>
      </w:r>
      <w:r>
        <w:t>اصدرنا</w:t>
      </w:r>
      <w:r>
        <w:t xml:space="preserve"> </w:t>
      </w:r>
      <w:r>
        <w:t>القانون</w:t>
      </w:r>
      <w:r>
        <w:t xml:space="preserve"> </w:t>
      </w:r>
      <w:r>
        <w:t>الاتي</w:t>
      </w:r>
      <w:r>
        <w:t xml:space="preserve"> </w:t>
      </w:r>
      <w:r>
        <w:t>نصه</w:t>
      </w:r>
      <w:r>
        <w:t>)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القواعد</w:t>
      </w:r>
      <w:r>
        <w:t xml:space="preserve"> </w:t>
      </w:r>
      <w:r>
        <w:t>الاصولية</w:t>
      </w:r>
      <w:r>
        <w:t xml:space="preserve"> </w:t>
      </w:r>
      <w:r>
        <w:t>والعامة</w:t>
      </w:r>
      <w:r>
        <w:t xml:space="preserve"> </w:t>
      </w:r>
      <w:r>
        <w:t>والكلية</w:t>
      </w:r>
      <w:r>
        <w:t xml:space="preserve"> </w:t>
      </w:r>
      <w:r>
        <w:t>في</w:t>
      </w:r>
      <w:r>
        <w:t xml:space="preserve"> </w:t>
      </w:r>
      <w:r>
        <w:t>تطبيق</w:t>
      </w:r>
      <w:r>
        <w:t xml:space="preserve"> </w:t>
      </w:r>
      <w:r>
        <w:t>القانون</w:t>
      </w:r>
    </w:p>
    <w:p w:rsidR="00601374" w:rsidRDefault="00DB6C82" w:rsidP="008909C2">
      <w:pPr>
        <w:jc w:val="right"/>
      </w:pPr>
      <w:r>
        <w:t>المــادة</w:t>
      </w:r>
      <w:r>
        <w:t xml:space="preserve">(1): </w:t>
      </w:r>
      <w:r>
        <w:t>يسري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الماخوذ</w:t>
      </w:r>
      <w:r>
        <w:t xml:space="preserve"> </w:t>
      </w:r>
      <w:r>
        <w:t>من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على</w:t>
      </w:r>
      <w:r>
        <w:t xml:space="preserve"> </w:t>
      </w:r>
      <w:r>
        <w:t>جميع</w:t>
      </w:r>
      <w:r>
        <w:t xml:space="preserve"> </w:t>
      </w:r>
      <w:r>
        <w:t>المعاملات</w:t>
      </w:r>
      <w:r>
        <w:t xml:space="preserve"> </w:t>
      </w:r>
      <w:r>
        <w:t>والمسائل</w:t>
      </w:r>
      <w:r>
        <w:t xml:space="preserve"> </w:t>
      </w:r>
      <w:r>
        <w:t>التي</w:t>
      </w:r>
      <w:r>
        <w:t xml:space="preserve"> </w:t>
      </w:r>
      <w:r>
        <w:t>تتناولها</w:t>
      </w:r>
      <w:r>
        <w:t xml:space="preserve"> </w:t>
      </w:r>
      <w:r>
        <w:t>نصوصه</w:t>
      </w:r>
      <w:r>
        <w:t xml:space="preserve"> </w:t>
      </w:r>
      <w:r>
        <w:t>لفظاً</w:t>
      </w:r>
      <w:r>
        <w:t xml:space="preserve"> </w:t>
      </w:r>
      <w:r>
        <w:t>ومعنى</w:t>
      </w:r>
      <w:r>
        <w:t xml:space="preserve"> </w:t>
      </w:r>
      <w:r>
        <w:t>،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يمكن</w:t>
      </w:r>
      <w:r>
        <w:t xml:space="preserve"> </w:t>
      </w:r>
      <w:r>
        <w:t>تطبيقه</w:t>
      </w:r>
      <w:r>
        <w:t xml:space="preserve"> </w:t>
      </w:r>
      <w:r>
        <w:t>يرجع</w:t>
      </w:r>
      <w:r>
        <w:t xml:space="preserve"> </w:t>
      </w:r>
      <w:r>
        <w:t>الى</w:t>
      </w:r>
      <w:r>
        <w:t xml:space="preserve"> </w:t>
      </w:r>
      <w:r>
        <w:t>مبادئ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الماخوذ</w:t>
      </w:r>
      <w:r>
        <w:t xml:space="preserve"> </w:t>
      </w:r>
      <w:r>
        <w:t>منها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حكم</w:t>
      </w:r>
      <w:r>
        <w:t xml:space="preserve"> </w:t>
      </w:r>
      <w:r>
        <w:t>القاضي</w:t>
      </w:r>
      <w:r>
        <w:t xml:space="preserve"> </w:t>
      </w:r>
      <w:r>
        <w:t>بمقتضى</w:t>
      </w:r>
      <w:r>
        <w:t xml:space="preserve"> </w:t>
      </w:r>
      <w:r>
        <w:t>العرف</w:t>
      </w:r>
      <w:r>
        <w:t xml:space="preserve"> </w:t>
      </w:r>
      <w:r>
        <w:t>الجائز</w:t>
      </w:r>
      <w:r>
        <w:t xml:space="preserve"> </w:t>
      </w:r>
      <w:r>
        <w:t>شرعاً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عرف</w:t>
      </w:r>
      <w:r>
        <w:t xml:space="preserve"> </w:t>
      </w:r>
      <w:r>
        <w:t>فبمقتضى</w:t>
      </w:r>
      <w:r>
        <w:t xml:space="preserve"> </w:t>
      </w:r>
      <w:r>
        <w:t>مبادئ</w:t>
      </w:r>
      <w:r>
        <w:t xml:space="preserve"> </w:t>
      </w:r>
      <w:r>
        <w:t>العدالة</w:t>
      </w:r>
      <w:r>
        <w:t xml:space="preserve"> </w:t>
      </w:r>
      <w:r>
        <w:t>الموافقة</w:t>
      </w:r>
      <w:r>
        <w:t xml:space="preserve"> </w:t>
      </w:r>
      <w:r>
        <w:t>لاصول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جملة</w:t>
      </w:r>
      <w:r>
        <w:t xml:space="preserve"> </w:t>
      </w:r>
      <w:r>
        <w:t>ويستانس</w:t>
      </w:r>
      <w:r>
        <w:t xml:space="preserve"> </w:t>
      </w:r>
      <w:r>
        <w:t>براي</w:t>
      </w:r>
      <w:r>
        <w:t xml:space="preserve"> </w:t>
      </w:r>
      <w:r>
        <w:t>من</w:t>
      </w:r>
      <w:r>
        <w:t xml:space="preserve"> </w:t>
      </w:r>
      <w:r>
        <w:t>سبق</w:t>
      </w:r>
      <w:r>
        <w:t xml:space="preserve"> </w:t>
      </w:r>
      <w:r>
        <w:t>لهم</w:t>
      </w:r>
      <w:r>
        <w:t xml:space="preserve"> </w:t>
      </w:r>
      <w:r>
        <w:t>اجتهاد</w:t>
      </w:r>
      <w:r>
        <w:t xml:space="preserve"> </w:t>
      </w:r>
      <w:r>
        <w:t>من</w:t>
      </w:r>
      <w:r>
        <w:t xml:space="preserve"> </w:t>
      </w:r>
      <w:r>
        <w:t>علماء</w:t>
      </w:r>
      <w:r>
        <w:t xml:space="preserve"> </w:t>
      </w:r>
      <w:r>
        <w:t>فقه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ويشترط</w:t>
      </w:r>
      <w:r>
        <w:t xml:space="preserve"> </w:t>
      </w:r>
      <w:r>
        <w:t>في</w:t>
      </w:r>
      <w:r>
        <w:t xml:space="preserve"> </w:t>
      </w:r>
      <w:r>
        <w:t>العرف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ثابتاً</w:t>
      </w:r>
      <w:r>
        <w:t xml:space="preserve"> </w:t>
      </w:r>
      <w:r>
        <w:t>ولا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مبادئ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والنظام</w:t>
      </w:r>
      <w:r>
        <w:t xml:space="preserve"> </w:t>
      </w:r>
      <w:r>
        <w:t>العام</w:t>
      </w:r>
      <w:r>
        <w:t xml:space="preserve"> </w:t>
      </w:r>
      <w:r>
        <w:t>والآداب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</w:t>
      </w:r>
      <w:r>
        <w:t>ــادة</w:t>
      </w:r>
      <w:r>
        <w:t xml:space="preserve">(2):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الغاء</w:t>
      </w:r>
      <w:r>
        <w:t xml:space="preserve"> </w:t>
      </w:r>
      <w:r>
        <w:t>او</w:t>
      </w:r>
      <w:r>
        <w:t xml:space="preserve"> </w:t>
      </w:r>
      <w:r>
        <w:t>تعديل</w:t>
      </w:r>
      <w:r>
        <w:t xml:space="preserve"> </w:t>
      </w:r>
      <w:r>
        <w:t>القوانين</w:t>
      </w:r>
      <w:r>
        <w:t xml:space="preserve"> </w:t>
      </w:r>
      <w:r>
        <w:t>الشرعية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الآتية</w:t>
      </w:r>
      <w:r>
        <w:t xml:space="preserve"> :</w:t>
      </w:r>
      <w:r>
        <w:br/>
        <w:t xml:space="preserve">1-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دليل</w:t>
      </w:r>
      <w:r>
        <w:t xml:space="preserve"> </w:t>
      </w:r>
      <w:r>
        <w:t>الحكم</w:t>
      </w:r>
      <w:r>
        <w:t xml:space="preserve"> </w:t>
      </w:r>
      <w:r>
        <w:t>نصاً</w:t>
      </w:r>
      <w:r>
        <w:t xml:space="preserve"> </w:t>
      </w:r>
      <w:r>
        <w:t>صريحاً</w:t>
      </w:r>
      <w:r>
        <w:t xml:space="preserve"> </w:t>
      </w:r>
      <w:r>
        <w:t>من</w:t>
      </w:r>
      <w:r>
        <w:t xml:space="preserve"> </w:t>
      </w:r>
      <w:r>
        <w:t>الكتاب</w:t>
      </w:r>
      <w:r>
        <w:t xml:space="preserve"> </w:t>
      </w:r>
      <w:r>
        <w:t>او</w:t>
      </w:r>
      <w:r>
        <w:t xml:space="preserve"> </w:t>
      </w:r>
      <w:r>
        <w:t>السنة</w:t>
      </w:r>
      <w:r>
        <w:t xml:space="preserve"> </w:t>
      </w:r>
      <w:r>
        <w:t>النبوية</w:t>
      </w:r>
      <w:r>
        <w:t xml:space="preserve"> </w:t>
      </w:r>
      <w:r>
        <w:t>الصحيحة</w:t>
      </w:r>
      <w:r>
        <w:t xml:space="preserve"> </w:t>
      </w:r>
      <w:r>
        <w:t>لا</w:t>
      </w:r>
      <w:r>
        <w:t xml:space="preserve"> </w:t>
      </w:r>
      <w:r>
        <w:t>يحتمل</w:t>
      </w:r>
      <w:r>
        <w:t xml:space="preserve"> </w:t>
      </w:r>
      <w:r>
        <w:t>التاويل</w:t>
      </w:r>
      <w:r>
        <w:t xml:space="preserve"> </w:t>
      </w:r>
      <w:r>
        <w:t>او</w:t>
      </w:r>
      <w:r>
        <w:t xml:space="preserve"> </w:t>
      </w:r>
      <w:r>
        <w:t>الترجيح</w:t>
      </w:r>
      <w:r>
        <w:t xml:space="preserve"> .</w:t>
      </w:r>
      <w:r>
        <w:br/>
        <w:t xml:space="preserve">2-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دليل</w:t>
      </w:r>
      <w:r>
        <w:t xml:space="preserve"> </w:t>
      </w:r>
      <w:r>
        <w:t>الحكم</w:t>
      </w:r>
      <w:r>
        <w:t xml:space="preserve"> </w:t>
      </w:r>
      <w:r>
        <w:t>اجماعاً</w:t>
      </w:r>
      <w:r>
        <w:t xml:space="preserve"> .</w:t>
      </w:r>
      <w:r>
        <w:br/>
        <w:t xml:space="preserve">3-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الهدف</w:t>
      </w:r>
      <w:r>
        <w:t xml:space="preserve"> </w:t>
      </w:r>
      <w:r>
        <w:t>من</w:t>
      </w:r>
      <w:r>
        <w:t xml:space="preserve"> </w:t>
      </w:r>
      <w:r>
        <w:t>الالغاء</w:t>
      </w:r>
      <w:r>
        <w:t xml:space="preserve"> </w:t>
      </w:r>
      <w:r>
        <w:t>او</w:t>
      </w:r>
      <w:r>
        <w:t xml:space="preserve"> </w:t>
      </w:r>
      <w:r>
        <w:t>التعديل</w:t>
      </w:r>
      <w:r>
        <w:t xml:space="preserve"> </w:t>
      </w:r>
      <w:r>
        <w:t>العدول</w:t>
      </w:r>
      <w:r>
        <w:t xml:space="preserve"> </w:t>
      </w:r>
      <w:r>
        <w:t>عن</w:t>
      </w:r>
      <w:r>
        <w:t xml:space="preserve"> </w:t>
      </w:r>
      <w:r>
        <w:t>الحكم</w:t>
      </w:r>
      <w:r>
        <w:t xml:space="preserve"> </w:t>
      </w:r>
      <w:r>
        <w:t>الشرعي</w:t>
      </w:r>
      <w:r>
        <w:t xml:space="preserve"> </w:t>
      </w:r>
      <w:r>
        <w:t>الى</w:t>
      </w:r>
      <w:r>
        <w:t xml:space="preserve"> </w:t>
      </w:r>
      <w:r>
        <w:t>حكم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مبادئ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،</w:t>
      </w:r>
      <w:r>
        <w:t xml:space="preserve"> </w:t>
      </w:r>
      <w:r>
        <w:t>وفيما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يجوز</w:t>
      </w:r>
      <w:r>
        <w:t xml:space="preserve"> </w:t>
      </w:r>
      <w:r>
        <w:t>الالغاء</w:t>
      </w:r>
      <w:r>
        <w:t xml:space="preserve"> </w:t>
      </w:r>
      <w:r>
        <w:t>او</w:t>
      </w:r>
      <w:r>
        <w:t xml:space="preserve"> </w:t>
      </w:r>
      <w:r>
        <w:t>التعديل</w:t>
      </w:r>
      <w:r>
        <w:t xml:space="preserve"> </w:t>
      </w:r>
      <w:r>
        <w:t>ابتغاء</w:t>
      </w:r>
      <w:r>
        <w:t xml:space="preserve"> </w:t>
      </w:r>
      <w:r>
        <w:t>الوصول</w:t>
      </w:r>
      <w:r>
        <w:t xml:space="preserve"> </w:t>
      </w:r>
      <w:r>
        <w:t>الى</w:t>
      </w:r>
      <w:r>
        <w:t xml:space="preserve"> </w:t>
      </w:r>
      <w:r>
        <w:t>حكم</w:t>
      </w:r>
      <w:r>
        <w:t xml:space="preserve"> </w:t>
      </w:r>
      <w:r>
        <w:t>شرعي</w:t>
      </w:r>
      <w:r>
        <w:t xml:space="preserve"> </w:t>
      </w:r>
      <w:r>
        <w:t>اخر</w:t>
      </w:r>
      <w:r>
        <w:t xml:space="preserve"> </w:t>
      </w:r>
      <w:r>
        <w:t>اقوى</w:t>
      </w:r>
      <w:r>
        <w:t xml:space="preserve"> </w:t>
      </w:r>
      <w:r>
        <w:t>دليلاً</w:t>
      </w:r>
      <w:r>
        <w:t xml:space="preserve"> </w:t>
      </w:r>
      <w:r>
        <w:t>واوفى</w:t>
      </w:r>
      <w:r>
        <w:t xml:space="preserve"> </w:t>
      </w:r>
      <w:r>
        <w:t>بالمصلحة</w:t>
      </w:r>
      <w:r>
        <w:t xml:space="preserve"> .</w:t>
      </w:r>
      <w:r>
        <w:br/>
      </w:r>
      <w:r>
        <w:t>المــادة</w:t>
      </w:r>
      <w:r>
        <w:t xml:space="preserve">(3):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مبنية</w:t>
      </w:r>
      <w:r>
        <w:t xml:space="preserve"> </w:t>
      </w:r>
      <w:r>
        <w:t>على</w:t>
      </w:r>
      <w:r>
        <w:t xml:space="preserve"> </w:t>
      </w:r>
      <w:r>
        <w:t>رعاية</w:t>
      </w:r>
      <w:r>
        <w:t xml:space="preserve"> </w:t>
      </w:r>
      <w:r>
        <w:t>مصالح</w:t>
      </w:r>
      <w:r>
        <w:t xml:space="preserve"> </w:t>
      </w:r>
      <w:r>
        <w:t>الناس</w:t>
      </w:r>
      <w:r>
        <w:t xml:space="preserve"> </w:t>
      </w:r>
      <w:r>
        <w:t>ودرء</w:t>
      </w:r>
      <w:r>
        <w:t xml:space="preserve"> </w:t>
      </w:r>
      <w:r>
        <w:t>المفاسد</w:t>
      </w:r>
      <w:r>
        <w:t xml:space="preserve"> </w:t>
      </w:r>
      <w:r>
        <w:t>عنهم</w:t>
      </w:r>
      <w:r>
        <w:t xml:space="preserve"> </w:t>
      </w:r>
      <w:r>
        <w:t>والتيسير</w:t>
      </w:r>
      <w:r>
        <w:t xml:space="preserve"> </w:t>
      </w:r>
      <w:r>
        <w:t>في</w:t>
      </w:r>
      <w:r>
        <w:t xml:space="preserve"> </w:t>
      </w:r>
      <w:r>
        <w:t>معاملاتهم</w:t>
      </w:r>
      <w:r>
        <w:t xml:space="preserve"> </w:t>
      </w:r>
      <w:r>
        <w:t>وعدم</w:t>
      </w:r>
      <w:r>
        <w:t xml:space="preserve"> </w:t>
      </w:r>
      <w:r>
        <w:t>تكل</w:t>
      </w:r>
      <w:r>
        <w:t>يفهم</w:t>
      </w:r>
      <w:r>
        <w:t xml:space="preserve"> </w:t>
      </w:r>
      <w:r>
        <w:t>بما</w:t>
      </w:r>
      <w:r>
        <w:t xml:space="preserve"> </w:t>
      </w:r>
      <w:r>
        <w:t>يشق</w:t>
      </w:r>
      <w:r>
        <w:t xml:space="preserve"> </w:t>
      </w:r>
      <w:r>
        <w:t>عليهم</w:t>
      </w:r>
      <w:r>
        <w:t xml:space="preserve"> </w:t>
      </w:r>
      <w:r>
        <w:t>ويوقعهم</w:t>
      </w:r>
      <w:r>
        <w:t xml:space="preserve"> </w:t>
      </w:r>
      <w:r>
        <w:t>في</w:t>
      </w:r>
      <w:r>
        <w:t xml:space="preserve"> </w:t>
      </w:r>
      <w:r>
        <w:t>الضيق</w:t>
      </w:r>
      <w:r>
        <w:t xml:space="preserve"> </w:t>
      </w:r>
      <w:r>
        <w:t>والحرج</w:t>
      </w:r>
      <w:r>
        <w:t xml:space="preserve"> </w:t>
      </w:r>
      <w:r>
        <w:t>بما</w:t>
      </w:r>
      <w:r>
        <w:t xml:space="preserve"> </w:t>
      </w:r>
      <w:r>
        <w:t>يخالف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(4): </w:t>
      </w:r>
      <w:r>
        <w:t>الضرر</w:t>
      </w:r>
      <w:r>
        <w:t xml:space="preserve">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يزال</w:t>
      </w:r>
      <w:r>
        <w:t xml:space="preserve"> </w:t>
      </w:r>
      <w:r>
        <w:t>ودرء</w:t>
      </w:r>
      <w:r>
        <w:t xml:space="preserve"> </w:t>
      </w:r>
      <w:r>
        <w:t>المفاسد</w:t>
      </w:r>
      <w:r>
        <w:t xml:space="preserve"> </w:t>
      </w:r>
      <w:r>
        <w:t>مقدم</w:t>
      </w:r>
      <w:r>
        <w:t xml:space="preserve"> </w:t>
      </w:r>
      <w:r>
        <w:t>على</w:t>
      </w:r>
      <w:r>
        <w:t xml:space="preserve"> </w:t>
      </w:r>
      <w:r>
        <w:t>جلب</w:t>
      </w:r>
      <w:r>
        <w:t xml:space="preserve"> </w:t>
      </w:r>
      <w:r>
        <w:t>المصالح</w:t>
      </w:r>
      <w:r>
        <w:t xml:space="preserve"> </w:t>
      </w:r>
      <w:r>
        <w:t>عند</w:t>
      </w:r>
      <w:r>
        <w:t xml:space="preserve"> </w:t>
      </w:r>
      <w:r>
        <w:t>التعارض</w:t>
      </w:r>
      <w:r>
        <w:t xml:space="preserve"> .</w:t>
      </w:r>
      <w:r>
        <w:br/>
      </w:r>
      <w:r>
        <w:t>المــادة</w:t>
      </w:r>
      <w:r>
        <w:t xml:space="preserve">(5): </w:t>
      </w:r>
      <w:r>
        <w:t>ما</w:t>
      </w:r>
      <w:r>
        <w:t xml:space="preserve"> </w:t>
      </w:r>
      <w:r>
        <w:t>حرم</w:t>
      </w:r>
      <w:r>
        <w:t xml:space="preserve"> </w:t>
      </w:r>
      <w:r>
        <w:t>لذاته</w:t>
      </w:r>
      <w:r>
        <w:t xml:space="preserve"> </w:t>
      </w:r>
      <w:r>
        <w:t>ولسد</w:t>
      </w:r>
      <w:r>
        <w:t xml:space="preserve"> </w:t>
      </w:r>
      <w:r>
        <w:t>الذريعة</w:t>
      </w:r>
      <w:r>
        <w:t xml:space="preserve"> </w:t>
      </w:r>
      <w:r>
        <w:t>مباح</w:t>
      </w:r>
      <w:r>
        <w:t xml:space="preserve"> </w:t>
      </w:r>
      <w:r>
        <w:t>عند</w:t>
      </w:r>
      <w:r>
        <w:t xml:space="preserve"> </w:t>
      </w:r>
      <w:r>
        <w:t>الضرورة</w:t>
      </w:r>
      <w:r>
        <w:t xml:space="preserve"> </w:t>
      </w:r>
      <w:r>
        <w:t>والضرورات</w:t>
      </w:r>
      <w:r>
        <w:t xml:space="preserve"> </w:t>
      </w:r>
      <w:r>
        <w:t>تبيح</w:t>
      </w:r>
      <w:r>
        <w:t xml:space="preserve"> </w:t>
      </w:r>
      <w:r>
        <w:t>المحظورات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تندفع</w:t>
      </w:r>
      <w:r>
        <w:t xml:space="preserve"> </w:t>
      </w:r>
      <w:r>
        <w:t>الا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(6): </w:t>
      </w:r>
      <w:r>
        <w:t>الامور</w:t>
      </w:r>
      <w:r>
        <w:t xml:space="preserve"> </w:t>
      </w:r>
      <w:r>
        <w:t>بمقاصدها</w:t>
      </w:r>
      <w:r>
        <w:t xml:space="preserve"> </w:t>
      </w:r>
      <w:r>
        <w:t>والعبرة</w:t>
      </w:r>
      <w:r>
        <w:t xml:space="preserve"> </w:t>
      </w:r>
      <w:r>
        <w:t>في</w:t>
      </w:r>
      <w:r>
        <w:t xml:space="preserve"> </w:t>
      </w:r>
      <w:r>
        <w:t>الكنايات</w:t>
      </w:r>
      <w:r>
        <w:t xml:space="preserve"> </w:t>
      </w:r>
      <w:r>
        <w:t>بالمقاصد</w:t>
      </w:r>
      <w:r>
        <w:t xml:space="preserve"> </w:t>
      </w:r>
      <w:r>
        <w:t>والمعاني</w:t>
      </w:r>
      <w:r>
        <w:t xml:space="preserve"> </w:t>
      </w:r>
      <w:r>
        <w:t>لا</w:t>
      </w:r>
      <w:r>
        <w:t xml:space="preserve"> </w:t>
      </w:r>
      <w:r>
        <w:t>بالالفاظ</w:t>
      </w:r>
      <w:r>
        <w:t xml:space="preserve"> </w:t>
      </w:r>
      <w:r>
        <w:t>والمباني</w:t>
      </w:r>
      <w:r>
        <w:t xml:space="preserve"> .</w:t>
      </w:r>
      <w:r>
        <w:br/>
      </w:r>
      <w:r>
        <w:t>المــادة</w:t>
      </w:r>
      <w:r>
        <w:t xml:space="preserve">(7): </w:t>
      </w:r>
      <w:r>
        <w:t>لا</w:t>
      </w:r>
      <w:r>
        <w:t xml:space="preserve"> </w:t>
      </w:r>
      <w:r>
        <w:t>ينسب</w:t>
      </w:r>
      <w:r>
        <w:t xml:space="preserve"> </w:t>
      </w:r>
      <w:r>
        <w:t>لساكت</w:t>
      </w:r>
      <w:r>
        <w:t xml:space="preserve"> </w:t>
      </w:r>
      <w:r>
        <w:t>قول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بنص</w:t>
      </w:r>
      <w:r>
        <w:t xml:space="preserve"> </w:t>
      </w:r>
      <w:r>
        <w:t>شرعي</w:t>
      </w:r>
      <w:r>
        <w:t>0</w:t>
      </w:r>
      <w:r>
        <w:br/>
      </w:r>
      <w:r>
        <w:t>المــادة</w:t>
      </w:r>
      <w:r>
        <w:t xml:space="preserve">(8): </w:t>
      </w:r>
      <w:r>
        <w:t>يجب</w:t>
      </w:r>
      <w:r>
        <w:t xml:space="preserve"> </w:t>
      </w:r>
      <w:r>
        <w:t>اعمال</w:t>
      </w:r>
      <w:r>
        <w:t xml:space="preserve"> </w:t>
      </w:r>
      <w:r>
        <w:t>الكلام</w:t>
      </w:r>
      <w:r>
        <w:t xml:space="preserve"> </w:t>
      </w:r>
      <w:r>
        <w:t>في</w:t>
      </w:r>
      <w:r>
        <w:t xml:space="preserve"> </w:t>
      </w:r>
      <w:r>
        <w:t>مقاصده</w:t>
      </w:r>
      <w:r>
        <w:t xml:space="preserve"> .</w:t>
      </w:r>
      <w:r>
        <w:br/>
      </w:r>
      <w:r>
        <w:t>المــادة</w:t>
      </w:r>
      <w:r>
        <w:t xml:space="preserve">(9): </w:t>
      </w:r>
      <w:r>
        <w:t>اليقين</w:t>
      </w:r>
      <w:r>
        <w:t xml:space="preserve"> </w:t>
      </w:r>
      <w:r>
        <w:t>لا</w:t>
      </w:r>
      <w:r>
        <w:t xml:space="preserve"> </w:t>
      </w:r>
      <w:r>
        <w:t>يزال</w:t>
      </w:r>
      <w:r>
        <w:t xml:space="preserve"> </w:t>
      </w:r>
      <w:r>
        <w:t>بالشك</w:t>
      </w:r>
      <w:r>
        <w:t xml:space="preserve"> </w:t>
      </w:r>
      <w:r>
        <w:t>فما</w:t>
      </w:r>
      <w:r>
        <w:t xml:space="preserve"> </w:t>
      </w:r>
      <w:r>
        <w:t>ثبت</w:t>
      </w:r>
      <w:r>
        <w:t xml:space="preserve"> </w:t>
      </w:r>
      <w:r>
        <w:t>بيقين</w:t>
      </w:r>
      <w:r>
        <w:t xml:space="preserve"> </w:t>
      </w:r>
      <w:r>
        <w:t>لا</w:t>
      </w:r>
      <w:r>
        <w:t xml:space="preserve"> </w:t>
      </w:r>
      <w:r>
        <w:t>يرتفع</w:t>
      </w:r>
      <w:r>
        <w:t xml:space="preserve"> </w:t>
      </w:r>
      <w:r>
        <w:t>الا</w:t>
      </w:r>
      <w:r>
        <w:t xml:space="preserve"> </w:t>
      </w:r>
      <w:r>
        <w:t>بيقين</w:t>
      </w:r>
      <w:r>
        <w:t xml:space="preserve"> .</w:t>
      </w:r>
      <w:r>
        <w:br/>
      </w:r>
      <w:r>
        <w:t>المــادة</w:t>
      </w:r>
      <w:r>
        <w:t xml:space="preserve">(10): </w:t>
      </w:r>
      <w:r>
        <w:t>الظن</w:t>
      </w:r>
      <w:r>
        <w:t xml:space="preserve"> </w:t>
      </w:r>
      <w:r>
        <w:t>البين</w:t>
      </w:r>
      <w:r>
        <w:t xml:space="preserve"> </w:t>
      </w:r>
      <w:r>
        <w:t>خطؤه</w:t>
      </w:r>
      <w:r>
        <w:t xml:space="preserve"> </w:t>
      </w:r>
      <w:r>
        <w:t>لا</w:t>
      </w:r>
      <w:r>
        <w:t xml:space="preserve"> </w:t>
      </w:r>
      <w:r>
        <w:t>عبرة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(11): </w:t>
      </w:r>
      <w:r>
        <w:t>الاصل</w:t>
      </w:r>
      <w:r>
        <w:t xml:space="preserve"> </w:t>
      </w:r>
      <w:r>
        <w:t>الظاهر</w:t>
      </w:r>
      <w:r>
        <w:t xml:space="preserve"> (</w:t>
      </w:r>
      <w:r>
        <w:t>العدم</w:t>
      </w:r>
      <w:r>
        <w:t xml:space="preserve">) </w:t>
      </w:r>
      <w:r>
        <w:t>فمن</w:t>
      </w:r>
      <w:r>
        <w:t xml:space="preserve"> </w:t>
      </w:r>
      <w:r>
        <w:t>تمسك</w:t>
      </w:r>
      <w:r>
        <w:t xml:space="preserve"> </w:t>
      </w:r>
      <w:r>
        <w:t>به</w:t>
      </w:r>
      <w:r>
        <w:t xml:space="preserve"> </w:t>
      </w:r>
      <w:r>
        <w:t>فالقول</w:t>
      </w:r>
      <w:r>
        <w:t xml:space="preserve"> </w:t>
      </w:r>
      <w:r>
        <w:t>قوله</w:t>
      </w:r>
      <w:r>
        <w:t xml:space="preserve"> </w:t>
      </w:r>
      <w:r>
        <w:t>ومن</w:t>
      </w:r>
      <w:r>
        <w:t xml:space="preserve"> </w:t>
      </w:r>
      <w:r>
        <w:t>ادعى</w:t>
      </w:r>
      <w:r>
        <w:t xml:space="preserve"> </w:t>
      </w:r>
      <w:r>
        <w:t>خلافه</w:t>
      </w:r>
      <w:r>
        <w:t xml:space="preserve"> </w:t>
      </w:r>
      <w:r>
        <w:t>فالبينة</w:t>
      </w:r>
      <w:r>
        <w:t xml:space="preserve"> </w:t>
      </w:r>
      <w:r>
        <w:t>عليه</w:t>
      </w:r>
      <w:r>
        <w:t xml:space="preserve"> </w:t>
      </w:r>
      <w:r>
        <w:t>والاصل</w:t>
      </w:r>
      <w:r>
        <w:t xml:space="preserve"> </w:t>
      </w:r>
      <w:r>
        <w:t>بقاء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حتى</w:t>
      </w:r>
      <w:r>
        <w:t xml:space="preserve"> </w:t>
      </w:r>
      <w:r>
        <w:t>يثبت</w:t>
      </w:r>
      <w:r>
        <w:t xml:space="preserve"> </w:t>
      </w:r>
      <w:r>
        <w:t>غيره</w:t>
      </w:r>
      <w:r>
        <w:t xml:space="preserve"> </w:t>
      </w:r>
      <w:r>
        <w:t>والاصل</w:t>
      </w:r>
      <w:r>
        <w:t xml:space="preserve"> </w:t>
      </w:r>
      <w:r>
        <w:t>في</w:t>
      </w:r>
      <w:r>
        <w:t xml:space="preserve"> </w:t>
      </w:r>
      <w:r>
        <w:t>الاشياء</w:t>
      </w:r>
      <w:r>
        <w:t xml:space="preserve"> </w:t>
      </w:r>
      <w:r>
        <w:t>الاباحة</w:t>
      </w:r>
      <w:r>
        <w:t xml:space="preserve"> </w:t>
      </w:r>
      <w:r>
        <w:t>حتى</w:t>
      </w:r>
      <w:r>
        <w:t xml:space="preserve"> </w:t>
      </w:r>
      <w:r>
        <w:t>يقـوم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تحريمها</w:t>
      </w:r>
      <w:r>
        <w:t xml:space="preserve"> </w:t>
      </w:r>
      <w:r>
        <w:t>وما</w:t>
      </w:r>
      <w:r>
        <w:t xml:space="preserve"> </w:t>
      </w:r>
      <w:r>
        <w:t>حرم</w:t>
      </w:r>
      <w:r>
        <w:t xml:space="preserve"> </w:t>
      </w:r>
      <w:r>
        <w:t>اخذه</w:t>
      </w:r>
      <w:r>
        <w:t xml:space="preserve"> </w:t>
      </w:r>
      <w:r>
        <w:t>حرم</w:t>
      </w:r>
      <w:r>
        <w:t xml:space="preserve"> </w:t>
      </w:r>
      <w:r>
        <w:t>اعطاؤه</w:t>
      </w:r>
      <w:r>
        <w:t xml:space="preserve"> </w:t>
      </w:r>
      <w:r>
        <w:t>والاصل</w:t>
      </w:r>
      <w:r>
        <w:t xml:space="preserve"> </w:t>
      </w:r>
      <w:r>
        <w:t>براءة</w:t>
      </w:r>
      <w:r>
        <w:t xml:space="preserve"> </w:t>
      </w:r>
      <w:r>
        <w:t>الذمة</w:t>
      </w:r>
      <w:r>
        <w:t xml:space="preserve"> </w:t>
      </w:r>
      <w:r>
        <w:t>حتى</w:t>
      </w:r>
      <w:r>
        <w:t xml:space="preserve"> </w:t>
      </w:r>
      <w:r>
        <w:t>يثبت</w:t>
      </w:r>
      <w:r>
        <w:t xml:space="preserve"> </w:t>
      </w:r>
      <w:r>
        <w:t>غيرها</w:t>
      </w:r>
      <w:r>
        <w:t xml:space="preserve"> .</w:t>
      </w:r>
      <w:r>
        <w:br/>
      </w:r>
      <w:r>
        <w:t>المــادة</w:t>
      </w:r>
      <w:r>
        <w:t xml:space="preserve">(12): </w:t>
      </w:r>
      <w:r>
        <w:t>الاصل</w:t>
      </w:r>
      <w:r>
        <w:t xml:space="preserve"> </w:t>
      </w:r>
      <w:r>
        <w:t>في</w:t>
      </w:r>
      <w:r>
        <w:t xml:space="preserve"> </w:t>
      </w:r>
      <w:r>
        <w:t>المعاملات</w:t>
      </w:r>
      <w:r>
        <w:t xml:space="preserve"> </w:t>
      </w:r>
      <w:r>
        <w:t>وانواعها</w:t>
      </w:r>
      <w:r>
        <w:t xml:space="preserve"> </w:t>
      </w:r>
      <w:r>
        <w:t>وكيفيتها</w:t>
      </w:r>
      <w:r>
        <w:t xml:space="preserve"> </w:t>
      </w:r>
      <w:r>
        <w:t>ما</w:t>
      </w:r>
      <w:r>
        <w:t xml:space="preserve"> </w:t>
      </w:r>
      <w:r>
        <w:t>اقره</w:t>
      </w:r>
      <w:r>
        <w:t xml:space="preserve"> </w:t>
      </w:r>
      <w:r>
        <w:t>الشرع</w:t>
      </w:r>
      <w:r>
        <w:t xml:space="preserve"> </w:t>
      </w:r>
      <w:r>
        <w:t>ثم</w:t>
      </w:r>
      <w:r>
        <w:t xml:space="preserve"> </w:t>
      </w:r>
      <w:r>
        <w:t>ما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عرف</w:t>
      </w:r>
      <w:r>
        <w:t xml:space="preserve"> </w:t>
      </w:r>
      <w:r>
        <w:t>الناس</w:t>
      </w:r>
      <w:r>
        <w:t xml:space="preserve"> </w:t>
      </w:r>
      <w:r>
        <w:t>وتراضوا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يخالف</w:t>
      </w:r>
      <w:r>
        <w:t xml:space="preserve"> </w:t>
      </w:r>
      <w:r>
        <w:t>حكم</w:t>
      </w:r>
      <w:r>
        <w:t xml:space="preserve"> </w:t>
      </w:r>
      <w:r>
        <w:t>الشرع</w:t>
      </w:r>
      <w:r>
        <w:t xml:space="preserve"> </w:t>
      </w:r>
      <w:r>
        <w:t>من</w:t>
      </w:r>
      <w:r>
        <w:t xml:space="preserve"> </w:t>
      </w:r>
      <w:r>
        <w:t>تحليل</w:t>
      </w:r>
      <w:r>
        <w:t xml:space="preserve"> </w:t>
      </w:r>
      <w:r>
        <w:t>حرام</w:t>
      </w:r>
      <w:r>
        <w:t xml:space="preserve"> </w:t>
      </w:r>
      <w:r>
        <w:t>او</w:t>
      </w:r>
      <w:r>
        <w:t xml:space="preserve"> </w:t>
      </w:r>
      <w:r>
        <w:t>تحريم</w:t>
      </w:r>
      <w:r>
        <w:t xml:space="preserve"> </w:t>
      </w:r>
      <w:r>
        <w:t>حلال</w:t>
      </w:r>
      <w:r>
        <w:t xml:space="preserve"> </w:t>
      </w:r>
      <w:r>
        <w:t>واذا</w:t>
      </w:r>
      <w:r>
        <w:t xml:space="preserve"> </w:t>
      </w:r>
      <w:r>
        <w:t>اجتمع</w:t>
      </w:r>
      <w:r>
        <w:t xml:space="preserve"> </w:t>
      </w:r>
      <w:r>
        <w:t>التحليل</w:t>
      </w:r>
      <w:r>
        <w:t xml:space="preserve"> </w:t>
      </w:r>
      <w:r>
        <w:t>والتحريم</w:t>
      </w:r>
      <w:r>
        <w:t xml:space="preserve"> </w:t>
      </w:r>
      <w:r>
        <w:t>غلب</w:t>
      </w:r>
      <w:r>
        <w:t xml:space="preserve"> </w:t>
      </w:r>
      <w:r>
        <w:t>جانب</w:t>
      </w:r>
      <w:r>
        <w:t xml:space="preserve"> </w:t>
      </w:r>
      <w:r>
        <w:t>التحريم</w:t>
      </w:r>
      <w:r>
        <w:t xml:space="preserve"> </w:t>
      </w:r>
      <w:r>
        <w:t>وكل</w:t>
      </w:r>
      <w:r>
        <w:t xml:space="preserve"> </w:t>
      </w:r>
      <w:r>
        <w:t>حكم</w:t>
      </w:r>
      <w:r>
        <w:t xml:space="preserve"> </w:t>
      </w:r>
      <w:r>
        <w:t>مبني</w:t>
      </w:r>
      <w:r>
        <w:t xml:space="preserve"> </w:t>
      </w:r>
      <w:r>
        <w:t>على</w:t>
      </w:r>
      <w:r>
        <w:t xml:space="preserve"> </w:t>
      </w:r>
      <w:r>
        <w:t>عرف</w:t>
      </w:r>
      <w:r>
        <w:t xml:space="preserve"> </w:t>
      </w:r>
      <w:r>
        <w:t>او</w:t>
      </w:r>
      <w:r>
        <w:t xml:space="preserve"> </w:t>
      </w:r>
      <w:r>
        <w:t>عادة</w:t>
      </w:r>
      <w:r>
        <w:t xml:space="preserve"> </w:t>
      </w:r>
      <w:r>
        <w:t>يتغير</w:t>
      </w:r>
      <w:r>
        <w:t xml:space="preserve"> </w:t>
      </w:r>
      <w:r>
        <w:t>بت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العرف</w:t>
      </w:r>
      <w:r>
        <w:t xml:space="preserve"> </w:t>
      </w:r>
      <w:r>
        <w:t>ويزول</w:t>
      </w:r>
      <w:r>
        <w:t xml:space="preserve"> </w:t>
      </w:r>
      <w:r>
        <w:t>بزوال</w:t>
      </w:r>
      <w:r>
        <w:t xml:space="preserve"> </w:t>
      </w:r>
      <w:r>
        <w:t>تلك</w:t>
      </w:r>
      <w:r>
        <w:t xml:space="preserve"> </w:t>
      </w:r>
      <w:r>
        <w:t>العادة</w:t>
      </w:r>
      <w:r>
        <w:t xml:space="preserve"> .</w:t>
      </w:r>
      <w:r>
        <w:br/>
      </w:r>
      <w:r>
        <w:t>المــادة</w:t>
      </w:r>
      <w:r>
        <w:t xml:space="preserve">(13): </w:t>
      </w:r>
      <w:r>
        <w:t>العقد</w:t>
      </w:r>
      <w:r>
        <w:t xml:space="preserve"> </w:t>
      </w:r>
      <w:r>
        <w:t>ملزم</w:t>
      </w:r>
      <w:r>
        <w:t xml:space="preserve"> </w:t>
      </w:r>
      <w:r>
        <w:t>للمتعاقدين</w:t>
      </w:r>
      <w:r>
        <w:t xml:space="preserve"> </w:t>
      </w:r>
      <w:r>
        <w:t>والاصل</w:t>
      </w:r>
      <w:r>
        <w:t xml:space="preserve"> </w:t>
      </w:r>
      <w:r>
        <w:t>في</w:t>
      </w:r>
      <w:r>
        <w:t xml:space="preserve"> </w:t>
      </w:r>
      <w:r>
        <w:t>العقود</w:t>
      </w:r>
      <w:r>
        <w:t xml:space="preserve"> </w:t>
      </w:r>
      <w:r>
        <w:t>والشروط</w:t>
      </w:r>
      <w:r>
        <w:t xml:space="preserve"> </w:t>
      </w:r>
      <w:r>
        <w:t>الصحة</w:t>
      </w:r>
      <w:r>
        <w:t xml:space="preserve"> </w:t>
      </w:r>
      <w:r>
        <w:t>حتى</w:t>
      </w:r>
      <w:r>
        <w:t xml:space="preserve"> </w:t>
      </w:r>
      <w:r>
        <w:t>يثبت</w:t>
      </w:r>
      <w:r>
        <w:t xml:space="preserve"> </w:t>
      </w:r>
      <w:r>
        <w:t>ما</w:t>
      </w:r>
      <w:r>
        <w:t xml:space="preserve"> </w:t>
      </w:r>
      <w:r>
        <w:t>يقتضي</w:t>
      </w:r>
      <w:r>
        <w:t xml:space="preserve"> </w:t>
      </w:r>
      <w:r>
        <w:t>بطلانها</w:t>
      </w:r>
      <w:r>
        <w:t xml:space="preserve"> </w:t>
      </w:r>
      <w:r>
        <w:t>والغش</w:t>
      </w:r>
      <w:r>
        <w:t xml:space="preserve"> </w:t>
      </w:r>
      <w:r>
        <w:t>يبطل</w:t>
      </w:r>
      <w:r>
        <w:t xml:space="preserve"> </w:t>
      </w:r>
      <w:r>
        <w:t>العقود</w:t>
      </w:r>
      <w:r>
        <w:t xml:space="preserve"> </w:t>
      </w:r>
      <w:r>
        <w:t>والضرر</w:t>
      </w:r>
      <w:r>
        <w:t xml:space="preserve"> </w:t>
      </w:r>
      <w:r>
        <w:t>اليسير</w:t>
      </w:r>
      <w:r>
        <w:t xml:space="preserve"> </w:t>
      </w:r>
      <w:r>
        <w:t>فيها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الاحتراز</w:t>
      </w:r>
      <w:r>
        <w:t xml:space="preserve"> </w:t>
      </w:r>
      <w:r>
        <w:t>عنه</w:t>
      </w:r>
      <w:r>
        <w:t xml:space="preserve"> </w:t>
      </w:r>
      <w:r>
        <w:t>عادة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مانعا</w:t>
      </w:r>
      <w:r>
        <w:t xml:space="preserve"> </w:t>
      </w:r>
      <w:r>
        <w:t>من</w:t>
      </w:r>
      <w:r>
        <w:t xml:space="preserve"> </w:t>
      </w:r>
      <w:r>
        <w:t>صحة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(14): </w:t>
      </w:r>
      <w:r>
        <w:t>يجب</w:t>
      </w:r>
      <w:r>
        <w:t xml:space="preserve"> </w:t>
      </w:r>
      <w:r>
        <w:t>في</w:t>
      </w:r>
      <w:r>
        <w:t xml:space="preserve"> </w:t>
      </w:r>
      <w:r>
        <w:t>العقود</w:t>
      </w:r>
      <w:r>
        <w:t xml:space="preserve"> </w:t>
      </w:r>
      <w:r>
        <w:t>والشروط</w:t>
      </w:r>
      <w:r>
        <w:t xml:space="preserve"> </w:t>
      </w:r>
      <w:r>
        <w:t>الوفاء</w:t>
      </w:r>
      <w:r>
        <w:t xml:space="preserve"> </w:t>
      </w:r>
      <w:r>
        <w:t>بها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تتضمن</w:t>
      </w:r>
      <w:r>
        <w:t xml:space="preserve"> </w:t>
      </w:r>
      <w:r>
        <w:t>تحليل</w:t>
      </w:r>
      <w:r>
        <w:t xml:space="preserve"> </w:t>
      </w:r>
      <w:r>
        <w:t>حرام</w:t>
      </w:r>
      <w:r>
        <w:t xml:space="preserve"> </w:t>
      </w:r>
      <w:r>
        <w:t>او</w:t>
      </w:r>
      <w:r>
        <w:t xml:space="preserve"> </w:t>
      </w:r>
      <w:r>
        <w:t>تحريم</w:t>
      </w:r>
      <w:r>
        <w:t xml:space="preserve"> </w:t>
      </w:r>
      <w:r>
        <w:t>حلال</w:t>
      </w:r>
      <w:r>
        <w:t xml:space="preserve"> </w:t>
      </w:r>
      <w:r>
        <w:t>فانه</w:t>
      </w:r>
      <w:r>
        <w:t xml:space="preserve"> </w:t>
      </w:r>
      <w:r>
        <w:t>لا</w:t>
      </w:r>
      <w:r>
        <w:t xml:space="preserve"> </w:t>
      </w:r>
      <w:r>
        <w:t>يعمل</w:t>
      </w:r>
      <w:r>
        <w:t xml:space="preserve"> </w:t>
      </w:r>
      <w:r>
        <w:t>بها</w:t>
      </w:r>
      <w:r>
        <w:t xml:space="preserve"> </w:t>
      </w:r>
      <w:r>
        <w:t>وكل</w:t>
      </w:r>
      <w:r>
        <w:t xml:space="preserve"> </w:t>
      </w:r>
      <w:r>
        <w:t>حكم</w:t>
      </w:r>
      <w:r>
        <w:t xml:space="preserve"> </w:t>
      </w:r>
      <w:r>
        <w:t>ربط</w:t>
      </w:r>
      <w:r>
        <w:t xml:space="preserve"> </w:t>
      </w:r>
      <w:r>
        <w:t>بسبب</w:t>
      </w:r>
      <w:r>
        <w:t xml:space="preserve"> </w:t>
      </w:r>
      <w:r>
        <w:t>او</w:t>
      </w:r>
      <w:r>
        <w:t xml:space="preserve"> </w:t>
      </w:r>
      <w:r>
        <w:t>شرط</w:t>
      </w:r>
      <w:r>
        <w:t xml:space="preserve"> </w:t>
      </w:r>
      <w:r>
        <w:t>فانه</w:t>
      </w:r>
      <w:r>
        <w:t xml:space="preserve"> </w:t>
      </w:r>
      <w:r>
        <w:t>ينتفي</w:t>
      </w:r>
      <w:r>
        <w:t xml:space="preserve"> </w:t>
      </w:r>
      <w:r>
        <w:t>بانتفاء</w:t>
      </w:r>
      <w:r>
        <w:t xml:space="preserve"> </w:t>
      </w:r>
      <w:r>
        <w:t>سببه</w:t>
      </w:r>
      <w:r>
        <w:t xml:space="preserve"> </w:t>
      </w:r>
      <w:r>
        <w:t>او</w:t>
      </w:r>
      <w:r>
        <w:t xml:space="preserve"> </w:t>
      </w:r>
      <w:r>
        <w:t>شرطه</w:t>
      </w:r>
      <w:r>
        <w:t xml:space="preserve"> .</w:t>
      </w:r>
      <w:r>
        <w:br/>
      </w:r>
      <w:r>
        <w:t>المــادة</w:t>
      </w:r>
      <w:r>
        <w:t xml:space="preserve">(15): </w:t>
      </w:r>
      <w:r>
        <w:t>تصرف</w:t>
      </w:r>
      <w:r>
        <w:t xml:space="preserve"> </w:t>
      </w:r>
      <w:r>
        <w:t>الدولة</w:t>
      </w:r>
      <w:r>
        <w:t xml:space="preserve"> </w:t>
      </w:r>
      <w:r>
        <w:t>منوط</w:t>
      </w:r>
      <w:r>
        <w:t xml:space="preserve"> </w:t>
      </w:r>
      <w:r>
        <w:t>بالمصلحة</w:t>
      </w:r>
      <w:r>
        <w:t xml:space="preserve"> </w:t>
      </w:r>
      <w:r>
        <w:t>والولاية</w:t>
      </w:r>
      <w:r>
        <w:t xml:space="preserve"> </w:t>
      </w:r>
      <w:r>
        <w:t>الخاصة</w:t>
      </w:r>
      <w:r>
        <w:t xml:space="preserve"> </w:t>
      </w:r>
      <w:r>
        <w:t>اقوى</w:t>
      </w:r>
      <w:r>
        <w:t xml:space="preserve"> </w:t>
      </w:r>
      <w:r>
        <w:t>من</w:t>
      </w:r>
      <w:r>
        <w:t xml:space="preserve"> </w:t>
      </w:r>
      <w:r>
        <w:t>الولاية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(16): </w:t>
      </w:r>
      <w:r>
        <w:t>الخراج</w:t>
      </w:r>
      <w:r>
        <w:t xml:space="preserve"> </w:t>
      </w:r>
      <w:r>
        <w:t>بالضمان</w:t>
      </w:r>
      <w:r>
        <w:t xml:space="preserve"> </w:t>
      </w:r>
      <w:r>
        <w:t>فكل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ضام</w:t>
      </w:r>
      <w:r>
        <w:t>نا</w:t>
      </w:r>
      <w:r>
        <w:t xml:space="preserve"> </w:t>
      </w:r>
      <w:r>
        <w:t>لشيء</w:t>
      </w:r>
      <w:r>
        <w:t xml:space="preserve"> </w:t>
      </w:r>
      <w:r>
        <w:t>وعليه</w:t>
      </w:r>
      <w:r>
        <w:t xml:space="preserve"> </w:t>
      </w:r>
      <w:r>
        <w:t>تبعة</w:t>
      </w:r>
      <w:r>
        <w:t xml:space="preserve"> </w:t>
      </w:r>
      <w:r>
        <w:t>هلاكه</w:t>
      </w:r>
      <w:r>
        <w:t xml:space="preserve"> </w:t>
      </w:r>
      <w:r>
        <w:t>يستحق</w:t>
      </w:r>
      <w:r>
        <w:t xml:space="preserve"> </w:t>
      </w:r>
      <w:r>
        <w:t>غلته</w:t>
      </w:r>
      <w:r>
        <w:t xml:space="preserve"> </w:t>
      </w:r>
      <w:r>
        <w:t>في</w:t>
      </w:r>
      <w:r>
        <w:t xml:space="preserve"> </w:t>
      </w:r>
      <w:r>
        <w:t>فترة</w:t>
      </w:r>
      <w:r>
        <w:t xml:space="preserve"> </w:t>
      </w:r>
      <w:r>
        <w:t>ضمانه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</w:t>
      </w:r>
      <w:r>
        <w:t>فخراجه</w:t>
      </w:r>
      <w:r>
        <w:t xml:space="preserve"> </w:t>
      </w:r>
      <w:r>
        <w:t>لمالكه</w:t>
      </w:r>
      <w:r>
        <w:t xml:space="preserve"> .</w:t>
      </w:r>
      <w:r>
        <w:br/>
      </w:r>
      <w:r>
        <w:t>المــادة</w:t>
      </w:r>
      <w:r>
        <w:t xml:space="preserve">(17): </w:t>
      </w:r>
      <w:r>
        <w:t>من</w:t>
      </w:r>
      <w:r>
        <w:t xml:space="preserve"> </w:t>
      </w:r>
      <w:r>
        <w:t>استعمل</w:t>
      </w:r>
      <w:r>
        <w:t xml:space="preserve"> </w:t>
      </w:r>
      <w:r>
        <w:t>حقه</w:t>
      </w:r>
      <w:r>
        <w:t xml:space="preserve"> </w:t>
      </w:r>
      <w:r>
        <w:t>استعمالا</w:t>
      </w:r>
      <w:r>
        <w:t xml:space="preserve"> </w:t>
      </w:r>
      <w:r>
        <w:t>مشروعا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مسئولا</w:t>
      </w:r>
      <w:r>
        <w:t xml:space="preserve"> </w:t>
      </w:r>
      <w:r>
        <w:t>عما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ضرر،</w:t>
      </w:r>
      <w:r>
        <w:t xml:space="preserve"> </w:t>
      </w:r>
      <w:r>
        <w:t>اما</w:t>
      </w:r>
      <w:r>
        <w:t xml:space="preserve"> </w:t>
      </w:r>
      <w:r>
        <w:t>من</w:t>
      </w:r>
      <w:r>
        <w:t xml:space="preserve"> </w:t>
      </w:r>
      <w:r>
        <w:t>استعمل</w:t>
      </w:r>
      <w:r>
        <w:t xml:space="preserve"> </w:t>
      </w:r>
      <w:r>
        <w:t>حقه</w:t>
      </w:r>
      <w:r>
        <w:t xml:space="preserve"> </w:t>
      </w:r>
      <w:r>
        <w:t>استعمالا</w:t>
      </w:r>
      <w:r>
        <w:t xml:space="preserve"> </w:t>
      </w:r>
      <w:r>
        <w:t>يتنافى</w:t>
      </w:r>
      <w:r>
        <w:t xml:space="preserve"> </w:t>
      </w:r>
      <w:r>
        <w:t>مع</w:t>
      </w:r>
      <w:r>
        <w:t xml:space="preserve"> </w:t>
      </w:r>
      <w:r>
        <w:t>الشرع</w:t>
      </w:r>
      <w:r>
        <w:t xml:space="preserve"> </w:t>
      </w:r>
      <w:r>
        <w:t>والعرف</w:t>
      </w:r>
      <w:r>
        <w:t xml:space="preserve"> </w:t>
      </w:r>
      <w:r>
        <w:t>فانه</w:t>
      </w:r>
      <w:r>
        <w:t xml:space="preserve"> </w:t>
      </w:r>
      <w:r>
        <w:t>يكون</w:t>
      </w:r>
      <w:r>
        <w:t xml:space="preserve"> </w:t>
      </w:r>
      <w:r>
        <w:t>مسئولا</w:t>
      </w:r>
      <w:r>
        <w:t xml:space="preserve"> </w:t>
      </w:r>
      <w:r>
        <w:t>عما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استعماله</w:t>
      </w:r>
      <w:r>
        <w:t xml:space="preserve"> </w:t>
      </w:r>
      <w:r>
        <w:t>غير</w:t>
      </w:r>
      <w:r>
        <w:t xml:space="preserve"> </w:t>
      </w:r>
      <w:r>
        <w:t>المشروع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ويكون</w:t>
      </w:r>
      <w:r>
        <w:t xml:space="preserve"> </w:t>
      </w:r>
      <w:r>
        <w:t>استعمال</w:t>
      </w:r>
      <w:r>
        <w:t xml:space="preserve"> </w:t>
      </w:r>
      <w:r>
        <w:t>الحق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يقصد</w:t>
      </w:r>
      <w:r>
        <w:t xml:space="preserve"> </w:t>
      </w:r>
      <w:r>
        <w:t>به</w:t>
      </w:r>
      <w:r>
        <w:t xml:space="preserve"> </w:t>
      </w:r>
      <w:r>
        <w:t>سوى</w:t>
      </w:r>
      <w:r>
        <w:t xml:space="preserve"> </w:t>
      </w:r>
      <w:r>
        <w:t>الاضرار</w:t>
      </w:r>
      <w:r>
        <w:t xml:space="preserve"> </w:t>
      </w:r>
      <w:r>
        <w:t>بالغير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المصالح</w:t>
      </w:r>
      <w:r>
        <w:t xml:space="preserve"> </w:t>
      </w:r>
      <w:r>
        <w:t>التي</w:t>
      </w:r>
      <w:r>
        <w:t xml:space="preserve"> </w:t>
      </w:r>
      <w:r>
        <w:t>يرمى</w:t>
      </w:r>
      <w:r>
        <w:t xml:space="preserve"> </w:t>
      </w:r>
      <w:r>
        <w:t>الى</w:t>
      </w:r>
      <w:r>
        <w:t xml:space="preserve"> </w:t>
      </w:r>
      <w:r>
        <w:t>تحقيقها</w:t>
      </w:r>
      <w:r>
        <w:t xml:space="preserve"> </w:t>
      </w:r>
      <w:r>
        <w:t>قليلة</w:t>
      </w:r>
      <w:r>
        <w:t xml:space="preserve"> </w:t>
      </w:r>
      <w:r>
        <w:t>الاهمية</w:t>
      </w:r>
      <w:r>
        <w:t xml:space="preserve"> </w:t>
      </w:r>
      <w:r>
        <w:t>بالقياس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يصيب</w:t>
      </w:r>
      <w:r>
        <w:t xml:space="preserve"> </w:t>
      </w:r>
      <w:r>
        <w:t>الغير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بسببها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المصالح</w:t>
      </w:r>
      <w:r>
        <w:t xml:space="preserve"> </w:t>
      </w:r>
      <w:r>
        <w:t>التي</w:t>
      </w:r>
      <w:r>
        <w:t xml:space="preserve"> </w:t>
      </w:r>
      <w:r>
        <w:t>يرمى</w:t>
      </w:r>
      <w:r>
        <w:t xml:space="preserve"> </w:t>
      </w:r>
      <w:r>
        <w:t>الى</w:t>
      </w:r>
      <w:r>
        <w:t xml:space="preserve"> </w:t>
      </w:r>
      <w:r>
        <w:t>تحقيقها</w:t>
      </w:r>
      <w:r>
        <w:t xml:space="preserve"> </w:t>
      </w:r>
      <w:r>
        <w:t>غير</w:t>
      </w:r>
      <w:r>
        <w:t xml:space="preserve"> </w:t>
      </w:r>
      <w:r>
        <w:t>مشرو</w:t>
      </w:r>
      <w:r>
        <w:t>عة</w:t>
      </w:r>
      <w:r>
        <w:t xml:space="preserve"> .</w:t>
      </w:r>
      <w:r>
        <w:br/>
      </w:r>
      <w:r>
        <w:t>المــادة</w:t>
      </w:r>
      <w:r>
        <w:t xml:space="preserve">(18): </w:t>
      </w:r>
      <w:r>
        <w:t>المرجع</w:t>
      </w:r>
      <w:r>
        <w:t xml:space="preserve"> </w:t>
      </w:r>
      <w:r>
        <w:t>في</w:t>
      </w:r>
      <w:r>
        <w:t xml:space="preserve"> </w:t>
      </w:r>
      <w:r>
        <w:t>تفسير</w:t>
      </w:r>
      <w:r>
        <w:t xml:space="preserve"> </w:t>
      </w:r>
      <w:r>
        <w:t>نصوص</w:t>
      </w:r>
      <w:r>
        <w:t xml:space="preserve"> </w:t>
      </w:r>
      <w:r>
        <w:t>القوانين</w:t>
      </w:r>
      <w:r>
        <w:t xml:space="preserve"> </w:t>
      </w:r>
      <w:r>
        <w:t>وتطبيقها</w:t>
      </w:r>
      <w:r>
        <w:t xml:space="preserve"> </w:t>
      </w:r>
      <w:r>
        <w:t>هو</w:t>
      </w:r>
      <w:r>
        <w:t xml:space="preserve"> </w:t>
      </w:r>
      <w:r>
        <w:t>الفقه</w:t>
      </w:r>
      <w:r>
        <w:t xml:space="preserve"> </w:t>
      </w:r>
      <w:r>
        <w:t>الاسلامي</w:t>
      </w:r>
      <w:r>
        <w:t xml:space="preserve"> </w:t>
      </w:r>
      <w:r>
        <w:t>والمذكرات</w:t>
      </w:r>
      <w:r>
        <w:t xml:space="preserve"> </w:t>
      </w:r>
      <w:r>
        <w:t>الايضاحية</w:t>
      </w:r>
      <w:r>
        <w:t xml:space="preserve"> </w:t>
      </w:r>
      <w:r>
        <w:t>والكتب</w:t>
      </w:r>
      <w:r>
        <w:t xml:space="preserve"> </w:t>
      </w:r>
      <w:r>
        <w:t>الشارحة</w:t>
      </w:r>
      <w:r>
        <w:t xml:space="preserve"> </w:t>
      </w:r>
      <w:r>
        <w:t>الصادرة</w:t>
      </w:r>
      <w:r>
        <w:t xml:space="preserve"> </w:t>
      </w:r>
      <w:r>
        <w:t>من</w:t>
      </w:r>
      <w:r>
        <w:t xml:space="preserve"> </w:t>
      </w:r>
      <w:r>
        <w:t>الهيئة</w:t>
      </w:r>
      <w:r>
        <w:t xml:space="preserve"> </w:t>
      </w:r>
      <w:r>
        <w:t>التشريعية</w:t>
      </w:r>
      <w:r>
        <w:t xml:space="preserve"> </w:t>
      </w:r>
      <w:r>
        <w:t>المختصة</w:t>
      </w:r>
      <w:r>
        <w:t xml:space="preserve"> .</w:t>
      </w:r>
      <w:r>
        <w:br/>
      </w:r>
      <w:r>
        <w:t>المــادة</w:t>
      </w:r>
      <w:r>
        <w:t xml:space="preserve">(19): </w:t>
      </w:r>
      <w:r>
        <w:t>تحسب</w:t>
      </w:r>
      <w:r>
        <w:t xml:space="preserve"> </w:t>
      </w:r>
      <w:r>
        <w:t>المواعيد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القوانين</w:t>
      </w:r>
      <w:r>
        <w:t xml:space="preserve"> </w:t>
      </w:r>
      <w:r>
        <w:t>بالتقويم</w:t>
      </w:r>
      <w:r>
        <w:t xml:space="preserve"> </w:t>
      </w:r>
      <w:r>
        <w:t>الهجري</w:t>
      </w:r>
      <w:r>
        <w:t xml:space="preserve"> </w:t>
      </w:r>
      <w:r>
        <w:t>وما</w:t>
      </w:r>
      <w:r>
        <w:t xml:space="preserve"> </w:t>
      </w:r>
      <w:r>
        <w:t>يقابله</w:t>
      </w:r>
      <w:r>
        <w:t xml:space="preserve"> </w:t>
      </w:r>
      <w:r>
        <w:t>من</w:t>
      </w:r>
      <w:r>
        <w:t xml:space="preserve"> </w:t>
      </w:r>
      <w:r>
        <w:t>التقويم</w:t>
      </w:r>
      <w:r>
        <w:t xml:space="preserve"> </w:t>
      </w:r>
      <w:r>
        <w:t>الشمسي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تنازع</w:t>
      </w:r>
      <w:r>
        <w:t xml:space="preserve"> </w:t>
      </w:r>
      <w:r>
        <w:t>القوانين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تنازع</w:t>
      </w:r>
      <w:r>
        <w:t xml:space="preserve"> </w:t>
      </w:r>
      <w:r>
        <w:t>القوانين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الزمان</w:t>
      </w:r>
    </w:p>
    <w:p w:rsidR="00601374" w:rsidRDefault="00DB6C82" w:rsidP="008909C2">
      <w:pPr>
        <w:jc w:val="right"/>
      </w:pPr>
      <w:r>
        <w:t>المــادة</w:t>
      </w:r>
      <w:r>
        <w:t xml:space="preserve">(20): </w:t>
      </w:r>
      <w:r>
        <w:t>لا</w:t>
      </w:r>
      <w:r>
        <w:t xml:space="preserve"> </w:t>
      </w:r>
      <w:r>
        <w:t>تسري</w:t>
      </w:r>
      <w:r>
        <w:t xml:space="preserve"> </w:t>
      </w:r>
      <w:r>
        <w:t>القوانين</w:t>
      </w:r>
      <w:r>
        <w:t xml:space="preserve"> </w:t>
      </w:r>
      <w:r>
        <w:t>على</w:t>
      </w:r>
      <w:r>
        <w:t xml:space="preserve"> </w:t>
      </w:r>
      <w:r>
        <w:t>الوقائع</w:t>
      </w:r>
      <w:r>
        <w:t xml:space="preserve"> </w:t>
      </w:r>
      <w:r>
        <w:t>السابقة</w:t>
      </w:r>
      <w:r>
        <w:t xml:space="preserve"> </w:t>
      </w:r>
      <w:r>
        <w:t>على</w:t>
      </w:r>
      <w:r>
        <w:t xml:space="preserve"> </w:t>
      </w:r>
      <w:r>
        <w:t>الوقت</w:t>
      </w:r>
      <w:r>
        <w:t xml:space="preserve"> </w:t>
      </w:r>
      <w:r>
        <w:t>المحدد</w:t>
      </w:r>
      <w:r>
        <w:t xml:space="preserve"> </w:t>
      </w:r>
      <w:r>
        <w:t>لتنفيذها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الحالات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نصوصها</w:t>
      </w:r>
      <w:r>
        <w:t xml:space="preserve"> </w:t>
      </w:r>
      <w:r>
        <w:t>امرة</w:t>
      </w:r>
      <w:r>
        <w:t xml:space="preserve"> </w:t>
      </w:r>
      <w:r>
        <w:t>او</w:t>
      </w:r>
      <w:r>
        <w:t xml:space="preserve"> </w:t>
      </w:r>
      <w:r>
        <w:t>متعلقة</w:t>
      </w:r>
      <w:r>
        <w:t xml:space="preserve"> </w:t>
      </w:r>
      <w:r>
        <w:t>بالنظام</w:t>
      </w:r>
      <w:r>
        <w:t xml:space="preserve"> </w:t>
      </w:r>
      <w:r>
        <w:t>العام</w:t>
      </w:r>
      <w:r>
        <w:t xml:space="preserve"> </w:t>
      </w:r>
      <w:r>
        <w:t>والاداب</w:t>
      </w:r>
      <w:r>
        <w:t xml:space="preserve"> </w:t>
      </w:r>
      <w:r>
        <w:t>العامة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تمس</w:t>
      </w:r>
      <w:r>
        <w:t xml:space="preserve"> </w:t>
      </w:r>
      <w:r>
        <w:t>ما</w:t>
      </w:r>
      <w:r>
        <w:t xml:space="preserve"> </w:t>
      </w:r>
      <w:r>
        <w:t>تم</w:t>
      </w:r>
      <w:r>
        <w:t xml:space="preserve"> </w:t>
      </w:r>
      <w:r>
        <w:t>واستقر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تعلق</w:t>
      </w:r>
      <w:r>
        <w:t xml:space="preserve"> </w:t>
      </w:r>
      <w:r>
        <w:t>الامر</w:t>
      </w:r>
      <w:r>
        <w:t xml:space="preserve"> </w:t>
      </w:r>
      <w:r>
        <w:t>بتفسير</w:t>
      </w:r>
      <w:r>
        <w:t xml:space="preserve"> </w:t>
      </w:r>
      <w:r>
        <w:t>تشريع</w:t>
      </w:r>
      <w:r>
        <w:t xml:space="preserve"> </w:t>
      </w:r>
      <w:r>
        <w:t>سابق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نص</w:t>
      </w:r>
      <w:r>
        <w:t xml:space="preserve"> </w:t>
      </w:r>
      <w:r>
        <w:t>القانون</w:t>
      </w:r>
      <w:r>
        <w:t xml:space="preserve"> </w:t>
      </w:r>
      <w:r>
        <w:t>صراحة</w:t>
      </w:r>
      <w:r>
        <w:t xml:space="preserve"> </w:t>
      </w:r>
      <w:r>
        <w:t>على</w:t>
      </w:r>
      <w:r>
        <w:t xml:space="preserve"> </w:t>
      </w:r>
      <w:r>
        <w:t>سريانه</w:t>
      </w:r>
      <w:r>
        <w:t xml:space="preserve"> </w:t>
      </w:r>
      <w:r>
        <w:t>على</w:t>
      </w:r>
      <w:r>
        <w:t xml:space="preserve"> </w:t>
      </w:r>
      <w:r>
        <w:t>الوقائع</w:t>
      </w:r>
      <w:r>
        <w:t xml:space="preserve"> </w:t>
      </w:r>
      <w:r>
        <w:t>السابقة</w:t>
      </w:r>
      <w:r>
        <w:t xml:space="preserve"> </w:t>
      </w:r>
      <w:r>
        <w:t>على</w:t>
      </w:r>
      <w:r>
        <w:t xml:space="preserve"> </w:t>
      </w:r>
      <w:r>
        <w:t>تنفيذه</w:t>
      </w:r>
      <w:r>
        <w:t xml:space="preserve"> .</w:t>
      </w:r>
      <w:r>
        <w:br/>
      </w:r>
      <w:r>
        <w:t>المــادة</w:t>
      </w:r>
      <w:r>
        <w:t xml:space="preserve">(21): 1- </w:t>
      </w:r>
      <w:r>
        <w:t>يسري</w:t>
      </w:r>
      <w:r>
        <w:t xml:space="preserve"> </w:t>
      </w:r>
      <w:r>
        <w:t>التشريع</w:t>
      </w:r>
      <w:r>
        <w:t xml:space="preserve"> </w:t>
      </w:r>
      <w:r>
        <w:t>الجديد</w:t>
      </w:r>
      <w:r>
        <w:t xml:space="preserve"> </w:t>
      </w:r>
      <w:r>
        <w:t>المتعلق</w:t>
      </w:r>
      <w:r>
        <w:t xml:space="preserve"> </w:t>
      </w:r>
      <w:r>
        <w:t>بالتقادم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العمل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تقادم</w:t>
      </w:r>
      <w:r>
        <w:t xml:space="preserve"> </w:t>
      </w:r>
      <w:r>
        <w:t>لم</w:t>
      </w:r>
      <w:r>
        <w:t xml:space="preserve"> </w:t>
      </w:r>
      <w:r>
        <w:t>يكتمل</w:t>
      </w:r>
      <w:r>
        <w:t xml:space="preserve"> .</w:t>
      </w:r>
      <w:r>
        <w:br/>
        <w:t xml:space="preserve">2- </w:t>
      </w:r>
      <w:r>
        <w:t>فاذا</w:t>
      </w:r>
      <w:r>
        <w:t xml:space="preserve"> </w:t>
      </w:r>
      <w:r>
        <w:t>قرر</w:t>
      </w:r>
      <w:r>
        <w:t xml:space="preserve"> </w:t>
      </w:r>
      <w:r>
        <w:t>التشريع</w:t>
      </w:r>
      <w:r>
        <w:t xml:space="preserve"> </w:t>
      </w:r>
      <w:r>
        <w:t>الجديد</w:t>
      </w:r>
      <w:r>
        <w:t xml:space="preserve"> </w:t>
      </w:r>
      <w:r>
        <w:t>مدة</w:t>
      </w:r>
      <w:r>
        <w:t xml:space="preserve"> </w:t>
      </w:r>
      <w:r>
        <w:t>تقادم</w:t>
      </w:r>
      <w:r>
        <w:t xml:space="preserve"> </w:t>
      </w:r>
      <w:r>
        <w:t>اطول</w:t>
      </w:r>
      <w:r>
        <w:t xml:space="preserve"> </w:t>
      </w:r>
      <w:r>
        <w:t>مما</w:t>
      </w:r>
      <w:r>
        <w:t xml:space="preserve"> </w:t>
      </w:r>
      <w:r>
        <w:t>قرره</w:t>
      </w:r>
      <w:r>
        <w:t xml:space="preserve"> </w:t>
      </w:r>
      <w:r>
        <w:t>التشريع</w:t>
      </w:r>
      <w:r>
        <w:t xml:space="preserve"> </w:t>
      </w:r>
      <w:r>
        <w:t>القديم</w:t>
      </w:r>
      <w:r>
        <w:t xml:space="preserve"> </w:t>
      </w:r>
      <w:r>
        <w:t>امتدت</w:t>
      </w:r>
      <w:r>
        <w:t xml:space="preserve"> </w:t>
      </w:r>
      <w:r>
        <w:t>المدة</w:t>
      </w:r>
      <w:r>
        <w:t xml:space="preserve"> </w:t>
      </w:r>
      <w:r>
        <w:t>القديمة</w:t>
      </w:r>
      <w:r>
        <w:t xml:space="preserve"> </w:t>
      </w:r>
      <w:r>
        <w:t>طبقا</w:t>
      </w:r>
      <w:r>
        <w:t xml:space="preserve"> </w:t>
      </w:r>
      <w:r>
        <w:t>للتشريع</w:t>
      </w:r>
      <w:r>
        <w:t xml:space="preserve"> </w:t>
      </w:r>
      <w:r>
        <w:t>الجديد</w:t>
      </w:r>
      <w:r>
        <w:t xml:space="preserve"> .</w:t>
      </w:r>
      <w:r>
        <w:br/>
        <w:t xml:space="preserve">3-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المدة</w:t>
      </w:r>
      <w:r>
        <w:t xml:space="preserve"> </w:t>
      </w:r>
      <w:r>
        <w:t>الجديدة</w:t>
      </w:r>
      <w:r>
        <w:t xml:space="preserve"> </w:t>
      </w:r>
      <w:r>
        <w:t>اقصر</w:t>
      </w:r>
      <w:r>
        <w:t xml:space="preserve"> </w:t>
      </w:r>
      <w:r>
        <w:t>مما</w:t>
      </w:r>
      <w:r>
        <w:t xml:space="preserve"> </w:t>
      </w:r>
      <w:r>
        <w:t>قرره</w:t>
      </w:r>
      <w:r>
        <w:t xml:space="preserve"> </w:t>
      </w:r>
      <w:r>
        <w:t>التشريع</w:t>
      </w:r>
      <w:r>
        <w:t xml:space="preserve"> </w:t>
      </w:r>
      <w:r>
        <w:t>القديم</w:t>
      </w:r>
      <w:r>
        <w:t xml:space="preserve"> </w:t>
      </w:r>
      <w:r>
        <w:t>سرت</w:t>
      </w:r>
      <w:r>
        <w:t xml:space="preserve"> </w:t>
      </w:r>
      <w:r>
        <w:t>المدة</w:t>
      </w:r>
      <w:r>
        <w:t xml:space="preserve"> </w:t>
      </w:r>
      <w:r>
        <w:t>الجديدة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العمل</w:t>
      </w:r>
      <w:r>
        <w:t xml:space="preserve"> </w:t>
      </w:r>
      <w:r>
        <w:t>بالتشريع</w:t>
      </w:r>
      <w:r>
        <w:t xml:space="preserve"> </w:t>
      </w:r>
      <w:r>
        <w:t>الجديد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المدة</w:t>
      </w:r>
      <w:r>
        <w:t xml:space="preserve"> </w:t>
      </w:r>
      <w:r>
        <w:t>القديمة</w:t>
      </w:r>
      <w:r>
        <w:t xml:space="preserve"> </w:t>
      </w:r>
      <w:r>
        <w:t>قد</w:t>
      </w:r>
      <w:r>
        <w:t xml:space="preserve"> </w:t>
      </w:r>
      <w:r>
        <w:t>بدات</w:t>
      </w:r>
      <w:r>
        <w:t xml:space="preserve"> </w:t>
      </w:r>
      <w:r>
        <w:t>قبل</w:t>
      </w:r>
      <w:r>
        <w:t xml:space="preserve"> </w:t>
      </w:r>
      <w:r>
        <w:t>ذلك</w:t>
      </w:r>
      <w:r>
        <w:t xml:space="preserve"> .</w:t>
      </w:r>
      <w:r>
        <w:br/>
        <w:t xml:space="preserve">4-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الباقي</w:t>
      </w:r>
      <w:r>
        <w:t xml:space="preserve"> </w:t>
      </w:r>
      <w:r>
        <w:t>من</w:t>
      </w:r>
      <w:r>
        <w:t xml:space="preserve"> </w:t>
      </w:r>
      <w:r>
        <w:t>المدة</w:t>
      </w:r>
      <w:r>
        <w:t xml:space="preserve"> </w:t>
      </w:r>
      <w:r>
        <w:t>طبقا</w:t>
      </w:r>
      <w:r>
        <w:t xml:space="preserve"> </w:t>
      </w:r>
      <w:r>
        <w:t>للتشريع</w:t>
      </w:r>
      <w:r>
        <w:t xml:space="preserve"> </w:t>
      </w:r>
      <w:r>
        <w:t>القديم</w:t>
      </w:r>
      <w:r>
        <w:t xml:space="preserve"> </w:t>
      </w:r>
      <w:r>
        <w:t>اقصر</w:t>
      </w:r>
      <w:r>
        <w:t xml:space="preserve"> </w:t>
      </w:r>
      <w:r>
        <w:t>من</w:t>
      </w:r>
      <w:r>
        <w:t xml:space="preserve"> </w:t>
      </w:r>
      <w:r>
        <w:t>المدة</w:t>
      </w:r>
      <w:r>
        <w:t xml:space="preserve"> </w:t>
      </w:r>
      <w:r>
        <w:t>المقررة</w:t>
      </w:r>
      <w:r>
        <w:t xml:space="preserve"> </w:t>
      </w:r>
      <w:r>
        <w:t>في</w:t>
      </w:r>
      <w:r>
        <w:t xml:space="preserve"> </w:t>
      </w:r>
      <w:r>
        <w:t>التشريع</w:t>
      </w:r>
      <w:r>
        <w:t xml:space="preserve"> </w:t>
      </w:r>
      <w:r>
        <w:t>الجديد</w:t>
      </w:r>
      <w:r>
        <w:t xml:space="preserve"> </w:t>
      </w:r>
      <w:r>
        <w:t>فان</w:t>
      </w:r>
      <w:r>
        <w:t xml:space="preserve"> </w:t>
      </w:r>
      <w:r>
        <w:t>التقادم</w:t>
      </w:r>
      <w:r>
        <w:t xml:space="preserve"> </w:t>
      </w:r>
      <w:r>
        <w:t>يتم</w:t>
      </w:r>
      <w:r>
        <w:t xml:space="preserve"> </w:t>
      </w:r>
      <w:r>
        <w:t>بانقضاء</w:t>
      </w:r>
      <w:r>
        <w:t xml:space="preserve"> </w:t>
      </w:r>
      <w:r>
        <w:t>هذا</w:t>
      </w:r>
      <w:r>
        <w:t xml:space="preserve"> </w:t>
      </w:r>
      <w:r>
        <w:t>الباقي</w:t>
      </w:r>
      <w:r>
        <w:t xml:space="preserve"> .</w:t>
      </w:r>
      <w:r>
        <w:br/>
        <w:t xml:space="preserve">5- </w:t>
      </w:r>
      <w:r>
        <w:t>وفي</w:t>
      </w:r>
      <w:r>
        <w:t xml:space="preserve"> </w:t>
      </w:r>
      <w:r>
        <w:t>كل</w:t>
      </w:r>
      <w:r>
        <w:t xml:space="preserve"> </w:t>
      </w:r>
      <w:r>
        <w:t>حال</w:t>
      </w:r>
      <w:r>
        <w:t xml:space="preserve"> </w:t>
      </w:r>
      <w:r>
        <w:t>يسري</w:t>
      </w:r>
      <w:r>
        <w:t xml:space="preserve"> </w:t>
      </w:r>
      <w:r>
        <w:t>التشريع</w:t>
      </w:r>
      <w:r>
        <w:t xml:space="preserve"> </w:t>
      </w:r>
      <w:r>
        <w:t>القديم</w:t>
      </w:r>
      <w:r>
        <w:t xml:space="preserve"> </w:t>
      </w:r>
      <w:r>
        <w:t>على</w:t>
      </w:r>
      <w:r>
        <w:t xml:space="preserve"> </w:t>
      </w:r>
      <w:r>
        <w:t>المسائل</w:t>
      </w:r>
      <w:r>
        <w:t xml:space="preserve"> </w:t>
      </w:r>
      <w:r>
        <w:t>الخاصة</w:t>
      </w:r>
      <w:r>
        <w:t xml:space="preserve"> </w:t>
      </w:r>
      <w:r>
        <w:t>ببدء</w:t>
      </w:r>
      <w:r>
        <w:t xml:space="preserve"> </w:t>
      </w:r>
      <w:r>
        <w:t>التقادم</w:t>
      </w:r>
      <w:r>
        <w:t xml:space="preserve"> </w:t>
      </w:r>
      <w:r>
        <w:t>ووقفه</w:t>
      </w:r>
      <w:r>
        <w:t xml:space="preserve"> </w:t>
      </w:r>
      <w:r>
        <w:t>وانقطاعه</w:t>
      </w:r>
      <w:r>
        <w:t xml:space="preserve"> </w:t>
      </w:r>
      <w:r>
        <w:t>وذلك</w:t>
      </w:r>
      <w:r>
        <w:t xml:space="preserve"> </w:t>
      </w:r>
      <w:r>
        <w:t>عن</w:t>
      </w:r>
      <w:r>
        <w:t xml:space="preserve"> </w:t>
      </w:r>
      <w:r>
        <w:t>المدة</w:t>
      </w:r>
      <w:r>
        <w:t xml:space="preserve"> </w:t>
      </w:r>
      <w:r>
        <w:t>السابقة</w:t>
      </w:r>
      <w:r>
        <w:t xml:space="preserve"> </w:t>
      </w:r>
      <w:r>
        <w:t>على</w:t>
      </w:r>
      <w:r>
        <w:t xml:space="preserve"> </w:t>
      </w:r>
      <w:r>
        <w:t>العمل</w:t>
      </w:r>
      <w:r>
        <w:t xml:space="preserve"> </w:t>
      </w:r>
      <w:r>
        <w:t>بالتشريع</w:t>
      </w:r>
      <w:r>
        <w:t xml:space="preserve"> </w:t>
      </w:r>
      <w:r>
        <w:t>الجديد</w:t>
      </w:r>
      <w:r>
        <w:t xml:space="preserve"> .</w:t>
      </w:r>
      <w:r>
        <w:br/>
      </w:r>
      <w:r>
        <w:t>المــادة</w:t>
      </w:r>
      <w:r>
        <w:t xml:space="preserve">(22): </w:t>
      </w:r>
      <w:r>
        <w:t>اذا</w:t>
      </w:r>
      <w:r>
        <w:t xml:space="preserve"> </w:t>
      </w:r>
      <w:r>
        <w:t>عاد</w:t>
      </w:r>
      <w:r>
        <w:t xml:space="preserve"> </w:t>
      </w:r>
      <w:r>
        <w:t>شخص</w:t>
      </w:r>
      <w:r>
        <w:t xml:space="preserve"> </w:t>
      </w:r>
      <w:r>
        <w:t>توافرت</w:t>
      </w:r>
      <w:r>
        <w:t xml:space="preserve"> </w:t>
      </w:r>
      <w:r>
        <w:t>فيه</w:t>
      </w:r>
      <w:r>
        <w:t xml:space="preserve"> </w:t>
      </w:r>
      <w:r>
        <w:t>الاهلية</w:t>
      </w:r>
      <w:r>
        <w:t xml:space="preserve"> </w:t>
      </w:r>
      <w:r>
        <w:t>بحسب</w:t>
      </w:r>
      <w:r>
        <w:t xml:space="preserve"> </w:t>
      </w:r>
      <w:r>
        <w:t>نصوص</w:t>
      </w:r>
      <w:r>
        <w:t xml:space="preserve"> </w:t>
      </w:r>
      <w:r>
        <w:t>قديمة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بحسب</w:t>
      </w:r>
      <w:r>
        <w:t xml:space="preserve"> </w:t>
      </w:r>
      <w:r>
        <w:t>نصوص</w:t>
      </w:r>
      <w:r>
        <w:t xml:space="preserve"> </w:t>
      </w:r>
      <w:r>
        <w:t>جديدة</w:t>
      </w:r>
      <w:r>
        <w:t xml:space="preserve"> </w:t>
      </w:r>
      <w:r>
        <w:t>فان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يؤثر</w:t>
      </w:r>
      <w:r>
        <w:t xml:space="preserve"> </w:t>
      </w:r>
      <w:r>
        <w:t>في</w:t>
      </w:r>
      <w:r>
        <w:t xml:space="preserve"> </w:t>
      </w:r>
      <w:r>
        <w:t>تصرفاته</w:t>
      </w:r>
      <w:r>
        <w:t xml:space="preserve"> </w:t>
      </w:r>
      <w:r>
        <w:t>السابقة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تنازع</w:t>
      </w:r>
      <w:r>
        <w:t xml:space="preserve"> </w:t>
      </w:r>
      <w:r>
        <w:t>القوانين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المكان</w:t>
      </w:r>
    </w:p>
    <w:p w:rsidR="00601374" w:rsidRDefault="00DB6C82" w:rsidP="008909C2">
      <w:pPr>
        <w:jc w:val="right"/>
      </w:pPr>
      <w:r>
        <w:t>المــادة</w:t>
      </w:r>
      <w:r>
        <w:t xml:space="preserve">(23): </w:t>
      </w:r>
      <w:r>
        <w:t>القانون</w:t>
      </w:r>
      <w:r>
        <w:t xml:space="preserve"> </w:t>
      </w:r>
      <w:r>
        <w:t>اليمني</w:t>
      </w:r>
      <w:r>
        <w:t xml:space="preserve"> </w:t>
      </w:r>
      <w:r>
        <w:t>هو</w:t>
      </w:r>
      <w:r>
        <w:t xml:space="preserve"> </w:t>
      </w:r>
      <w:r>
        <w:t>المرجع</w:t>
      </w:r>
      <w:r>
        <w:t xml:space="preserve"> </w:t>
      </w:r>
      <w:r>
        <w:t>في</w:t>
      </w:r>
      <w:r>
        <w:t xml:space="preserve"> </w:t>
      </w:r>
      <w:r>
        <w:t>تكييف</w:t>
      </w:r>
      <w:r>
        <w:t xml:space="preserve"> </w:t>
      </w:r>
      <w:r>
        <w:t>العلاقات</w:t>
      </w:r>
      <w:r>
        <w:t xml:space="preserve"> </w:t>
      </w:r>
      <w:r>
        <w:t>عندما</w:t>
      </w:r>
      <w:r>
        <w:t xml:space="preserve"> </w:t>
      </w:r>
      <w:r>
        <w:t>يطلب</w:t>
      </w:r>
      <w:r>
        <w:t xml:space="preserve"> </w:t>
      </w:r>
      <w:r>
        <w:t>تحديد</w:t>
      </w:r>
      <w:r>
        <w:t xml:space="preserve"> </w:t>
      </w:r>
      <w:r>
        <w:t>نوع</w:t>
      </w:r>
      <w:r>
        <w:t xml:space="preserve"> </w:t>
      </w:r>
      <w:r>
        <w:t>هذه</w:t>
      </w:r>
      <w:r>
        <w:t xml:space="preserve"> </w:t>
      </w:r>
      <w:r>
        <w:t>العلاقة</w:t>
      </w:r>
      <w:r>
        <w:t xml:space="preserve"> </w:t>
      </w:r>
      <w:r>
        <w:t>في</w:t>
      </w:r>
      <w:r>
        <w:t xml:space="preserve"> </w:t>
      </w:r>
      <w:r>
        <w:t>قضية</w:t>
      </w:r>
      <w:r>
        <w:t xml:space="preserve"> </w:t>
      </w:r>
      <w:r>
        <w:t>تتنازع</w:t>
      </w:r>
      <w:r>
        <w:t xml:space="preserve"> </w:t>
      </w:r>
      <w:r>
        <w:t>فيها</w:t>
      </w:r>
      <w:r>
        <w:t xml:space="preserve"> </w:t>
      </w:r>
      <w:r>
        <w:t>القوانين</w:t>
      </w:r>
      <w:r>
        <w:t xml:space="preserve"> </w:t>
      </w:r>
      <w:r>
        <w:t>وذلك</w:t>
      </w:r>
      <w:r>
        <w:t xml:space="preserve"> </w:t>
      </w:r>
      <w:r>
        <w:t>لمعرفة</w:t>
      </w:r>
      <w:r>
        <w:t xml:space="preserve"> </w:t>
      </w:r>
      <w:r>
        <w:t>القانون</w:t>
      </w:r>
      <w:r>
        <w:t xml:space="preserve"> </w:t>
      </w:r>
      <w:r>
        <w:t>الواجب</w:t>
      </w:r>
      <w:r>
        <w:t xml:space="preserve"> </w:t>
      </w:r>
      <w:r>
        <w:t>تطبيقه</w:t>
      </w:r>
      <w:r>
        <w:t xml:space="preserve"> </w:t>
      </w:r>
      <w:r>
        <w:t>من</w:t>
      </w:r>
      <w:r>
        <w:t xml:space="preserve"> </w:t>
      </w:r>
      <w:r>
        <w:t>بينها</w:t>
      </w:r>
      <w:r>
        <w:t xml:space="preserve"> .</w:t>
      </w:r>
      <w:r>
        <w:br/>
      </w:r>
      <w:r>
        <w:t>المــادة</w:t>
      </w:r>
      <w:r>
        <w:t xml:space="preserve">(24):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الحالة</w:t>
      </w:r>
      <w:r>
        <w:t xml:space="preserve"> </w:t>
      </w:r>
      <w:r>
        <w:t>المدنية</w:t>
      </w:r>
      <w:r>
        <w:t xml:space="preserve"> </w:t>
      </w:r>
      <w:r>
        <w:t>للاشخاص</w:t>
      </w:r>
      <w:r>
        <w:t xml:space="preserve"> </w:t>
      </w:r>
      <w:r>
        <w:t>واهليتهم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جنسيتهم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فانه</w:t>
      </w:r>
      <w:r>
        <w:t xml:space="preserve"> </w:t>
      </w:r>
      <w:r>
        <w:t>بالنسبة</w:t>
      </w:r>
      <w:r>
        <w:t xml:space="preserve"> </w:t>
      </w:r>
      <w:r>
        <w:t>للتصرفات</w:t>
      </w:r>
      <w:r>
        <w:t xml:space="preserve"> </w:t>
      </w:r>
      <w:r>
        <w:t>المالية</w:t>
      </w:r>
      <w:r>
        <w:t xml:space="preserve"> </w:t>
      </w:r>
      <w:r>
        <w:t>التي</w:t>
      </w:r>
      <w:r>
        <w:t xml:space="preserve"> </w:t>
      </w:r>
      <w:r>
        <w:t>تعقد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</w:t>
      </w:r>
      <w:r>
        <w:t>وتترتب</w:t>
      </w:r>
      <w:r>
        <w:t xml:space="preserve"> </w:t>
      </w:r>
      <w:r>
        <w:t>اثارها</w:t>
      </w:r>
      <w:r>
        <w:t xml:space="preserve"> </w:t>
      </w:r>
      <w:r>
        <w:t>فيها،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نقص</w:t>
      </w:r>
      <w:r>
        <w:t xml:space="preserve"> </w:t>
      </w:r>
      <w:r>
        <w:t>اهلية</w:t>
      </w:r>
      <w:r>
        <w:t xml:space="preserve"> </w:t>
      </w:r>
      <w:r>
        <w:t>الطرف</w:t>
      </w:r>
      <w:r>
        <w:t xml:space="preserve"> </w:t>
      </w:r>
      <w:r>
        <w:t>الاجنبي</w:t>
      </w:r>
      <w:r>
        <w:t xml:space="preserve"> </w:t>
      </w:r>
      <w:r>
        <w:t>الراجع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بلده</w:t>
      </w:r>
      <w:r>
        <w:t xml:space="preserve"> </w:t>
      </w:r>
      <w:r>
        <w:t>فيه</w:t>
      </w:r>
      <w:r>
        <w:t xml:space="preserve"> </w:t>
      </w:r>
      <w:r>
        <w:t>خفاء</w:t>
      </w:r>
      <w:r>
        <w:t xml:space="preserve"> </w:t>
      </w:r>
      <w:r>
        <w:t>لا</w:t>
      </w:r>
      <w:r>
        <w:t xml:space="preserve"> </w:t>
      </w:r>
      <w:r>
        <w:t>يسهل</w:t>
      </w:r>
      <w:r>
        <w:t xml:space="preserve"> </w:t>
      </w:r>
      <w:r>
        <w:t>على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تبينه</w:t>
      </w:r>
      <w:r>
        <w:t xml:space="preserve">, </w:t>
      </w:r>
      <w:r>
        <w:t>وكان</w:t>
      </w:r>
      <w:r>
        <w:t xml:space="preserve"> </w:t>
      </w:r>
      <w:r>
        <w:t>كامل</w:t>
      </w:r>
      <w:r>
        <w:t xml:space="preserve"> </w:t>
      </w:r>
      <w:r>
        <w:t>الاهلية</w:t>
      </w:r>
      <w:r>
        <w:t xml:space="preserve"> </w:t>
      </w:r>
      <w:r>
        <w:t>بحسب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</w:t>
      </w:r>
      <w:r>
        <w:t>فانه</w:t>
      </w:r>
      <w:r>
        <w:t xml:space="preserve"> </w:t>
      </w:r>
      <w:r>
        <w:t>لا</w:t>
      </w:r>
      <w:r>
        <w:t xml:space="preserve"> </w:t>
      </w:r>
      <w:r>
        <w:t>يؤبه</w:t>
      </w:r>
      <w:r>
        <w:t xml:space="preserve"> </w:t>
      </w:r>
      <w:r>
        <w:t>بنقص</w:t>
      </w:r>
      <w:r>
        <w:t xml:space="preserve"> </w:t>
      </w:r>
      <w:r>
        <w:t>اهليته</w:t>
      </w:r>
      <w:r>
        <w:t xml:space="preserve"> .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الاشخاص</w:t>
      </w:r>
      <w:r>
        <w:t xml:space="preserve"> </w:t>
      </w:r>
      <w:r>
        <w:t>الاعتبارية</w:t>
      </w:r>
      <w:r>
        <w:t xml:space="preserve"> </w:t>
      </w:r>
      <w:r>
        <w:t>الاجنبية</w:t>
      </w:r>
      <w:r>
        <w:t xml:space="preserve"> </w:t>
      </w:r>
      <w:r>
        <w:t>من</w:t>
      </w:r>
      <w:r>
        <w:t xml:space="preserve"> </w:t>
      </w:r>
      <w:r>
        <w:t>شركات</w:t>
      </w:r>
      <w:r>
        <w:t xml:space="preserve"> </w:t>
      </w:r>
      <w:r>
        <w:t>وجمعيات</w:t>
      </w:r>
      <w:r>
        <w:t xml:space="preserve"> </w:t>
      </w:r>
      <w:r>
        <w:t>وغيرها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الدولة</w:t>
      </w:r>
      <w:r>
        <w:t xml:space="preserve"> </w:t>
      </w:r>
      <w:r>
        <w:t>التي</w:t>
      </w:r>
      <w:r>
        <w:t xml:space="preserve"> </w:t>
      </w:r>
      <w:r>
        <w:t>اتخذت</w:t>
      </w:r>
      <w:r>
        <w:t xml:space="preserve"> </w:t>
      </w:r>
      <w:r>
        <w:t>فيها</w:t>
      </w:r>
      <w:r>
        <w:t xml:space="preserve"> </w:t>
      </w:r>
      <w:r>
        <w:t>مركز</w:t>
      </w:r>
      <w:r>
        <w:t xml:space="preserve"> </w:t>
      </w:r>
      <w:r>
        <w:t>ادارتها</w:t>
      </w:r>
      <w:r>
        <w:t xml:space="preserve"> </w:t>
      </w:r>
      <w:r>
        <w:t>الرئيسي</w:t>
      </w:r>
      <w:r>
        <w:t xml:space="preserve"> </w:t>
      </w:r>
      <w:r>
        <w:t>الفعلي</w:t>
      </w:r>
      <w:r>
        <w:t xml:space="preserve"> .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فاذا</w:t>
      </w:r>
      <w:r>
        <w:t xml:space="preserve"> </w:t>
      </w:r>
      <w:r>
        <w:t>باشرت</w:t>
      </w:r>
      <w:r>
        <w:t xml:space="preserve"> </w:t>
      </w:r>
      <w:r>
        <w:t>نشاطها</w:t>
      </w:r>
      <w:r>
        <w:t xml:space="preserve"> </w:t>
      </w:r>
      <w:r>
        <w:t>الرئيسي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</w:t>
      </w:r>
      <w:r>
        <w:t>فان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يسري</w:t>
      </w:r>
      <w:r>
        <w:t xml:space="preserve"> .</w:t>
      </w:r>
      <w:r>
        <w:br/>
      </w:r>
      <w:r>
        <w:t>المــادة</w:t>
      </w:r>
      <w:r>
        <w:t xml:space="preserve">(25):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الزواج،</w:t>
      </w:r>
      <w:r>
        <w:t xml:space="preserve"> </w:t>
      </w:r>
      <w:r>
        <w:t>والطلاق،</w:t>
      </w:r>
      <w:r>
        <w:t xml:space="preserve"> </w:t>
      </w:r>
      <w:r>
        <w:t>والفسخ،</w:t>
      </w:r>
      <w:r>
        <w:t xml:space="preserve"> </w:t>
      </w:r>
      <w:r>
        <w:t>والنفقات</w:t>
      </w:r>
      <w:r>
        <w:t xml:space="preserve"> </w:t>
      </w:r>
      <w:r>
        <w:t>الى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</w:t>
      </w:r>
      <w:r>
        <w:t>للاحوال</w:t>
      </w:r>
      <w:r>
        <w:t xml:space="preserve"> </w:t>
      </w:r>
      <w:r>
        <w:t>الشخصية</w:t>
      </w:r>
      <w:r>
        <w:t xml:space="preserve"> </w:t>
      </w:r>
      <w:r>
        <w:t>عند</w:t>
      </w:r>
      <w:r>
        <w:t xml:space="preserve"> </w:t>
      </w:r>
      <w:r>
        <w:t>المرافعة</w:t>
      </w:r>
      <w:r>
        <w:t xml:space="preserve"> .</w:t>
      </w:r>
      <w:r>
        <w:br/>
      </w:r>
      <w:r>
        <w:t>المــادة</w:t>
      </w:r>
      <w:r>
        <w:t xml:space="preserve">(26):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المسائل</w:t>
      </w:r>
      <w:r>
        <w:t xml:space="preserve"> </w:t>
      </w:r>
      <w:r>
        <w:t>الموضوعية</w:t>
      </w:r>
      <w:r>
        <w:t xml:space="preserve"> </w:t>
      </w:r>
      <w:r>
        <w:t>الخاصة</w:t>
      </w:r>
      <w:r>
        <w:t xml:space="preserve"> </w:t>
      </w:r>
      <w:r>
        <w:t>بالولاية</w:t>
      </w:r>
      <w:r>
        <w:t xml:space="preserve"> </w:t>
      </w:r>
      <w:r>
        <w:t>والوصاية</w:t>
      </w:r>
      <w:r>
        <w:t xml:space="preserve"> </w:t>
      </w:r>
      <w:r>
        <w:t>والقوامة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النظم</w:t>
      </w:r>
      <w:r>
        <w:t xml:space="preserve"> </w:t>
      </w:r>
      <w:r>
        <w:t>الموضوعة</w:t>
      </w:r>
      <w:r>
        <w:t xml:space="preserve"> </w:t>
      </w:r>
      <w:r>
        <w:t>لحماية</w:t>
      </w:r>
      <w:r>
        <w:t xml:space="preserve"> </w:t>
      </w:r>
      <w:r>
        <w:t>القصار</w:t>
      </w:r>
      <w:r>
        <w:t xml:space="preserve"> </w:t>
      </w:r>
      <w:r>
        <w:t>والمحجوزين</w:t>
      </w:r>
      <w:r>
        <w:t xml:space="preserve"> </w:t>
      </w:r>
      <w:r>
        <w:t>والغائبين</w:t>
      </w:r>
      <w:r>
        <w:t xml:space="preserve"> </w:t>
      </w:r>
      <w:r>
        <w:t>الى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.</w:t>
      </w:r>
      <w:r>
        <w:br/>
      </w:r>
      <w:r>
        <w:t>المــادة</w:t>
      </w:r>
      <w:r>
        <w:t xml:space="preserve">(27):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الميراث</w:t>
      </w:r>
      <w:r>
        <w:t xml:space="preserve"> </w:t>
      </w:r>
      <w:r>
        <w:t>والوصية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التصرفات</w:t>
      </w:r>
      <w:r>
        <w:t xml:space="preserve"> </w:t>
      </w:r>
      <w:r>
        <w:t>المضافة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بعد</w:t>
      </w:r>
      <w:r>
        <w:t xml:space="preserve"> </w:t>
      </w:r>
      <w:r>
        <w:t>الموت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الاحوال</w:t>
      </w:r>
      <w:r>
        <w:t xml:space="preserve"> </w:t>
      </w:r>
      <w:r>
        <w:t>الشخصية</w:t>
      </w:r>
      <w:r>
        <w:t xml:space="preserve"> </w:t>
      </w:r>
      <w:r>
        <w:t>اليمني</w:t>
      </w:r>
      <w:r>
        <w:t xml:space="preserve"> .</w:t>
      </w:r>
      <w:r>
        <w:br/>
      </w:r>
      <w:r>
        <w:t>المــادة</w:t>
      </w:r>
      <w:r>
        <w:t xml:space="preserve">(28):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الحيازة</w:t>
      </w:r>
      <w:r>
        <w:t xml:space="preserve"> </w:t>
      </w:r>
      <w:r>
        <w:t>والملكية</w:t>
      </w:r>
      <w:r>
        <w:t xml:space="preserve"> </w:t>
      </w:r>
      <w:r>
        <w:t>والانتفاع</w:t>
      </w:r>
      <w:r>
        <w:t xml:space="preserve"> </w:t>
      </w:r>
      <w:r>
        <w:t>والحقوق</w:t>
      </w:r>
      <w:r>
        <w:t xml:space="preserve"> </w:t>
      </w:r>
      <w:r>
        <w:t>العينية</w:t>
      </w:r>
      <w:r>
        <w:t xml:space="preserve"> </w:t>
      </w:r>
      <w:r>
        <w:t>الاخرى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موقع</w:t>
      </w:r>
      <w:r>
        <w:t xml:space="preserve"> </w:t>
      </w:r>
      <w:r>
        <w:t>المال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غير</w:t>
      </w:r>
      <w:r>
        <w:t xml:space="preserve"> </w:t>
      </w:r>
      <w:r>
        <w:t>منقول</w:t>
      </w:r>
      <w:r>
        <w:t xml:space="preserve"> (</w:t>
      </w:r>
      <w:r>
        <w:t>عقار</w:t>
      </w:r>
      <w:r>
        <w:t xml:space="preserve">) </w:t>
      </w:r>
      <w:r>
        <w:t>والى</w:t>
      </w:r>
      <w:r>
        <w:t xml:space="preserve"> </w:t>
      </w:r>
      <w:r>
        <w:t>قانون</w:t>
      </w:r>
      <w:r>
        <w:t xml:space="preserve"> </w:t>
      </w:r>
      <w:r>
        <w:t>المكان</w:t>
      </w:r>
      <w:r>
        <w:t xml:space="preserve"> </w:t>
      </w:r>
      <w:r>
        <w:t>الذي</w:t>
      </w:r>
      <w:r>
        <w:t xml:space="preserve"> </w:t>
      </w:r>
      <w:r>
        <w:t>يوجد</w:t>
      </w:r>
      <w:r>
        <w:t xml:space="preserve"> </w:t>
      </w:r>
      <w:r>
        <w:t>به</w:t>
      </w:r>
      <w:r>
        <w:t xml:space="preserve"> </w:t>
      </w:r>
      <w:r>
        <w:t>المال</w:t>
      </w:r>
      <w:r>
        <w:t xml:space="preserve"> </w:t>
      </w:r>
      <w:r>
        <w:t>المنقول</w:t>
      </w:r>
      <w:r>
        <w:t xml:space="preserve"> </w:t>
      </w:r>
      <w:r>
        <w:t>وقت</w:t>
      </w:r>
      <w:r>
        <w:t xml:space="preserve"> </w:t>
      </w:r>
      <w:r>
        <w:t>تحقق</w:t>
      </w:r>
      <w:r>
        <w:t xml:space="preserve"> </w:t>
      </w:r>
      <w:r>
        <w:t>سبب</w:t>
      </w:r>
      <w:r>
        <w:t xml:space="preserve"> </w:t>
      </w:r>
      <w:r>
        <w:t>الحيازة</w:t>
      </w:r>
      <w:r>
        <w:t xml:space="preserve"> </w:t>
      </w:r>
      <w:r>
        <w:t>او</w:t>
      </w:r>
      <w:r>
        <w:t xml:space="preserve"> </w:t>
      </w:r>
      <w:r>
        <w:t>الملكية</w:t>
      </w:r>
      <w:r>
        <w:t xml:space="preserve"> </w:t>
      </w:r>
      <w:r>
        <w:t>او</w:t>
      </w:r>
      <w:r>
        <w:t xml:space="preserve"> </w:t>
      </w:r>
      <w:r>
        <w:t>الانتفاع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حق</w:t>
      </w:r>
      <w:r>
        <w:t xml:space="preserve"> </w:t>
      </w:r>
      <w:r>
        <w:t>عيني</w:t>
      </w:r>
      <w:r>
        <w:t xml:space="preserve"> </w:t>
      </w:r>
      <w:r>
        <w:t>اخر</w:t>
      </w:r>
      <w:r>
        <w:t xml:space="preserve"> </w:t>
      </w:r>
      <w:r>
        <w:t>او</w:t>
      </w:r>
      <w:r>
        <w:t xml:space="preserve"> </w:t>
      </w:r>
      <w:r>
        <w:t>سبب</w:t>
      </w:r>
      <w:r>
        <w:t xml:space="preserve"> </w:t>
      </w:r>
      <w:r>
        <w:t>فقدها</w:t>
      </w:r>
      <w:r>
        <w:t xml:space="preserve"> .</w:t>
      </w:r>
      <w:r>
        <w:br/>
      </w:r>
      <w:r>
        <w:t>المــادة</w:t>
      </w:r>
      <w:r>
        <w:t xml:space="preserve">(29):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الاثار</w:t>
      </w:r>
      <w:r>
        <w:t xml:space="preserve"> </w:t>
      </w:r>
      <w:r>
        <w:t>المترتبة</w:t>
      </w:r>
      <w:r>
        <w:t xml:space="preserve"> </w:t>
      </w:r>
      <w:r>
        <w:t>على</w:t>
      </w:r>
      <w:r>
        <w:t xml:space="preserve"> </w:t>
      </w:r>
      <w:r>
        <w:t>العقود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الموطن</w:t>
      </w:r>
      <w:r>
        <w:t xml:space="preserve"> </w:t>
      </w:r>
      <w:r>
        <w:t>المشترك</w:t>
      </w:r>
      <w:r>
        <w:t xml:space="preserve"> </w:t>
      </w:r>
      <w:r>
        <w:t>للمتعاقدين</w:t>
      </w:r>
      <w:r>
        <w:t xml:space="preserve"> </w:t>
      </w:r>
      <w:r>
        <w:t>اذا</w:t>
      </w:r>
      <w:r>
        <w:t xml:space="preserve"> </w:t>
      </w:r>
      <w:r>
        <w:t>اتحدا</w:t>
      </w:r>
      <w:r>
        <w:t xml:space="preserve"> </w:t>
      </w:r>
      <w:r>
        <w:t>موطنا</w:t>
      </w:r>
      <w:r>
        <w:t xml:space="preserve"> </w:t>
      </w:r>
      <w:r>
        <w:t>فان</w:t>
      </w:r>
      <w:r>
        <w:t xml:space="preserve"> </w:t>
      </w:r>
      <w:r>
        <w:t>اختلف</w:t>
      </w:r>
      <w:r>
        <w:t xml:space="preserve"> </w:t>
      </w:r>
      <w:r>
        <w:t>موطن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فالى</w:t>
      </w:r>
      <w:r>
        <w:t xml:space="preserve"> </w:t>
      </w:r>
      <w:r>
        <w:t>قانون</w:t>
      </w:r>
      <w:r>
        <w:t xml:space="preserve"> </w:t>
      </w:r>
      <w:r>
        <w:t>البلد</w:t>
      </w:r>
      <w:r>
        <w:t xml:space="preserve"> </w:t>
      </w:r>
      <w:r>
        <w:t>الذي</w:t>
      </w:r>
      <w:r>
        <w:t xml:space="preserve"> </w:t>
      </w:r>
      <w:r>
        <w:t>تم</w:t>
      </w:r>
      <w:r>
        <w:t xml:space="preserve"> </w:t>
      </w:r>
      <w:r>
        <w:t>فيه</w:t>
      </w:r>
      <w:r>
        <w:t xml:space="preserve"> </w:t>
      </w:r>
      <w:r>
        <w:t>العقد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قانون</w:t>
      </w:r>
      <w:r>
        <w:t xml:space="preserve"> </w:t>
      </w:r>
      <w:r>
        <w:t>اخر</w:t>
      </w:r>
      <w:r>
        <w:t xml:space="preserve"> </w:t>
      </w:r>
      <w:r>
        <w:t>او</w:t>
      </w:r>
      <w:r>
        <w:t xml:space="preserve"> </w:t>
      </w:r>
      <w:r>
        <w:t>يتبين</w:t>
      </w:r>
      <w:r>
        <w:t xml:space="preserve"> </w:t>
      </w:r>
      <w:r>
        <w:t>من</w:t>
      </w:r>
      <w:r>
        <w:t xml:space="preserve"> </w:t>
      </w:r>
      <w:r>
        <w:t>ظروف</w:t>
      </w:r>
      <w:r>
        <w:t xml:space="preserve"> </w:t>
      </w:r>
      <w:r>
        <w:t>الحال</w:t>
      </w:r>
      <w:r>
        <w:t xml:space="preserve"> </w:t>
      </w:r>
      <w:r>
        <w:t>انهما</w:t>
      </w:r>
      <w:r>
        <w:t xml:space="preserve"> </w:t>
      </w:r>
      <w:r>
        <w:t>قصدا</w:t>
      </w:r>
      <w:r>
        <w:t xml:space="preserve"> </w:t>
      </w:r>
      <w:r>
        <w:t>تطبيق</w:t>
      </w:r>
      <w:r>
        <w:t xml:space="preserve"> </w:t>
      </w:r>
      <w:r>
        <w:t>قانو</w:t>
      </w:r>
      <w:r>
        <w:t>ن</w:t>
      </w:r>
      <w:r>
        <w:t xml:space="preserve"> </w:t>
      </w:r>
      <w:r>
        <w:t>اخر</w:t>
      </w:r>
      <w:r>
        <w:t xml:space="preserve"> </w:t>
      </w:r>
      <w:r>
        <w:t>وذلك</w:t>
      </w:r>
      <w:r>
        <w:t xml:space="preserve"> </w:t>
      </w:r>
      <w:r>
        <w:t>باستثناء</w:t>
      </w:r>
      <w:r>
        <w:t xml:space="preserve"> </w:t>
      </w:r>
      <w:r>
        <w:t>العقود</w:t>
      </w:r>
      <w:r>
        <w:t xml:space="preserve"> </w:t>
      </w:r>
      <w:r>
        <w:t>التي</w:t>
      </w:r>
      <w:r>
        <w:t xml:space="preserve"> </w:t>
      </w:r>
      <w:r>
        <w:t>تبرم</w:t>
      </w:r>
      <w:r>
        <w:t xml:space="preserve"> </w:t>
      </w:r>
      <w:r>
        <w:t>في</w:t>
      </w:r>
      <w:r>
        <w:t xml:space="preserve"> </w:t>
      </w:r>
      <w:r>
        <w:t>شان</w:t>
      </w:r>
      <w:r>
        <w:t xml:space="preserve"> </w:t>
      </w:r>
      <w:r>
        <w:t>مال</w:t>
      </w:r>
      <w:r>
        <w:t xml:space="preserve"> </w:t>
      </w:r>
      <w:r>
        <w:t>غير</w:t>
      </w:r>
      <w:r>
        <w:t xml:space="preserve"> </w:t>
      </w:r>
      <w:r>
        <w:t>منقول</w:t>
      </w:r>
      <w:r>
        <w:t xml:space="preserve"> (</w:t>
      </w:r>
      <w:r>
        <w:t>عقار</w:t>
      </w:r>
      <w:r>
        <w:t xml:space="preserve">) </w:t>
      </w:r>
      <w:r>
        <w:t>فانه</w:t>
      </w:r>
      <w:r>
        <w:t xml:space="preserve"> </w:t>
      </w:r>
      <w:r>
        <w:t>يطبق</w:t>
      </w:r>
      <w:r>
        <w:t xml:space="preserve"> </w:t>
      </w:r>
      <w:r>
        <w:t>قانون</w:t>
      </w:r>
      <w:r>
        <w:t xml:space="preserve"> </w:t>
      </w:r>
      <w:r>
        <w:t>موقع</w:t>
      </w:r>
      <w:r>
        <w:t xml:space="preserve"> </w:t>
      </w:r>
      <w:r>
        <w:t>المال</w:t>
      </w:r>
      <w:r>
        <w:t xml:space="preserve"> (</w:t>
      </w:r>
      <w:r>
        <w:t>العقار</w:t>
      </w:r>
      <w:r>
        <w:t>) .</w:t>
      </w:r>
      <w:r>
        <w:br/>
      </w:r>
      <w:r>
        <w:t>المــادة</w:t>
      </w:r>
      <w:r>
        <w:t xml:space="preserve">(30):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شكل</w:t>
      </w:r>
      <w:r>
        <w:t xml:space="preserve"> </w:t>
      </w:r>
      <w:r>
        <w:t>العقود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البلد</w:t>
      </w:r>
      <w:r>
        <w:t xml:space="preserve"> </w:t>
      </w:r>
      <w:r>
        <w:t>الذي</w:t>
      </w:r>
      <w:r>
        <w:t xml:space="preserve"> </w:t>
      </w:r>
      <w:r>
        <w:t>تمت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القانون</w:t>
      </w:r>
      <w:r>
        <w:t xml:space="preserve"> </w:t>
      </w:r>
      <w:r>
        <w:t>الذي</w:t>
      </w:r>
      <w:r>
        <w:t xml:space="preserve"> </w:t>
      </w:r>
      <w:r>
        <w:t>يحكم</w:t>
      </w:r>
      <w:r>
        <w:t xml:space="preserve"> </w:t>
      </w:r>
      <w:r>
        <w:t>موضوعها</w:t>
      </w:r>
      <w:r>
        <w:t xml:space="preserve"> </w:t>
      </w:r>
      <w:r>
        <w:t>او</w:t>
      </w:r>
      <w:r>
        <w:t xml:space="preserve"> </w:t>
      </w:r>
      <w:r>
        <w:t>قانون</w:t>
      </w:r>
      <w:r>
        <w:t xml:space="preserve"> </w:t>
      </w:r>
      <w:r>
        <w:t>موطن</w:t>
      </w:r>
      <w:r>
        <w:t xml:space="preserve"> </w:t>
      </w:r>
      <w:r>
        <w:t>المتعاقدين</w:t>
      </w:r>
      <w:r>
        <w:t xml:space="preserve"> </w:t>
      </w:r>
      <w:r>
        <w:t>المشترك</w:t>
      </w:r>
      <w:r>
        <w:t xml:space="preserve"> </w:t>
      </w:r>
      <w:r>
        <w:t>او</w:t>
      </w:r>
      <w:r>
        <w:t xml:space="preserve"> </w:t>
      </w:r>
      <w:r>
        <w:t>قانونهما</w:t>
      </w:r>
      <w:r>
        <w:t xml:space="preserve"> </w:t>
      </w:r>
      <w:r>
        <w:t>المشترك</w:t>
      </w:r>
      <w:r>
        <w:t xml:space="preserve"> .</w:t>
      </w:r>
      <w:r>
        <w:br/>
      </w:r>
      <w:r>
        <w:t>المــادة</w:t>
      </w:r>
      <w:r>
        <w:t xml:space="preserve">(31):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ضمان</w:t>
      </w:r>
      <w:r>
        <w:t xml:space="preserve"> </w:t>
      </w:r>
      <w:r>
        <w:t>ما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فعل</w:t>
      </w:r>
      <w:r>
        <w:t xml:space="preserve"> </w:t>
      </w:r>
      <w:r>
        <w:t>غير</w:t>
      </w:r>
      <w:r>
        <w:t xml:space="preserve"> </w:t>
      </w:r>
      <w:r>
        <w:t>تعاقدي</w:t>
      </w:r>
      <w:r>
        <w:t xml:space="preserve"> </w:t>
      </w:r>
      <w:r>
        <w:t>اوفي</w:t>
      </w:r>
      <w:r>
        <w:t xml:space="preserve"> </w:t>
      </w:r>
      <w:r>
        <w:t>غرامته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في</w:t>
      </w:r>
      <w:r>
        <w:t xml:space="preserve"> </w:t>
      </w:r>
      <w:r>
        <w:t>الخارج</w:t>
      </w:r>
      <w:r>
        <w:t xml:space="preserve"> </w:t>
      </w:r>
      <w:r>
        <w:t>الى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.</w:t>
      </w:r>
      <w:r>
        <w:br/>
      </w:r>
      <w:r>
        <w:t>المــادة</w:t>
      </w:r>
      <w:r>
        <w:t xml:space="preserve">(32):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قواعد</w:t>
      </w:r>
      <w:r>
        <w:t xml:space="preserve"> </w:t>
      </w:r>
      <w:r>
        <w:t>الاختصاص</w:t>
      </w:r>
      <w:r>
        <w:t xml:space="preserve"> </w:t>
      </w:r>
      <w:r>
        <w:t>والمسائل</w:t>
      </w:r>
      <w:r>
        <w:t xml:space="preserve"> </w:t>
      </w:r>
      <w:r>
        <w:t>الخاصة</w:t>
      </w:r>
      <w:r>
        <w:t xml:space="preserve"> </w:t>
      </w:r>
      <w:r>
        <w:t>بالاجراءات</w:t>
      </w:r>
      <w:r>
        <w:t xml:space="preserve"> </w:t>
      </w:r>
      <w:r>
        <w:t>القضائية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البلد</w:t>
      </w:r>
      <w:r>
        <w:t xml:space="preserve"> </w:t>
      </w:r>
      <w:r>
        <w:t>الذي</w:t>
      </w:r>
      <w:r>
        <w:t xml:space="preserve"> </w:t>
      </w:r>
      <w:r>
        <w:t>ترفع</w:t>
      </w:r>
      <w:r>
        <w:t xml:space="preserve"> </w:t>
      </w:r>
      <w:r>
        <w:t>فيه</w:t>
      </w:r>
      <w:r>
        <w:t xml:space="preserve"> </w:t>
      </w:r>
      <w:r>
        <w:t>الدعوى</w:t>
      </w:r>
      <w:r>
        <w:t xml:space="preserve"> .</w:t>
      </w:r>
      <w:r>
        <w:br/>
      </w:r>
      <w:r>
        <w:t>المــادة</w:t>
      </w:r>
      <w:r>
        <w:t xml:space="preserve">(33): </w:t>
      </w:r>
      <w:r>
        <w:t>لا</w:t>
      </w:r>
      <w:r>
        <w:t xml:space="preserve"> </w:t>
      </w:r>
      <w:r>
        <w:t>تخل</w:t>
      </w:r>
      <w:r>
        <w:t xml:space="preserve"> </w:t>
      </w:r>
      <w:r>
        <w:t>الاحكام</w:t>
      </w:r>
      <w:r>
        <w:t xml:space="preserve"> </w:t>
      </w:r>
      <w:r>
        <w:t>المتقدمة</w:t>
      </w:r>
      <w:r>
        <w:t xml:space="preserve"> </w:t>
      </w:r>
      <w:r>
        <w:t>بتطبيق</w:t>
      </w:r>
      <w:r>
        <w:t xml:space="preserve"> </w:t>
      </w:r>
      <w:r>
        <w:t>ال</w:t>
      </w:r>
      <w:r>
        <w:t>قواعد</w:t>
      </w:r>
      <w:r>
        <w:t xml:space="preserve"> </w:t>
      </w:r>
      <w:r>
        <w:t>التي</w:t>
      </w:r>
      <w:r>
        <w:t xml:space="preserve"> </w:t>
      </w:r>
      <w:r>
        <w:t>ينص</w:t>
      </w:r>
      <w:r>
        <w:t xml:space="preserve"> </w:t>
      </w:r>
      <w:r>
        <w:t>عليها</w:t>
      </w:r>
      <w:r>
        <w:t xml:space="preserve"> </w:t>
      </w:r>
      <w:r>
        <w:t>قانون</w:t>
      </w:r>
      <w:r>
        <w:t xml:space="preserve"> </w:t>
      </w:r>
      <w:r>
        <w:t>خاص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دولي</w:t>
      </w:r>
      <w:r>
        <w:t xml:space="preserve"> </w:t>
      </w:r>
      <w:r>
        <w:t>او</w:t>
      </w:r>
      <w:r>
        <w:t xml:space="preserve"> </w:t>
      </w:r>
      <w:r>
        <w:t>معاهدة</w:t>
      </w:r>
      <w:r>
        <w:t xml:space="preserve"> </w:t>
      </w:r>
      <w:r>
        <w:t>دولية</w:t>
      </w:r>
      <w:r>
        <w:t xml:space="preserve"> </w:t>
      </w:r>
      <w:r>
        <w:t>نافذة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</w:t>
      </w:r>
      <w:r>
        <w:t>فانها</w:t>
      </w:r>
      <w:r>
        <w:t xml:space="preserve"> </w:t>
      </w:r>
      <w:r>
        <w:t>تطبق</w:t>
      </w:r>
      <w:r>
        <w:t xml:space="preserve"> </w:t>
      </w:r>
      <w:r>
        <w:t>دون</w:t>
      </w:r>
      <w:r>
        <w:t xml:space="preserve"> </w:t>
      </w:r>
      <w:r>
        <w:t>احكام</w:t>
      </w:r>
      <w:r>
        <w:t xml:space="preserve"> </w:t>
      </w:r>
      <w:r>
        <w:t>المواد</w:t>
      </w:r>
      <w:r>
        <w:t xml:space="preserve"> </w:t>
      </w:r>
      <w:r>
        <w:t>السابقة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قوانين</w:t>
      </w:r>
      <w:r>
        <w:t xml:space="preserve"> </w:t>
      </w:r>
      <w:r>
        <w:t>الجمهورية</w:t>
      </w:r>
      <w:r>
        <w:t xml:space="preserve"> </w:t>
      </w:r>
      <w:r>
        <w:t>يحكم</w:t>
      </w:r>
      <w:r>
        <w:t xml:space="preserve"> </w:t>
      </w:r>
      <w:r>
        <w:t>مسالة</w:t>
      </w:r>
      <w:r>
        <w:t xml:space="preserve"> </w:t>
      </w:r>
      <w:r>
        <w:t>تنازع</w:t>
      </w:r>
      <w:r>
        <w:t xml:space="preserve"> </w:t>
      </w:r>
      <w:r>
        <w:t>القوانين</w:t>
      </w:r>
      <w:r>
        <w:t xml:space="preserve"> </w:t>
      </w:r>
      <w:r>
        <w:t>المعروضة</w:t>
      </w:r>
      <w:r>
        <w:t xml:space="preserve"> </w:t>
      </w:r>
      <w:r>
        <w:t>على</w:t>
      </w:r>
      <w:r>
        <w:t xml:space="preserve"> </w:t>
      </w:r>
      <w:r>
        <w:t>القضاء</w:t>
      </w:r>
      <w:r>
        <w:t xml:space="preserve"> </w:t>
      </w:r>
      <w:r>
        <w:t>فيرجع</w:t>
      </w:r>
      <w:r>
        <w:t xml:space="preserve"> </w:t>
      </w:r>
      <w:r>
        <w:t>الى</w:t>
      </w:r>
      <w:r>
        <w:t xml:space="preserve"> </w:t>
      </w:r>
      <w:r>
        <w:t>قواعد</w:t>
      </w:r>
      <w:r>
        <w:t xml:space="preserve"> </w:t>
      </w:r>
      <w:r>
        <w:t>القانون</w:t>
      </w:r>
      <w:r>
        <w:t xml:space="preserve"> </w:t>
      </w:r>
      <w:r>
        <w:t>الدولي</w:t>
      </w:r>
      <w:r>
        <w:t xml:space="preserve"> </w:t>
      </w:r>
      <w:r>
        <w:t>الخاص</w:t>
      </w:r>
      <w:r>
        <w:t xml:space="preserve"> </w:t>
      </w:r>
      <w:r>
        <w:t>المتعارف</w:t>
      </w:r>
      <w:r>
        <w:t xml:space="preserve"> </w:t>
      </w:r>
      <w:r>
        <w:t>عليها</w:t>
      </w:r>
      <w:r>
        <w:t xml:space="preserve"> </w:t>
      </w:r>
      <w:r>
        <w:t>دوليا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يتعارض</w:t>
      </w:r>
      <w:r>
        <w:t xml:space="preserve"> </w:t>
      </w:r>
      <w:r>
        <w:t>اي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مع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(34): </w:t>
      </w:r>
      <w:r>
        <w:t>يعيّن</w:t>
      </w:r>
      <w:r>
        <w:t xml:space="preserve"> </w:t>
      </w:r>
      <w:r>
        <w:t>القاضي</w:t>
      </w:r>
      <w:r>
        <w:t xml:space="preserve"> </w:t>
      </w:r>
      <w:r>
        <w:t>قانون</w:t>
      </w:r>
      <w:r>
        <w:t xml:space="preserve"> </w:t>
      </w:r>
      <w:r>
        <w:t>الجنسية</w:t>
      </w:r>
      <w:r>
        <w:t xml:space="preserve"> </w:t>
      </w:r>
      <w:r>
        <w:t>الواجب</w:t>
      </w:r>
      <w:r>
        <w:t xml:space="preserve"> </w:t>
      </w:r>
      <w:r>
        <w:t>تطبيقه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الشخص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تعرف</w:t>
      </w:r>
      <w:r>
        <w:t xml:space="preserve"> </w:t>
      </w:r>
      <w:r>
        <w:t>جنسيته</w:t>
      </w:r>
      <w:r>
        <w:t xml:space="preserve"> </w:t>
      </w:r>
      <w:r>
        <w:t>او</w:t>
      </w:r>
      <w:r>
        <w:t xml:space="preserve"> </w:t>
      </w:r>
      <w:r>
        <w:t>تكون</w:t>
      </w:r>
      <w:r>
        <w:t xml:space="preserve"> </w:t>
      </w:r>
      <w:r>
        <w:t>له</w:t>
      </w:r>
      <w:r>
        <w:t xml:space="preserve"> </w:t>
      </w:r>
      <w:r>
        <w:t>جنسيات</w:t>
      </w:r>
      <w:r>
        <w:t xml:space="preserve"> </w:t>
      </w:r>
      <w:r>
        <w:t>متعددة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واحد،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احدى</w:t>
      </w:r>
      <w:r>
        <w:t xml:space="preserve"> </w:t>
      </w:r>
      <w:r>
        <w:t>الجنسيات</w:t>
      </w:r>
      <w:r>
        <w:t xml:space="preserve"> </w:t>
      </w:r>
      <w:r>
        <w:t>المتعددة</w:t>
      </w:r>
      <w:r>
        <w:t xml:space="preserve"> </w:t>
      </w:r>
      <w:r>
        <w:t>هي</w:t>
      </w:r>
      <w:r>
        <w:t xml:space="preserve"> </w:t>
      </w:r>
      <w:r>
        <w:t>الجنسية</w:t>
      </w:r>
      <w:r>
        <w:t xml:space="preserve"> </w:t>
      </w:r>
      <w:r>
        <w:t>اليمنية</w:t>
      </w:r>
      <w:r>
        <w:t xml:space="preserve"> </w:t>
      </w:r>
      <w:r>
        <w:t>فان</w:t>
      </w:r>
      <w:r>
        <w:t xml:space="preserve"> </w:t>
      </w:r>
      <w:r>
        <w:t>القانون</w:t>
      </w:r>
      <w:r>
        <w:t xml:space="preserve"> </w:t>
      </w:r>
      <w:r>
        <w:t>اليمني</w:t>
      </w:r>
      <w:r>
        <w:t xml:space="preserve"> </w:t>
      </w:r>
      <w:r>
        <w:t>وحده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يطبق</w:t>
      </w:r>
      <w:r>
        <w:t xml:space="preserve"> .</w:t>
      </w:r>
      <w:r>
        <w:br/>
      </w:r>
      <w:r>
        <w:t>المــادة</w:t>
      </w:r>
      <w:r>
        <w:t xml:space="preserve">(35):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تطبيق</w:t>
      </w:r>
      <w:r>
        <w:t xml:space="preserve"> </w:t>
      </w:r>
      <w:r>
        <w:t>احكام</w:t>
      </w:r>
      <w:r>
        <w:t xml:space="preserve"> </w:t>
      </w:r>
      <w:r>
        <w:t>قانون</w:t>
      </w:r>
      <w:r>
        <w:t xml:space="preserve"> </w:t>
      </w:r>
      <w:r>
        <w:t>اجنبي</w:t>
      </w:r>
      <w:r>
        <w:t xml:space="preserve"> </w:t>
      </w:r>
      <w:r>
        <w:t>تعين</w:t>
      </w:r>
      <w:r>
        <w:t xml:space="preserve"> </w:t>
      </w:r>
      <w:r>
        <w:t>تطبيقه</w:t>
      </w:r>
      <w:r>
        <w:t xml:space="preserve"> </w:t>
      </w:r>
      <w:r>
        <w:t>طبقا</w:t>
      </w:r>
      <w:r>
        <w:t xml:space="preserve"> </w:t>
      </w:r>
      <w:r>
        <w:t>للنصوص</w:t>
      </w:r>
      <w:r>
        <w:t xml:space="preserve"> </w:t>
      </w:r>
      <w:r>
        <w:t>السابقة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هذه</w:t>
      </w:r>
      <w:r>
        <w:t xml:space="preserve"> </w:t>
      </w:r>
      <w:r>
        <w:t>الاحكام</w:t>
      </w:r>
      <w:r>
        <w:t xml:space="preserve"> </w:t>
      </w:r>
      <w:r>
        <w:t>تخالف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او</w:t>
      </w:r>
      <w:r>
        <w:t xml:space="preserve"> </w:t>
      </w:r>
      <w:r>
        <w:t>الاداب</w:t>
      </w:r>
      <w:r>
        <w:t xml:space="preserve"> </w:t>
      </w:r>
      <w:r>
        <w:t>العامة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.</w:t>
      </w:r>
      <w:r>
        <w:br/>
      </w:r>
      <w:r>
        <w:t>المــادة</w:t>
      </w:r>
      <w:r>
        <w:t xml:space="preserve">(36): </w:t>
      </w:r>
      <w:r>
        <w:t>تطبق</w:t>
      </w:r>
      <w:r>
        <w:t xml:space="preserve"> </w:t>
      </w:r>
      <w:r>
        <w:t>القوانين</w:t>
      </w:r>
      <w:r>
        <w:t xml:space="preserve"> </w:t>
      </w:r>
      <w:r>
        <w:t>على</w:t>
      </w:r>
      <w:r>
        <w:t xml:space="preserve"> </w:t>
      </w:r>
      <w:r>
        <w:t>الشخص</w:t>
      </w:r>
      <w:r>
        <w:t xml:space="preserve"> </w:t>
      </w:r>
      <w:r>
        <w:t>الطبيعي</w:t>
      </w:r>
      <w:r>
        <w:t xml:space="preserve"> (</w:t>
      </w:r>
      <w:r>
        <w:t>الانسان</w:t>
      </w:r>
      <w:r>
        <w:t xml:space="preserve">) </w:t>
      </w:r>
      <w:r>
        <w:t>وعلى</w:t>
      </w:r>
      <w:r>
        <w:t xml:space="preserve"> </w:t>
      </w:r>
      <w:r>
        <w:t>الشخص</w:t>
      </w:r>
      <w:r>
        <w:t xml:space="preserve"> </w:t>
      </w:r>
      <w:r>
        <w:t>غير</w:t>
      </w:r>
      <w:r>
        <w:t xml:space="preserve"> </w:t>
      </w:r>
      <w:r>
        <w:t>الطبيعي</w:t>
      </w:r>
      <w:r>
        <w:t xml:space="preserve"> (</w:t>
      </w:r>
      <w:r>
        <w:t>الاعتباري</w:t>
      </w:r>
      <w:r>
        <w:t xml:space="preserve">)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فيها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الشخص</w:t>
      </w:r>
      <w:r>
        <w:t xml:space="preserve"> </w:t>
      </w:r>
      <w:r>
        <w:t>الطبيعي</w:t>
      </w:r>
      <w:r>
        <w:t>(</w:t>
      </w:r>
      <w:r>
        <w:t>الانسان</w:t>
      </w:r>
      <w:r>
        <w:t>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قواعد</w:t>
      </w:r>
      <w:r>
        <w:t xml:space="preserve"> </w:t>
      </w:r>
      <w:r>
        <w:t>عامة</w:t>
      </w:r>
    </w:p>
    <w:p w:rsidR="00601374" w:rsidRDefault="00DB6C82" w:rsidP="008909C2">
      <w:pPr>
        <w:jc w:val="right"/>
      </w:pPr>
      <w:r>
        <w:t>المــادة</w:t>
      </w:r>
      <w:r>
        <w:t xml:space="preserve">(37): </w:t>
      </w:r>
      <w:r>
        <w:t>تبدا</w:t>
      </w:r>
      <w:r>
        <w:t xml:space="preserve"> </w:t>
      </w:r>
      <w:r>
        <w:t>شخصية</w:t>
      </w:r>
      <w:r>
        <w:t xml:space="preserve"> </w:t>
      </w:r>
      <w:r>
        <w:t>الانسان</w:t>
      </w:r>
      <w:r>
        <w:t xml:space="preserve"> </w:t>
      </w:r>
      <w:r>
        <w:t>وقت</w:t>
      </w:r>
      <w:r>
        <w:t xml:space="preserve"> </w:t>
      </w:r>
      <w:r>
        <w:t>ولادته</w:t>
      </w:r>
      <w:r>
        <w:t xml:space="preserve"> </w:t>
      </w:r>
      <w:r>
        <w:t>حيا</w:t>
      </w:r>
      <w:r>
        <w:t xml:space="preserve"> </w:t>
      </w:r>
      <w:r>
        <w:t>وتنتهي</w:t>
      </w:r>
      <w:r>
        <w:t xml:space="preserve"> </w:t>
      </w:r>
      <w:r>
        <w:t>بموته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فان</w:t>
      </w:r>
      <w:r>
        <w:t xml:space="preserve"> </w:t>
      </w:r>
      <w:r>
        <w:t>للحمل</w:t>
      </w:r>
      <w:r>
        <w:t xml:space="preserve"> </w:t>
      </w:r>
      <w:r>
        <w:t>المستكن</w:t>
      </w:r>
      <w:r>
        <w:t xml:space="preserve"> </w:t>
      </w:r>
      <w:r>
        <w:t>حقوقا</w:t>
      </w:r>
      <w:r>
        <w:t xml:space="preserve"> </w:t>
      </w:r>
      <w:r>
        <w:t>اعتبرها</w:t>
      </w:r>
      <w:r>
        <w:t xml:space="preserve"> </w:t>
      </w:r>
      <w:r>
        <w:t>القانون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الشخص</w:t>
      </w:r>
      <w:r>
        <w:t xml:space="preserve"> </w:t>
      </w:r>
      <w:r>
        <w:t>الطبيعي</w:t>
      </w:r>
      <w:r>
        <w:t>(</w:t>
      </w:r>
      <w:r>
        <w:t>الانسان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(38): </w:t>
      </w:r>
      <w:r>
        <w:t>تثبت</w:t>
      </w:r>
      <w:r>
        <w:t xml:space="preserve"> </w:t>
      </w:r>
      <w:r>
        <w:t>الولادة</w:t>
      </w:r>
      <w:r>
        <w:t xml:space="preserve"> </w:t>
      </w:r>
      <w:r>
        <w:t>والوفاة</w:t>
      </w:r>
      <w:r>
        <w:t xml:space="preserve"> </w:t>
      </w:r>
      <w:r>
        <w:t>بالسجلات</w:t>
      </w:r>
      <w:r>
        <w:t xml:space="preserve"> </w:t>
      </w:r>
      <w:r>
        <w:t>الرسمية</w:t>
      </w:r>
      <w:r>
        <w:t xml:space="preserve"> </w:t>
      </w:r>
      <w:r>
        <w:t>المعدة</w:t>
      </w:r>
      <w:r>
        <w:t xml:space="preserve"> </w:t>
      </w:r>
      <w:r>
        <w:t>لذلك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توجد</w:t>
      </w:r>
      <w:r>
        <w:t xml:space="preserve"> </w:t>
      </w:r>
      <w:r>
        <w:t>سجلات</w:t>
      </w:r>
      <w:r>
        <w:t xml:space="preserve"> </w:t>
      </w:r>
      <w:r>
        <w:t>او</w:t>
      </w:r>
      <w:r>
        <w:t xml:space="preserve"> </w:t>
      </w:r>
      <w:r>
        <w:t>وجدت</w:t>
      </w:r>
      <w:r>
        <w:t xml:space="preserve"> </w:t>
      </w:r>
      <w:r>
        <w:t>وتبيّن</w:t>
      </w:r>
      <w:r>
        <w:t xml:space="preserve"> </w:t>
      </w:r>
      <w:r>
        <w:t>عدم</w:t>
      </w:r>
      <w:r>
        <w:t xml:space="preserve"> </w:t>
      </w:r>
      <w:r>
        <w:t>صحة</w:t>
      </w:r>
      <w:r>
        <w:t xml:space="preserve"> </w:t>
      </w:r>
      <w:r>
        <w:t>ما</w:t>
      </w:r>
      <w:r>
        <w:t xml:space="preserve"> </w:t>
      </w:r>
      <w:r>
        <w:t>ادرج</w:t>
      </w:r>
      <w:r>
        <w:t xml:space="preserve"> </w:t>
      </w:r>
      <w:r>
        <w:t>فيها</w:t>
      </w:r>
      <w:r>
        <w:t xml:space="preserve"> </w:t>
      </w:r>
      <w:r>
        <w:t>جاز</w:t>
      </w:r>
      <w:r>
        <w:t xml:space="preserve"> </w:t>
      </w:r>
      <w:r>
        <w:t>الاثبات</w:t>
      </w:r>
      <w:r>
        <w:t xml:space="preserve"> </w:t>
      </w:r>
      <w:r>
        <w:t>باي</w:t>
      </w:r>
      <w:r>
        <w:t xml:space="preserve"> </w:t>
      </w:r>
      <w:r>
        <w:t>طريقة</w:t>
      </w:r>
      <w:r>
        <w:t xml:space="preserve"> </w:t>
      </w:r>
      <w:r>
        <w:t>شرعية</w:t>
      </w:r>
      <w:r>
        <w:t xml:space="preserve"> .</w:t>
      </w:r>
      <w:r>
        <w:br/>
      </w:r>
      <w:r>
        <w:t>المــادة</w:t>
      </w:r>
      <w:r>
        <w:t xml:space="preserve">(39): </w:t>
      </w:r>
      <w:r>
        <w:t>السجلات</w:t>
      </w:r>
      <w:r>
        <w:t xml:space="preserve"> </w:t>
      </w:r>
      <w:r>
        <w:t>الرسمية</w:t>
      </w:r>
      <w:r>
        <w:t xml:space="preserve"> </w:t>
      </w:r>
      <w:r>
        <w:t>للمواليد</w:t>
      </w:r>
      <w:r>
        <w:t xml:space="preserve"> </w:t>
      </w:r>
      <w:r>
        <w:t>والمتوفين</w:t>
      </w:r>
      <w:r>
        <w:t xml:space="preserve"> </w:t>
      </w:r>
      <w:r>
        <w:t>والتبليغات</w:t>
      </w:r>
      <w:r>
        <w:t xml:space="preserve"> </w:t>
      </w:r>
      <w:r>
        <w:t>الخاصة</w:t>
      </w:r>
      <w:r>
        <w:t xml:space="preserve"> </w:t>
      </w:r>
      <w:r>
        <w:t>بها</w:t>
      </w:r>
      <w:r>
        <w:t xml:space="preserve"> </w:t>
      </w:r>
      <w:r>
        <w:t>ينظمها</w:t>
      </w:r>
      <w:r>
        <w:t xml:space="preserve"> </w:t>
      </w:r>
      <w:r>
        <w:t>قانون</w:t>
      </w:r>
      <w:r>
        <w:t xml:space="preserve"> </w:t>
      </w:r>
      <w:r>
        <w:t>خاص</w:t>
      </w:r>
      <w:r>
        <w:t xml:space="preserve"> .</w:t>
      </w:r>
      <w:r>
        <w:br/>
      </w:r>
      <w:r>
        <w:t>المــادة</w:t>
      </w:r>
      <w:r>
        <w:t xml:space="preserve">(40): </w:t>
      </w:r>
      <w:r>
        <w:t>اهلية</w:t>
      </w:r>
      <w:r>
        <w:t xml:space="preserve"> </w:t>
      </w:r>
      <w:r>
        <w:t>الانسان</w:t>
      </w:r>
      <w:r>
        <w:t xml:space="preserve"> </w:t>
      </w:r>
      <w:r>
        <w:t>والحجر</w:t>
      </w:r>
      <w:r>
        <w:t xml:space="preserve"> </w:t>
      </w:r>
      <w:r>
        <w:t>عليها</w:t>
      </w:r>
      <w:r>
        <w:t xml:space="preserve"> </w:t>
      </w:r>
      <w:r>
        <w:t>بيّنها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</w:t>
      </w:r>
      <w:r>
        <w:t>في</w:t>
      </w:r>
      <w:r>
        <w:t xml:space="preserve"> </w:t>
      </w:r>
      <w:r>
        <w:t>الفصلين</w:t>
      </w:r>
      <w:r>
        <w:t xml:space="preserve"> </w:t>
      </w:r>
      <w:r>
        <w:t>الثاني</w:t>
      </w:r>
      <w:r>
        <w:t xml:space="preserve"> </w:t>
      </w:r>
      <w:r>
        <w:t>والثالث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الباب</w:t>
      </w:r>
      <w:r>
        <w:t xml:space="preserve"> .</w:t>
      </w:r>
      <w:r>
        <w:br/>
      </w:r>
      <w:r>
        <w:t>المــادة</w:t>
      </w:r>
      <w:r>
        <w:t xml:space="preserve">(41): </w:t>
      </w:r>
      <w:r>
        <w:t>الجنسية</w:t>
      </w:r>
      <w:r>
        <w:t xml:space="preserve"> </w:t>
      </w:r>
      <w:r>
        <w:t>اليمنية</w:t>
      </w:r>
      <w:r>
        <w:t xml:space="preserve"> </w:t>
      </w:r>
      <w:r>
        <w:t>ينظمها</w:t>
      </w:r>
      <w:r>
        <w:t xml:space="preserve"> </w:t>
      </w:r>
      <w:r>
        <w:t>قانون</w:t>
      </w:r>
      <w:r>
        <w:t xml:space="preserve"> </w:t>
      </w:r>
      <w:r>
        <w:t>الجنسية</w:t>
      </w:r>
      <w:r>
        <w:t xml:space="preserve"> .</w:t>
      </w:r>
      <w:r>
        <w:br/>
      </w:r>
      <w:r>
        <w:t>المــادة</w:t>
      </w:r>
      <w:r>
        <w:t xml:space="preserve">(42): </w:t>
      </w:r>
      <w:r>
        <w:t>اقارب</w:t>
      </w:r>
      <w:r>
        <w:t xml:space="preserve"> </w:t>
      </w:r>
      <w:r>
        <w:t>الشخص</w:t>
      </w:r>
      <w:r>
        <w:t xml:space="preserve"> </w:t>
      </w:r>
      <w:r>
        <w:t>هم</w:t>
      </w:r>
      <w:r>
        <w:t xml:space="preserve"> </w:t>
      </w:r>
      <w:r>
        <w:t>الذين</w:t>
      </w:r>
      <w:r>
        <w:t xml:space="preserve"> </w:t>
      </w:r>
      <w:r>
        <w:t>يجمعهم</w:t>
      </w:r>
      <w:r>
        <w:t xml:space="preserve"> </w:t>
      </w:r>
      <w:r>
        <w:t>معه</w:t>
      </w:r>
      <w:r>
        <w:t xml:space="preserve"> </w:t>
      </w:r>
      <w:r>
        <w:t>اصل</w:t>
      </w:r>
      <w:r>
        <w:t xml:space="preserve"> </w:t>
      </w:r>
      <w:r>
        <w:t>مشترك</w:t>
      </w:r>
      <w:r>
        <w:t xml:space="preserve"> </w:t>
      </w:r>
      <w:r>
        <w:t>ويحدد</w:t>
      </w:r>
      <w:r>
        <w:t xml:space="preserve"> </w:t>
      </w:r>
      <w:r>
        <w:t>القانون</w:t>
      </w:r>
      <w:r>
        <w:t xml:space="preserve"> </w:t>
      </w:r>
      <w:r>
        <w:t>الخاص</w:t>
      </w:r>
      <w:r>
        <w:t xml:space="preserve"> </w:t>
      </w:r>
      <w:r>
        <w:t>درجة</w:t>
      </w:r>
      <w:r>
        <w:t xml:space="preserve"> </w:t>
      </w:r>
      <w:r>
        <w:t>القرابة</w:t>
      </w:r>
      <w:r>
        <w:t xml:space="preserve"> .</w:t>
      </w:r>
      <w:r>
        <w:br/>
      </w:r>
      <w:r>
        <w:t>المــادة</w:t>
      </w:r>
      <w:r>
        <w:t xml:space="preserve">(43): </w:t>
      </w:r>
      <w:r>
        <w:t>القرابة</w:t>
      </w:r>
      <w:r>
        <w:t xml:space="preserve"> </w:t>
      </w:r>
      <w:r>
        <w:t>المباشر</w:t>
      </w:r>
      <w:r>
        <w:t>ة</w:t>
      </w:r>
      <w:r>
        <w:t xml:space="preserve"> </w:t>
      </w:r>
      <w:r>
        <w:t>هي</w:t>
      </w:r>
      <w:r>
        <w:t xml:space="preserve"> </w:t>
      </w:r>
      <w:r>
        <w:t>الصلة</w:t>
      </w:r>
      <w:r>
        <w:t xml:space="preserve"> </w:t>
      </w:r>
      <w:r>
        <w:t>بين</w:t>
      </w:r>
      <w:r>
        <w:t xml:space="preserve"> </w:t>
      </w:r>
      <w:r>
        <w:t>الاصول</w:t>
      </w:r>
      <w:r>
        <w:t xml:space="preserve"> </w:t>
      </w:r>
      <w:r>
        <w:t>والفروع</w:t>
      </w:r>
      <w:r>
        <w:t xml:space="preserve"> </w:t>
      </w:r>
      <w:r>
        <w:t>والقرابة</w:t>
      </w:r>
      <w:r>
        <w:t xml:space="preserve"> </w:t>
      </w:r>
      <w:r>
        <w:t>غير</w:t>
      </w:r>
      <w:r>
        <w:t xml:space="preserve"> </w:t>
      </w:r>
      <w:r>
        <w:t>المباشرة</w:t>
      </w:r>
      <w:r>
        <w:t xml:space="preserve"> </w:t>
      </w:r>
      <w:r>
        <w:t>هي</w:t>
      </w:r>
      <w:r>
        <w:t xml:space="preserve"> </w:t>
      </w:r>
      <w:r>
        <w:t>الصلة</w:t>
      </w:r>
      <w:r>
        <w:t xml:space="preserve"> </w:t>
      </w:r>
      <w:r>
        <w:t>بين</w:t>
      </w:r>
      <w:r>
        <w:t xml:space="preserve"> </w:t>
      </w:r>
      <w:r>
        <w:t>شخصين</w:t>
      </w:r>
      <w:r>
        <w:t xml:space="preserve"> </w:t>
      </w:r>
      <w:r>
        <w:t>يجمعهما</w:t>
      </w:r>
      <w:r>
        <w:t xml:space="preserve"> </w:t>
      </w:r>
      <w:r>
        <w:t>اصل</w:t>
      </w:r>
      <w:r>
        <w:t xml:space="preserve"> </w:t>
      </w:r>
      <w:r>
        <w:t>مشترك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احدهما</w:t>
      </w:r>
      <w:r>
        <w:t xml:space="preserve"> </w:t>
      </w:r>
      <w:r>
        <w:t>فرعا</w:t>
      </w:r>
      <w:r>
        <w:t xml:space="preserve"> </w:t>
      </w:r>
      <w:r>
        <w:t>للاخر</w:t>
      </w:r>
      <w:r>
        <w:t xml:space="preserve"> .</w:t>
      </w:r>
      <w:r>
        <w:br/>
      </w:r>
      <w:r>
        <w:t>المــادة</w:t>
      </w:r>
      <w:r>
        <w:t xml:space="preserve">(44): </w:t>
      </w:r>
      <w:r>
        <w:t>تحسب</w:t>
      </w:r>
      <w:r>
        <w:t xml:space="preserve"> </w:t>
      </w:r>
      <w:r>
        <w:t>صلة</w:t>
      </w:r>
      <w:r>
        <w:t xml:space="preserve"> </w:t>
      </w:r>
      <w:r>
        <w:t>القرابة</w:t>
      </w:r>
      <w:r>
        <w:t xml:space="preserve"> </w:t>
      </w:r>
      <w:r>
        <w:t>المباشرة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ان</w:t>
      </w:r>
      <w:r>
        <w:t xml:space="preserve"> </w:t>
      </w:r>
      <w:r>
        <w:t>كل</w:t>
      </w:r>
      <w:r>
        <w:t xml:space="preserve"> </w:t>
      </w:r>
      <w:r>
        <w:t>فرع</w:t>
      </w:r>
      <w:r>
        <w:t xml:space="preserve"> </w:t>
      </w:r>
      <w:r>
        <w:t>درجة</w:t>
      </w:r>
      <w:r>
        <w:t xml:space="preserve"> </w:t>
      </w:r>
      <w:r>
        <w:t>عند</w:t>
      </w:r>
      <w:r>
        <w:t xml:space="preserve"> </w:t>
      </w:r>
      <w:r>
        <w:t>الصعود</w:t>
      </w:r>
      <w:r>
        <w:t xml:space="preserve"> </w:t>
      </w:r>
      <w:r>
        <w:t>للاصل</w:t>
      </w:r>
      <w:r>
        <w:t xml:space="preserve"> </w:t>
      </w:r>
      <w:r>
        <w:t>بخروج</w:t>
      </w:r>
      <w:r>
        <w:t xml:space="preserve"> </w:t>
      </w:r>
      <w:r>
        <w:t>الاصل</w:t>
      </w:r>
      <w:r>
        <w:t xml:space="preserve"> </w:t>
      </w:r>
      <w:r>
        <w:t>الذي</w:t>
      </w:r>
      <w:r>
        <w:t xml:space="preserve"> </w:t>
      </w:r>
      <w:r>
        <w:t>تحسب</w:t>
      </w:r>
      <w:r>
        <w:t xml:space="preserve"> </w:t>
      </w:r>
      <w:r>
        <w:t>القرابة</w:t>
      </w:r>
      <w:r>
        <w:t xml:space="preserve"> </w:t>
      </w:r>
      <w:r>
        <w:t>اليه</w:t>
      </w:r>
      <w:r>
        <w:t xml:space="preserve"> </w:t>
      </w:r>
      <w:r>
        <w:t>وتحسب</w:t>
      </w:r>
      <w:r>
        <w:t xml:space="preserve"> </w:t>
      </w:r>
      <w:r>
        <w:t>درجة</w:t>
      </w:r>
      <w:r>
        <w:t xml:space="preserve"> </w:t>
      </w:r>
      <w:r>
        <w:t>القرابة</w:t>
      </w:r>
      <w:r>
        <w:t xml:space="preserve"> </w:t>
      </w:r>
      <w:r>
        <w:t>غير</w:t>
      </w:r>
      <w:r>
        <w:t xml:space="preserve"> </w:t>
      </w:r>
      <w:r>
        <w:t>المباشرة</w:t>
      </w:r>
      <w:r>
        <w:t xml:space="preserve"> </w:t>
      </w:r>
      <w:r>
        <w:t>باعتبار</w:t>
      </w:r>
      <w:r>
        <w:t xml:space="preserve"> </w:t>
      </w:r>
      <w:r>
        <w:t>الفرع</w:t>
      </w:r>
      <w:r>
        <w:t xml:space="preserve"> </w:t>
      </w:r>
      <w:r>
        <w:t>درجة</w:t>
      </w:r>
      <w:r>
        <w:t xml:space="preserve"> </w:t>
      </w:r>
      <w:r>
        <w:t>صعود</w:t>
      </w:r>
      <w:r>
        <w:t xml:space="preserve"> </w:t>
      </w:r>
      <w:r>
        <w:t>الى</w:t>
      </w:r>
      <w:r>
        <w:t xml:space="preserve"> </w:t>
      </w:r>
      <w:r>
        <w:t>الاصل</w:t>
      </w:r>
      <w:r>
        <w:t xml:space="preserve"> </w:t>
      </w:r>
      <w:r>
        <w:t>المشترك</w:t>
      </w:r>
      <w:r>
        <w:t xml:space="preserve"> </w:t>
      </w:r>
      <w:r>
        <w:t>ثم</w:t>
      </w:r>
      <w:r>
        <w:t xml:space="preserve"> </w:t>
      </w:r>
      <w:r>
        <w:t>نزولا</w:t>
      </w:r>
      <w:r>
        <w:t xml:space="preserve"> </w:t>
      </w:r>
      <w:r>
        <w:t>منه</w:t>
      </w:r>
      <w:r>
        <w:t xml:space="preserve"> </w:t>
      </w:r>
      <w:r>
        <w:t>الى</w:t>
      </w:r>
      <w:r>
        <w:t xml:space="preserve"> </w:t>
      </w:r>
      <w:r>
        <w:t>الفرع</w:t>
      </w:r>
      <w:r>
        <w:t xml:space="preserve"> </w:t>
      </w:r>
      <w:r>
        <w:t>الاخر</w:t>
      </w:r>
      <w:r>
        <w:t xml:space="preserve"> </w:t>
      </w:r>
      <w:r>
        <w:t>ولا</w:t>
      </w:r>
      <w:r>
        <w:t xml:space="preserve"> </w:t>
      </w:r>
      <w:r>
        <w:t>يحسب</w:t>
      </w:r>
      <w:r>
        <w:t xml:space="preserve"> </w:t>
      </w:r>
      <w:r>
        <w:t>الاصل</w:t>
      </w:r>
      <w:r>
        <w:t xml:space="preserve"> </w:t>
      </w:r>
      <w:r>
        <w:t>المشترك</w:t>
      </w:r>
      <w:r>
        <w:t xml:space="preserve"> .</w:t>
      </w:r>
      <w:r>
        <w:br/>
      </w:r>
      <w:r>
        <w:t>المــادة</w:t>
      </w:r>
      <w:r>
        <w:t xml:space="preserve">(45): </w:t>
      </w:r>
      <w:r>
        <w:t>يعرف</w:t>
      </w:r>
      <w:r>
        <w:t xml:space="preserve"> </w:t>
      </w:r>
      <w:r>
        <w:t>الانسان</w:t>
      </w:r>
      <w:r>
        <w:t xml:space="preserve"> </w:t>
      </w:r>
      <w:r>
        <w:t>في</w:t>
      </w:r>
      <w:r>
        <w:t xml:space="preserve"> </w:t>
      </w:r>
      <w:r>
        <w:t>التعامل</w:t>
      </w:r>
      <w:r>
        <w:t xml:space="preserve"> </w:t>
      </w:r>
      <w:r>
        <w:t>باسمه</w:t>
      </w:r>
      <w:r>
        <w:t xml:space="preserve"> </w:t>
      </w:r>
      <w:r>
        <w:t>واسم</w:t>
      </w:r>
      <w:r>
        <w:t xml:space="preserve"> </w:t>
      </w:r>
      <w:r>
        <w:t>ابيه</w:t>
      </w:r>
      <w:r>
        <w:t xml:space="preserve"> </w:t>
      </w:r>
      <w:r>
        <w:t>واسم</w:t>
      </w:r>
      <w:r>
        <w:t xml:space="preserve"> </w:t>
      </w:r>
      <w:r>
        <w:t>جده</w:t>
      </w:r>
      <w:r>
        <w:t xml:space="preserve"> </w:t>
      </w:r>
      <w:r>
        <w:t>او</w:t>
      </w:r>
      <w:r>
        <w:t xml:space="preserve"> </w:t>
      </w:r>
      <w:r>
        <w:t>لقب</w:t>
      </w:r>
      <w:r>
        <w:t xml:space="preserve"> </w:t>
      </w:r>
      <w:r>
        <w:t>يتميّز</w:t>
      </w:r>
      <w:r>
        <w:t xml:space="preserve"> </w:t>
      </w:r>
      <w:r>
        <w:t>به</w:t>
      </w:r>
      <w:r>
        <w:t xml:space="preserve"> </w:t>
      </w:r>
      <w:r>
        <w:t>وينظم</w:t>
      </w:r>
      <w:r>
        <w:t xml:space="preserve"> </w:t>
      </w:r>
      <w:r>
        <w:t>القانون</w:t>
      </w:r>
      <w:r>
        <w:t xml:space="preserve"> </w:t>
      </w:r>
      <w:r>
        <w:t>كيفية</w:t>
      </w:r>
      <w:r>
        <w:t xml:space="preserve"> </w:t>
      </w:r>
      <w:r>
        <w:t>تسجيل</w:t>
      </w:r>
      <w:r>
        <w:t xml:space="preserve"> </w:t>
      </w:r>
      <w:r>
        <w:t>الاشخاص</w:t>
      </w:r>
      <w:r>
        <w:t xml:space="preserve"> </w:t>
      </w:r>
      <w:r>
        <w:t>لاسمائهم</w:t>
      </w:r>
      <w:r>
        <w:t xml:space="preserve"> </w:t>
      </w:r>
      <w:r>
        <w:t>والقابهم</w:t>
      </w:r>
      <w:r>
        <w:t xml:space="preserve"> .</w:t>
      </w:r>
      <w:r>
        <w:br/>
      </w:r>
      <w:r>
        <w:t>المــادة</w:t>
      </w:r>
      <w:r>
        <w:t>(46):</w:t>
      </w:r>
      <w:r>
        <w:t xml:space="preserve"> </w:t>
      </w:r>
      <w:r>
        <w:t>ليس</w:t>
      </w:r>
      <w:r>
        <w:t xml:space="preserve"> </w:t>
      </w:r>
      <w:r>
        <w:t>لاحد</w:t>
      </w:r>
      <w:r>
        <w:t xml:space="preserve"> </w:t>
      </w:r>
      <w:r>
        <w:t>التنازل</w:t>
      </w:r>
      <w:r>
        <w:t xml:space="preserve"> </w:t>
      </w:r>
      <w:r>
        <w:t>عن</w:t>
      </w:r>
      <w:r>
        <w:t xml:space="preserve"> </w:t>
      </w:r>
      <w:r>
        <w:t>اهليته</w:t>
      </w:r>
      <w:r>
        <w:t xml:space="preserve"> </w:t>
      </w:r>
      <w:r>
        <w:t>ولا</w:t>
      </w:r>
      <w:r>
        <w:t xml:space="preserve"> </w:t>
      </w:r>
      <w:r>
        <w:t>التعديل</w:t>
      </w:r>
      <w:r>
        <w:t xml:space="preserve"> </w:t>
      </w:r>
      <w:r>
        <w:t>من</w:t>
      </w:r>
      <w:r>
        <w:t xml:space="preserve"> </w:t>
      </w:r>
      <w:r>
        <w:t>احكامها</w:t>
      </w:r>
      <w:r>
        <w:t xml:space="preserve"> </w:t>
      </w:r>
      <w:r>
        <w:t>كما</w:t>
      </w:r>
      <w:r>
        <w:t xml:space="preserve"> </w:t>
      </w:r>
      <w:r>
        <w:t>انه</w:t>
      </w:r>
      <w:r>
        <w:t xml:space="preserve"> </w:t>
      </w:r>
      <w:r>
        <w:t>ليس</w:t>
      </w:r>
      <w:r>
        <w:t xml:space="preserve"> </w:t>
      </w:r>
      <w:r>
        <w:t>لاحد</w:t>
      </w:r>
      <w:r>
        <w:t xml:space="preserve"> </w:t>
      </w:r>
      <w:r>
        <w:t>التنازل</w:t>
      </w:r>
      <w:r>
        <w:t xml:space="preserve"> </w:t>
      </w:r>
      <w:r>
        <w:t>عن</w:t>
      </w:r>
      <w:r>
        <w:t xml:space="preserve"> </w:t>
      </w:r>
      <w:r>
        <w:t>حريته</w:t>
      </w:r>
      <w:r>
        <w:t xml:space="preserve"> </w:t>
      </w:r>
      <w:r>
        <w:t>الشخصية</w:t>
      </w:r>
      <w:r>
        <w:t xml:space="preserve"> .</w:t>
      </w:r>
      <w:r>
        <w:br/>
      </w:r>
      <w:r>
        <w:t>المــادة</w:t>
      </w:r>
      <w:r>
        <w:t xml:space="preserve">(47):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وقع</w:t>
      </w:r>
      <w:r>
        <w:t xml:space="preserve"> </w:t>
      </w:r>
      <w:r>
        <w:t>عليه</w:t>
      </w:r>
      <w:r>
        <w:t xml:space="preserve"> </w:t>
      </w:r>
      <w:r>
        <w:t>اعتداء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من</w:t>
      </w:r>
      <w:r>
        <w:t xml:space="preserve"> </w:t>
      </w:r>
      <w:r>
        <w:t>حقوقه</w:t>
      </w:r>
      <w:r>
        <w:t xml:space="preserve"> </w:t>
      </w:r>
      <w:r>
        <w:t>الشخصية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وقف</w:t>
      </w:r>
      <w:r>
        <w:t xml:space="preserve"> </w:t>
      </w:r>
      <w:r>
        <w:t>هذا</w:t>
      </w:r>
      <w:r>
        <w:t xml:space="preserve"> </w:t>
      </w:r>
      <w:r>
        <w:t>الاعتداء</w:t>
      </w:r>
      <w:r>
        <w:t xml:space="preserve"> </w:t>
      </w:r>
      <w:r>
        <w:t>مع</w:t>
      </w:r>
      <w:r>
        <w:t xml:space="preserve"> </w:t>
      </w:r>
      <w:r>
        <w:t>التعويض</w:t>
      </w:r>
      <w:r>
        <w:t xml:space="preserve"> </w:t>
      </w:r>
      <w:r>
        <w:t>عما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(48):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نازعه</w:t>
      </w:r>
      <w:r>
        <w:t xml:space="preserve"> </w:t>
      </w:r>
      <w:r>
        <w:t>غيره</w:t>
      </w:r>
      <w:r>
        <w:t xml:space="preserve"> </w:t>
      </w:r>
      <w:r>
        <w:t>في</w:t>
      </w:r>
      <w:r>
        <w:t xml:space="preserve"> </w:t>
      </w:r>
      <w:r>
        <w:t>استعمال</w:t>
      </w:r>
      <w:r>
        <w:t xml:space="preserve"> </w:t>
      </w:r>
      <w:r>
        <w:t>اسمه</w:t>
      </w:r>
      <w:r>
        <w:t xml:space="preserve"> </w:t>
      </w:r>
      <w:r>
        <w:t>بلا</w:t>
      </w:r>
      <w:r>
        <w:t xml:space="preserve"> </w:t>
      </w:r>
      <w:r>
        <w:t>مبرر</w:t>
      </w:r>
      <w:r>
        <w:t xml:space="preserve"> </w:t>
      </w:r>
      <w:r>
        <w:t>او</w:t>
      </w:r>
      <w:r>
        <w:t xml:space="preserve"> </w:t>
      </w:r>
      <w:r>
        <w:t>انتحل</w:t>
      </w:r>
      <w:r>
        <w:t xml:space="preserve"> </w:t>
      </w:r>
      <w:r>
        <w:t>الغير</w:t>
      </w:r>
      <w:r>
        <w:t xml:space="preserve"> </w:t>
      </w:r>
      <w:r>
        <w:t>اسمه</w:t>
      </w:r>
      <w:r>
        <w:t xml:space="preserve"> </w:t>
      </w:r>
      <w:r>
        <w:t>دون</w:t>
      </w:r>
      <w:r>
        <w:t xml:space="preserve"> </w:t>
      </w:r>
      <w:r>
        <w:t>حق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وقف</w:t>
      </w:r>
      <w:r>
        <w:t xml:space="preserve"> </w:t>
      </w:r>
      <w:r>
        <w:t>هذا</w:t>
      </w:r>
      <w:r>
        <w:t xml:space="preserve"> </w:t>
      </w:r>
      <w:r>
        <w:t>الاعتداء</w:t>
      </w:r>
      <w:r>
        <w:t xml:space="preserve"> </w:t>
      </w:r>
      <w:r>
        <w:t>مع</w:t>
      </w:r>
      <w:r>
        <w:t xml:space="preserve"> </w:t>
      </w:r>
      <w:r>
        <w:t>التعويض</w:t>
      </w:r>
      <w:r>
        <w:t xml:space="preserve"> </w:t>
      </w:r>
      <w:r>
        <w:t>عما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الأهلية</w:t>
      </w:r>
      <w:r>
        <w:t xml:space="preserve"> </w:t>
      </w:r>
      <w:r>
        <w:t>واحكامها</w:t>
      </w:r>
    </w:p>
    <w:p w:rsidR="00601374" w:rsidRDefault="00DB6C82" w:rsidP="008909C2">
      <w:pPr>
        <w:jc w:val="right"/>
      </w:pPr>
      <w:r>
        <w:t>المــادة</w:t>
      </w:r>
      <w:r>
        <w:t xml:space="preserve">(49): </w:t>
      </w:r>
      <w:r>
        <w:t>الاهلية</w:t>
      </w:r>
      <w:r>
        <w:t xml:space="preserve"> </w:t>
      </w:r>
      <w:r>
        <w:t>نوعان</w:t>
      </w:r>
      <w:r>
        <w:t>: –</w:t>
      </w:r>
      <w:r>
        <w:br/>
        <w:t xml:space="preserve">1- </w:t>
      </w:r>
      <w:r>
        <w:t>اهلية</w:t>
      </w:r>
      <w:r>
        <w:t xml:space="preserve"> </w:t>
      </w:r>
      <w:r>
        <w:t>وجوب</w:t>
      </w:r>
      <w:r>
        <w:t xml:space="preserve"> </w:t>
      </w:r>
      <w:r>
        <w:t>للحقوق</w:t>
      </w:r>
      <w:r>
        <w:t xml:space="preserve"> </w:t>
      </w:r>
      <w:r>
        <w:t>الشرعية</w:t>
      </w:r>
      <w:r>
        <w:t xml:space="preserve"> </w:t>
      </w:r>
      <w:r>
        <w:t>للشخص</w:t>
      </w:r>
      <w:r>
        <w:t xml:space="preserve"> </w:t>
      </w:r>
      <w:r>
        <w:t>وعليه</w:t>
      </w:r>
      <w:r>
        <w:t xml:space="preserve"> </w:t>
      </w:r>
      <w:r>
        <w:t>تثبت</w:t>
      </w:r>
      <w:r>
        <w:t xml:space="preserve"> </w:t>
      </w:r>
      <w:r>
        <w:t>له</w:t>
      </w:r>
      <w:r>
        <w:t xml:space="preserve"> </w:t>
      </w:r>
      <w:r>
        <w:t>منذ</w:t>
      </w:r>
      <w:r>
        <w:t xml:space="preserve"> </w:t>
      </w:r>
      <w:r>
        <w:t>ولادته</w:t>
      </w:r>
      <w:r>
        <w:t xml:space="preserve"> .</w:t>
      </w:r>
      <w:r>
        <w:br/>
        <w:t xml:space="preserve">2- </w:t>
      </w:r>
      <w:r>
        <w:t>اهلية</w:t>
      </w:r>
      <w:r>
        <w:t xml:space="preserve"> </w:t>
      </w:r>
      <w:r>
        <w:t>اداء</w:t>
      </w:r>
      <w:r>
        <w:t xml:space="preserve"> </w:t>
      </w:r>
      <w:r>
        <w:t>بمقتضاها</w:t>
      </w:r>
      <w:r>
        <w:t xml:space="preserve"> </w:t>
      </w:r>
      <w:r>
        <w:t>يباشر</w:t>
      </w:r>
      <w:r>
        <w:t xml:space="preserve"> </w:t>
      </w:r>
      <w:r>
        <w:t>الانسان</w:t>
      </w:r>
      <w:r>
        <w:t xml:space="preserve"> </w:t>
      </w:r>
      <w:r>
        <w:t>حقوقه</w:t>
      </w:r>
      <w:r>
        <w:t xml:space="preserve"> </w:t>
      </w:r>
      <w:r>
        <w:t>المدنية</w:t>
      </w:r>
      <w:r>
        <w:t xml:space="preserve"> </w:t>
      </w:r>
      <w:r>
        <w:t>وتكون</w:t>
      </w:r>
      <w:r>
        <w:t xml:space="preserve"> </w:t>
      </w:r>
      <w:r>
        <w:t>له</w:t>
      </w:r>
      <w:r>
        <w:t xml:space="preserve"> </w:t>
      </w:r>
      <w:r>
        <w:t>طبقا</w:t>
      </w:r>
      <w:r>
        <w:t xml:space="preserve"> </w:t>
      </w:r>
      <w:r>
        <w:t>للاحكام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>:</w:t>
      </w:r>
      <w:r>
        <w:br/>
      </w:r>
      <w:r>
        <w:t>المــادة</w:t>
      </w:r>
      <w:r>
        <w:t xml:space="preserve">(50): </w:t>
      </w:r>
      <w:r>
        <w:t>سن</w:t>
      </w:r>
      <w:r>
        <w:t xml:space="preserve"> </w:t>
      </w:r>
      <w:r>
        <w:t>الرشد</w:t>
      </w:r>
      <w:r>
        <w:t xml:space="preserve"> </w:t>
      </w:r>
      <w:r>
        <w:t>خمس</w:t>
      </w:r>
      <w:r>
        <w:t xml:space="preserve"> </w:t>
      </w:r>
      <w:r>
        <w:t>عشر</w:t>
      </w:r>
      <w:r>
        <w:t xml:space="preserve"> </w:t>
      </w:r>
      <w:r>
        <w:t>سنة</w:t>
      </w:r>
      <w:r>
        <w:t xml:space="preserve"> </w:t>
      </w:r>
      <w:r>
        <w:t>كاملة</w:t>
      </w:r>
      <w:r>
        <w:t xml:space="preserve"> </w:t>
      </w:r>
      <w:r>
        <w:t>اذا</w:t>
      </w:r>
      <w:r>
        <w:t xml:space="preserve"> </w:t>
      </w:r>
      <w:r>
        <w:t>بلغها</w:t>
      </w:r>
      <w:r>
        <w:t xml:space="preserve"> </w:t>
      </w:r>
      <w:r>
        <w:t>الشخص</w:t>
      </w:r>
      <w:r>
        <w:t xml:space="preserve"> </w:t>
      </w:r>
      <w:r>
        <w:t>متمتعا</w:t>
      </w:r>
      <w:r>
        <w:t xml:space="preserve"> </w:t>
      </w:r>
      <w:r>
        <w:t>بقواه</w:t>
      </w:r>
      <w:r>
        <w:t xml:space="preserve"> </w:t>
      </w:r>
      <w:r>
        <w:t>العقلية</w:t>
      </w:r>
      <w:r>
        <w:t xml:space="preserve"> </w:t>
      </w:r>
      <w:r>
        <w:t>رشيدا</w:t>
      </w:r>
      <w:r>
        <w:t xml:space="preserve"> </w:t>
      </w:r>
      <w:r>
        <w:t>في</w:t>
      </w:r>
      <w:r>
        <w:t xml:space="preserve"> </w:t>
      </w:r>
      <w:r>
        <w:t>تصرفاته</w:t>
      </w:r>
      <w:r>
        <w:t xml:space="preserve"> </w:t>
      </w:r>
      <w:r>
        <w:t>يكون</w:t>
      </w:r>
      <w:r>
        <w:t xml:space="preserve"> </w:t>
      </w:r>
      <w:r>
        <w:t>كامل</w:t>
      </w:r>
      <w:r>
        <w:t xml:space="preserve"> </w:t>
      </w:r>
      <w:r>
        <w:t>الاهلية</w:t>
      </w:r>
      <w:r>
        <w:t xml:space="preserve"> </w:t>
      </w:r>
      <w:r>
        <w:t>لمباشرة</w:t>
      </w:r>
      <w:r>
        <w:t xml:space="preserve"> </w:t>
      </w:r>
      <w:r>
        <w:t>حقوقه</w:t>
      </w:r>
      <w:r>
        <w:t xml:space="preserve"> </w:t>
      </w:r>
      <w:r>
        <w:t>المدنية</w:t>
      </w:r>
      <w:r>
        <w:t xml:space="preserve"> </w:t>
      </w:r>
      <w:r>
        <w:t>والتصرف</w:t>
      </w:r>
      <w:r>
        <w:t xml:space="preserve"> </w:t>
      </w:r>
      <w:r>
        <w:t>فيها</w:t>
      </w:r>
      <w:r>
        <w:t xml:space="preserve"> .</w:t>
      </w:r>
      <w:r>
        <w:br/>
      </w:r>
      <w:r>
        <w:t>ويجوز</w:t>
      </w:r>
      <w:r>
        <w:t xml:space="preserve"> </w:t>
      </w:r>
      <w:r>
        <w:t>ان</w:t>
      </w:r>
      <w:r>
        <w:t xml:space="preserve"> </w:t>
      </w:r>
      <w:r>
        <w:t>تشترط</w:t>
      </w:r>
      <w:r>
        <w:t xml:space="preserve"> </w:t>
      </w:r>
      <w:r>
        <w:t>القوانين</w:t>
      </w:r>
      <w:r>
        <w:t xml:space="preserve"> </w:t>
      </w:r>
      <w:r>
        <w:t>الخاصة</w:t>
      </w:r>
      <w:r>
        <w:t xml:space="preserve"> </w:t>
      </w:r>
      <w:r>
        <w:t>سنا</w:t>
      </w:r>
      <w:r>
        <w:t xml:space="preserve"> </w:t>
      </w:r>
      <w:r>
        <w:t>اعلى</w:t>
      </w:r>
      <w:r>
        <w:t xml:space="preserve"> </w:t>
      </w:r>
      <w:r>
        <w:t>يحق</w:t>
      </w:r>
      <w:r>
        <w:t xml:space="preserve"> </w:t>
      </w:r>
      <w:r>
        <w:t>للشخص</w:t>
      </w:r>
      <w:r>
        <w:t xml:space="preserve"> </w:t>
      </w:r>
      <w:r>
        <w:t>بموجبها</w:t>
      </w:r>
      <w:r>
        <w:t xml:space="preserve"> </w:t>
      </w:r>
      <w:r>
        <w:t>ممارسة</w:t>
      </w:r>
      <w:r>
        <w:t xml:space="preserve"> </w:t>
      </w:r>
      <w:r>
        <w:t>اية</w:t>
      </w:r>
      <w:r>
        <w:t xml:space="preserve"> </w:t>
      </w:r>
      <w:r>
        <w:t>حقوق</w:t>
      </w:r>
      <w:r>
        <w:t xml:space="preserve"> </w:t>
      </w:r>
      <w:r>
        <w:t>اخرى</w:t>
      </w:r>
      <w:r>
        <w:t xml:space="preserve"> </w:t>
      </w:r>
      <w:r>
        <w:t>او</w:t>
      </w:r>
      <w:r>
        <w:t xml:space="preserve"> </w:t>
      </w:r>
      <w:r>
        <w:t>التمتع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(51): </w:t>
      </w:r>
      <w:r>
        <w:t>سن</w:t>
      </w:r>
      <w:r>
        <w:t xml:space="preserve"> </w:t>
      </w:r>
      <w:r>
        <w:t>التمييز</w:t>
      </w:r>
      <w:r>
        <w:t xml:space="preserve"> </w:t>
      </w:r>
      <w:r>
        <w:t>هي</w:t>
      </w:r>
      <w:r>
        <w:t xml:space="preserve"> </w:t>
      </w:r>
      <w:r>
        <w:t>عشر</w:t>
      </w:r>
      <w:r>
        <w:t xml:space="preserve"> </w:t>
      </w:r>
      <w:r>
        <w:t>سنين</w:t>
      </w:r>
      <w:r>
        <w:t xml:space="preserve"> </w:t>
      </w:r>
      <w:r>
        <w:t>كاملة</w:t>
      </w:r>
      <w:r>
        <w:t xml:space="preserve"> </w:t>
      </w:r>
      <w:r>
        <w:t>فاذا</w:t>
      </w:r>
      <w:r>
        <w:t xml:space="preserve"> </w:t>
      </w:r>
      <w:r>
        <w:t>بلغها</w:t>
      </w:r>
      <w:r>
        <w:t xml:space="preserve"> </w:t>
      </w:r>
      <w:r>
        <w:t>الشخص</w:t>
      </w:r>
      <w:r>
        <w:t xml:space="preserve"> </w:t>
      </w:r>
      <w:r>
        <w:t>مميزا</w:t>
      </w:r>
      <w:r>
        <w:t xml:space="preserve"> </w:t>
      </w:r>
      <w:r>
        <w:t>كان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وتكون</w:t>
      </w:r>
      <w:r>
        <w:t xml:space="preserve"> </w:t>
      </w:r>
      <w:r>
        <w:t>له</w:t>
      </w:r>
      <w:r>
        <w:t xml:space="preserve"> </w:t>
      </w:r>
      <w:r>
        <w:t>اهلية</w:t>
      </w:r>
      <w:r>
        <w:t xml:space="preserve">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وكل</w:t>
      </w:r>
      <w:r>
        <w:t xml:space="preserve"> </w:t>
      </w:r>
      <w:r>
        <w:t>من</w:t>
      </w:r>
      <w:r>
        <w:t xml:space="preserve"> </w:t>
      </w:r>
      <w:r>
        <w:t>بلغ</w:t>
      </w:r>
      <w:r>
        <w:t xml:space="preserve"> </w:t>
      </w:r>
      <w:r>
        <w:t>سن</w:t>
      </w:r>
      <w:r>
        <w:t xml:space="preserve"> </w:t>
      </w:r>
      <w:r>
        <w:t>الرشد</w:t>
      </w:r>
      <w:r>
        <w:t xml:space="preserve"> </w:t>
      </w:r>
      <w:r>
        <w:t>وكان</w:t>
      </w:r>
      <w:r>
        <w:t xml:space="preserve"> </w:t>
      </w:r>
      <w:r>
        <w:t>سفيها</w:t>
      </w:r>
      <w:r>
        <w:t xml:space="preserve"> </w:t>
      </w:r>
      <w:r>
        <w:t>يكون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ومن</w:t>
      </w:r>
      <w:r>
        <w:t xml:space="preserve"> </w:t>
      </w:r>
      <w:r>
        <w:t>لم</w:t>
      </w:r>
      <w:r>
        <w:t xml:space="preserve"> </w:t>
      </w:r>
      <w:r>
        <w:t>يبلغ</w:t>
      </w:r>
      <w:r>
        <w:t xml:space="preserve"> </w:t>
      </w:r>
      <w:r>
        <w:t>سن</w:t>
      </w:r>
      <w:r>
        <w:t xml:space="preserve"> </w:t>
      </w:r>
      <w:r>
        <w:t>التمييز</w:t>
      </w:r>
      <w:r>
        <w:t xml:space="preserve"> </w:t>
      </w:r>
      <w:r>
        <w:t>او</w:t>
      </w:r>
      <w:r>
        <w:t xml:space="preserve"> </w:t>
      </w:r>
      <w:r>
        <w:t>بلغها</w:t>
      </w:r>
      <w:r>
        <w:t xml:space="preserve"> </w:t>
      </w:r>
      <w:r>
        <w:t>مجنونا</w:t>
      </w:r>
      <w:r>
        <w:t xml:space="preserve"> </w:t>
      </w:r>
      <w:r>
        <w:t>او</w:t>
      </w:r>
      <w:r>
        <w:t xml:space="preserve"> </w:t>
      </w:r>
      <w:r>
        <w:t>معتوها</w:t>
      </w:r>
      <w:r>
        <w:t xml:space="preserve"> </w:t>
      </w:r>
      <w:r>
        <w:t>يكون</w:t>
      </w:r>
      <w:r>
        <w:t xml:space="preserve"> </w:t>
      </w:r>
      <w:r>
        <w:t>فاقد</w:t>
      </w:r>
      <w:r>
        <w:t xml:space="preserve"> </w:t>
      </w:r>
      <w:r>
        <w:t>الاهلية</w:t>
      </w:r>
      <w:r>
        <w:t xml:space="preserve"> .</w:t>
      </w:r>
      <w:r>
        <w:br/>
      </w:r>
      <w:r>
        <w:t>المــادة</w:t>
      </w:r>
      <w:r>
        <w:t xml:space="preserve">(52): </w:t>
      </w:r>
      <w:r>
        <w:t>يخضع</w:t>
      </w:r>
      <w:r>
        <w:t xml:space="preserve"> </w:t>
      </w:r>
      <w:r>
        <w:t>فاقدو</w:t>
      </w:r>
      <w:r>
        <w:t xml:space="preserve"> </w:t>
      </w:r>
      <w:r>
        <w:t>الاهلية</w:t>
      </w:r>
      <w:r>
        <w:t xml:space="preserve"> </w:t>
      </w:r>
      <w:r>
        <w:t>وناقصوها</w:t>
      </w:r>
      <w:r>
        <w:t xml:space="preserve"> </w:t>
      </w:r>
      <w:r>
        <w:t>بحسب</w:t>
      </w:r>
      <w:r>
        <w:t xml:space="preserve"> </w:t>
      </w:r>
      <w:r>
        <w:t>الاحوال</w:t>
      </w:r>
      <w:r>
        <w:t xml:space="preserve"> </w:t>
      </w:r>
      <w:r>
        <w:t>لاحكام</w:t>
      </w:r>
      <w:r>
        <w:t xml:space="preserve"> </w:t>
      </w:r>
      <w:r>
        <w:t>الولاية</w:t>
      </w:r>
      <w:r>
        <w:t xml:space="preserve"> </w:t>
      </w:r>
      <w:r>
        <w:t>والوصاية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الوصية</w:t>
      </w:r>
      <w:r>
        <w:t xml:space="preserve"> </w:t>
      </w:r>
      <w:r>
        <w:t>كما</w:t>
      </w:r>
      <w:r>
        <w:t xml:space="preserve"> </w:t>
      </w:r>
      <w:r>
        <w:t>يخضعون</w:t>
      </w:r>
      <w:r>
        <w:t xml:space="preserve"> </w:t>
      </w:r>
      <w:r>
        <w:t>لاحكام</w:t>
      </w:r>
      <w:r>
        <w:t xml:space="preserve"> </w:t>
      </w:r>
      <w:r>
        <w:t>الحجر</w:t>
      </w:r>
      <w:r>
        <w:t xml:space="preserve"> </w:t>
      </w:r>
      <w:r>
        <w:t>على</w:t>
      </w:r>
      <w:r>
        <w:t xml:space="preserve"> </w:t>
      </w:r>
      <w:r>
        <w:t>الاهلية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الاول</w:t>
      </w:r>
      <w:r>
        <w:t xml:space="preserve"> </w:t>
      </w:r>
      <w:r>
        <w:t>من</w:t>
      </w:r>
      <w:r>
        <w:t xml:space="preserve"> </w:t>
      </w:r>
      <w:r>
        <w:t>الفصل</w:t>
      </w:r>
      <w:r>
        <w:t xml:space="preserve"> </w:t>
      </w:r>
      <w:r>
        <w:t>الثالث</w:t>
      </w:r>
      <w:r>
        <w:t xml:space="preserve"> </w:t>
      </w:r>
      <w:r>
        <w:t>تحت</w:t>
      </w:r>
      <w:r>
        <w:t xml:space="preserve"> </w:t>
      </w:r>
      <w:r>
        <w:t>اشراف</w:t>
      </w:r>
      <w:r>
        <w:t xml:space="preserve"> </w:t>
      </w:r>
      <w:r>
        <w:t>المحكمة</w:t>
      </w:r>
      <w:r>
        <w:t xml:space="preserve"> </w:t>
      </w:r>
      <w:r>
        <w:t>والنيابة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(53): </w:t>
      </w:r>
      <w:r>
        <w:t>الغائب</w:t>
      </w:r>
      <w:r>
        <w:t xml:space="preserve"> </w:t>
      </w:r>
      <w:r>
        <w:t>الذي</w:t>
      </w:r>
      <w:r>
        <w:t xml:space="preserve"> </w:t>
      </w:r>
      <w:r>
        <w:t>خفي</w:t>
      </w:r>
      <w:r>
        <w:t xml:space="preserve"> </w:t>
      </w:r>
      <w:r>
        <w:t>مكانه</w:t>
      </w:r>
      <w:r>
        <w:t xml:space="preserve"> </w:t>
      </w:r>
      <w:r>
        <w:t>وانقطعت</w:t>
      </w:r>
      <w:r>
        <w:t xml:space="preserve"> </w:t>
      </w:r>
      <w:r>
        <w:t>اخباره</w:t>
      </w:r>
      <w:r>
        <w:t xml:space="preserve"> </w:t>
      </w:r>
      <w:r>
        <w:t>ومضت</w:t>
      </w:r>
      <w:r>
        <w:t xml:space="preserve"> </w:t>
      </w:r>
      <w:r>
        <w:t>سنة</w:t>
      </w:r>
      <w:r>
        <w:t xml:space="preserve"> </w:t>
      </w:r>
      <w:r>
        <w:t>على</w:t>
      </w:r>
      <w:r>
        <w:t xml:space="preserve"> </w:t>
      </w:r>
      <w:r>
        <w:t>غيابه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وكيل</w:t>
      </w:r>
      <w:r>
        <w:t xml:space="preserve"> </w:t>
      </w:r>
      <w:r>
        <w:t>او</w:t>
      </w:r>
      <w:r>
        <w:t xml:space="preserve"> </w:t>
      </w:r>
      <w:r>
        <w:t>ولي</w:t>
      </w:r>
      <w:r>
        <w:t xml:space="preserve"> </w:t>
      </w:r>
      <w:r>
        <w:t>او</w:t>
      </w:r>
      <w:r>
        <w:t xml:space="preserve"> </w:t>
      </w:r>
      <w:r>
        <w:t>وصي</w:t>
      </w:r>
      <w:r>
        <w:t xml:space="preserve"> </w:t>
      </w:r>
      <w:r>
        <w:t>تعتبر</w:t>
      </w:r>
      <w:r>
        <w:t xml:space="preserve"> </w:t>
      </w:r>
      <w:r>
        <w:t>زوجته</w:t>
      </w:r>
      <w:r>
        <w:t xml:space="preserve"> </w:t>
      </w:r>
      <w:r>
        <w:t>واولاده</w:t>
      </w:r>
      <w:r>
        <w:t xml:space="preserve"> </w:t>
      </w:r>
      <w:r>
        <w:t>البال</w:t>
      </w:r>
      <w:r>
        <w:t>غون</w:t>
      </w:r>
      <w:r>
        <w:t xml:space="preserve"> </w:t>
      </w:r>
      <w:r>
        <w:t>وكلاء</w:t>
      </w:r>
      <w:r>
        <w:t xml:space="preserve"> </w:t>
      </w:r>
      <w:r>
        <w:t>عنه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لادارته</w:t>
      </w:r>
      <w:r>
        <w:t xml:space="preserve"> </w:t>
      </w:r>
      <w:r>
        <w:t>والمحافظة</w:t>
      </w:r>
      <w:r>
        <w:t xml:space="preserve"> </w:t>
      </w:r>
      <w:r>
        <w:t>عليه</w:t>
      </w:r>
      <w:r>
        <w:t xml:space="preserve"> </w:t>
      </w:r>
      <w:r>
        <w:t>والانفاق</w:t>
      </w:r>
      <w:r>
        <w:t xml:space="preserve"> </w:t>
      </w:r>
      <w:r>
        <w:t>منه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تلزمه</w:t>
      </w:r>
      <w:r>
        <w:t xml:space="preserve"> </w:t>
      </w:r>
      <w:r>
        <w:t>نفقتهم</w:t>
      </w:r>
      <w:r>
        <w:t xml:space="preserve"> </w:t>
      </w:r>
      <w:r>
        <w:t>وقضاء</w:t>
      </w:r>
      <w:r>
        <w:t xml:space="preserve"> </w:t>
      </w:r>
      <w:r>
        <w:t>ديونه</w:t>
      </w:r>
      <w:r>
        <w:t xml:space="preserve"> </w:t>
      </w:r>
      <w:r>
        <w:t>واقتضاء</w:t>
      </w:r>
      <w:r>
        <w:t xml:space="preserve"> </w:t>
      </w:r>
      <w:r>
        <w:t>حقوقه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زوجة</w:t>
      </w:r>
      <w:r>
        <w:t xml:space="preserve"> </w:t>
      </w:r>
      <w:r>
        <w:t>ولا</w:t>
      </w:r>
      <w:r>
        <w:t xml:space="preserve"> </w:t>
      </w:r>
      <w:r>
        <w:t>اولاد</w:t>
      </w:r>
      <w:r>
        <w:t xml:space="preserve"> </w:t>
      </w:r>
      <w:r>
        <w:t>او</w:t>
      </w:r>
      <w:r>
        <w:t xml:space="preserve"> </w:t>
      </w:r>
      <w:r>
        <w:t>ثبت</w:t>
      </w:r>
      <w:r>
        <w:t xml:space="preserve"> </w:t>
      </w:r>
      <w:r>
        <w:t>تفريطهم</w:t>
      </w:r>
      <w:r>
        <w:t xml:space="preserve"> </w:t>
      </w:r>
      <w:r>
        <w:t>وخشي</w:t>
      </w:r>
      <w:r>
        <w:t xml:space="preserve"> </w:t>
      </w:r>
      <w:r>
        <w:t>ضياع</w:t>
      </w:r>
      <w:r>
        <w:t xml:space="preserve"> </w:t>
      </w:r>
      <w:r>
        <w:t>المال</w:t>
      </w:r>
      <w:r>
        <w:t xml:space="preserve"> </w:t>
      </w:r>
      <w:r>
        <w:t>تعين</w:t>
      </w:r>
      <w:r>
        <w:t xml:space="preserve"> </w:t>
      </w:r>
      <w:r>
        <w:t>المحكمة</w:t>
      </w:r>
      <w:r>
        <w:t xml:space="preserve"> </w:t>
      </w:r>
      <w:r>
        <w:t>منصوبا</w:t>
      </w:r>
      <w:r>
        <w:t xml:space="preserve"> </w:t>
      </w:r>
      <w:r>
        <w:t>عنه</w:t>
      </w:r>
      <w:r>
        <w:t xml:space="preserve"> </w:t>
      </w:r>
      <w:r>
        <w:t>مقدمة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الرشيد</w:t>
      </w:r>
      <w:r>
        <w:t xml:space="preserve"> </w:t>
      </w:r>
      <w:r>
        <w:t>الامين</w:t>
      </w:r>
      <w:r>
        <w:t xml:space="preserve"> </w:t>
      </w:r>
      <w:r>
        <w:t>من</w:t>
      </w:r>
      <w:r>
        <w:t xml:space="preserve"> </w:t>
      </w:r>
      <w:r>
        <w:t>اقاربه</w:t>
      </w:r>
      <w:r>
        <w:t xml:space="preserve"> </w:t>
      </w:r>
      <w:r>
        <w:t>تسلم</w:t>
      </w:r>
      <w:r>
        <w:t xml:space="preserve"> </w:t>
      </w:r>
      <w:r>
        <w:t>اليه</w:t>
      </w:r>
      <w:r>
        <w:t xml:space="preserve"> </w:t>
      </w:r>
      <w:r>
        <w:t>اموال</w:t>
      </w:r>
      <w:r>
        <w:t xml:space="preserve"> </w:t>
      </w:r>
      <w:r>
        <w:t>الغائب</w:t>
      </w:r>
      <w:r>
        <w:t xml:space="preserve"> </w:t>
      </w:r>
      <w:r>
        <w:t>للمحافظة</w:t>
      </w:r>
      <w:r>
        <w:t xml:space="preserve"> </w:t>
      </w:r>
      <w:r>
        <w:t>عليها</w:t>
      </w:r>
      <w:r>
        <w:t xml:space="preserve"> </w:t>
      </w:r>
      <w:r>
        <w:t>ويكون</w:t>
      </w:r>
      <w:r>
        <w:t xml:space="preserve"> </w:t>
      </w:r>
      <w:r>
        <w:t>له</w:t>
      </w:r>
      <w:r>
        <w:t xml:space="preserve"> </w:t>
      </w:r>
      <w:r>
        <w:t>سلطات</w:t>
      </w:r>
      <w:r>
        <w:t xml:space="preserve"> </w:t>
      </w:r>
      <w:r>
        <w:t>الوصي</w:t>
      </w:r>
      <w:r>
        <w:t xml:space="preserve"> </w:t>
      </w:r>
      <w:r>
        <w:t>وعليه</w:t>
      </w:r>
      <w:r>
        <w:t xml:space="preserve"> </w:t>
      </w:r>
      <w:r>
        <w:t>واجباته</w:t>
      </w:r>
      <w:r>
        <w:t xml:space="preserve"> </w:t>
      </w:r>
      <w:r>
        <w:t>تحت</w:t>
      </w:r>
      <w:r>
        <w:t xml:space="preserve"> </w:t>
      </w:r>
      <w:r>
        <w:t>اشراف</w:t>
      </w:r>
      <w:r>
        <w:t xml:space="preserve"> </w:t>
      </w:r>
      <w:r>
        <w:t>المحكمة</w:t>
      </w:r>
      <w:r>
        <w:t xml:space="preserve"> .</w:t>
      </w:r>
      <w:r>
        <w:br/>
      </w:r>
      <w:r>
        <w:t>المــادة</w:t>
      </w:r>
      <w:r>
        <w:t xml:space="preserve">(54): </w:t>
      </w:r>
      <w:r>
        <w:t>على</w:t>
      </w:r>
      <w:r>
        <w:t xml:space="preserve"> </w:t>
      </w:r>
      <w:r>
        <w:t>محكمة</w:t>
      </w:r>
      <w:r>
        <w:t xml:space="preserve"> </w:t>
      </w:r>
      <w:r>
        <w:t>موطن</w:t>
      </w:r>
      <w:r>
        <w:t xml:space="preserve"> </w:t>
      </w:r>
      <w:r>
        <w:t>الاخرس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ذا</w:t>
      </w:r>
      <w:r>
        <w:t xml:space="preserve"> </w:t>
      </w:r>
      <w:r>
        <w:t>عاهة</w:t>
      </w:r>
      <w:r>
        <w:t xml:space="preserve"> </w:t>
      </w:r>
      <w:r>
        <w:t>تعوقه</w:t>
      </w:r>
      <w:r>
        <w:t xml:space="preserve"> </w:t>
      </w:r>
      <w:r>
        <w:t>عن</w:t>
      </w:r>
      <w:r>
        <w:t xml:space="preserve"> </w:t>
      </w:r>
      <w:r>
        <w:t>مباشرة</w:t>
      </w:r>
      <w:r>
        <w:t xml:space="preserve"> </w:t>
      </w:r>
      <w:r>
        <w:t>حقوقه</w:t>
      </w:r>
      <w:r>
        <w:t xml:space="preserve"> </w:t>
      </w:r>
      <w:r>
        <w:t>بطريقة</w:t>
      </w:r>
      <w:r>
        <w:t xml:space="preserve"> </w:t>
      </w:r>
      <w:r>
        <w:t>طبيعية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ولي</w:t>
      </w:r>
      <w:r>
        <w:t xml:space="preserve"> </w:t>
      </w:r>
      <w:r>
        <w:t>ان</w:t>
      </w:r>
      <w:r>
        <w:t xml:space="preserve"> </w:t>
      </w:r>
      <w:r>
        <w:t>تعين</w:t>
      </w:r>
      <w:r>
        <w:t xml:space="preserve"> </w:t>
      </w:r>
      <w:r>
        <w:t>له</w:t>
      </w:r>
      <w:r>
        <w:t xml:space="preserve"> </w:t>
      </w:r>
      <w:r>
        <w:t>مساعدا</w:t>
      </w:r>
      <w:r>
        <w:t xml:space="preserve"> </w:t>
      </w:r>
      <w:r>
        <w:t>يعاونه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ويوقع</w:t>
      </w:r>
      <w:r>
        <w:t xml:space="preserve"> </w:t>
      </w:r>
      <w:r>
        <w:t>معه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يصدر</w:t>
      </w:r>
      <w:r>
        <w:t xml:space="preserve"> </w:t>
      </w:r>
      <w:r>
        <w:t>منه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للمساعد</w:t>
      </w:r>
      <w:r>
        <w:t xml:space="preserve"> </w:t>
      </w:r>
      <w:r>
        <w:t>ان</w:t>
      </w:r>
      <w:r>
        <w:t xml:space="preserve"> </w:t>
      </w:r>
      <w:r>
        <w:t>يباشر</w:t>
      </w:r>
      <w:r>
        <w:t xml:space="preserve"> </w:t>
      </w:r>
      <w:r>
        <w:t>ب</w:t>
      </w:r>
      <w:r>
        <w:t>مفرده</w:t>
      </w:r>
      <w:r>
        <w:t xml:space="preserve"> </w:t>
      </w:r>
      <w:r>
        <w:t>شيئا</w:t>
      </w:r>
      <w:r>
        <w:t xml:space="preserve"> </w:t>
      </w:r>
      <w:r>
        <w:t>خاصا</w:t>
      </w:r>
      <w:r>
        <w:t xml:space="preserve"> </w:t>
      </w:r>
      <w:r>
        <w:t>بمن</w:t>
      </w:r>
      <w:r>
        <w:t xml:space="preserve"> </w:t>
      </w:r>
      <w:r>
        <w:t>يساعده</w:t>
      </w:r>
      <w:r>
        <w:t xml:space="preserve"> .</w:t>
      </w:r>
      <w:r>
        <w:br/>
      </w:r>
      <w:r>
        <w:t>المــادة</w:t>
      </w:r>
      <w:r>
        <w:t xml:space="preserve">(55): </w:t>
      </w:r>
      <w:r>
        <w:t>الحجر</w:t>
      </w:r>
      <w:r>
        <w:t xml:space="preserve"> </w:t>
      </w:r>
      <w:r>
        <w:t>هو</w:t>
      </w:r>
      <w:r>
        <w:t xml:space="preserve"> </w:t>
      </w:r>
      <w:r>
        <w:t>منع</w:t>
      </w:r>
      <w:r>
        <w:t xml:space="preserve"> </w:t>
      </w:r>
      <w:r>
        <w:t>الشخص</w:t>
      </w:r>
      <w:r>
        <w:t xml:space="preserve"> </w:t>
      </w:r>
      <w:r>
        <w:t>من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ومنع</w:t>
      </w:r>
      <w:r>
        <w:t xml:space="preserve"> </w:t>
      </w:r>
      <w:r>
        <w:t>نفاذ</w:t>
      </w:r>
      <w:r>
        <w:t xml:space="preserve"> </w:t>
      </w:r>
      <w:r>
        <w:t>تصرفه</w:t>
      </w:r>
      <w:r>
        <w:t xml:space="preserve"> </w:t>
      </w:r>
      <w:r>
        <w:t>فيه</w:t>
      </w:r>
      <w:r>
        <w:t xml:space="preserve"> </w:t>
      </w:r>
      <w:r>
        <w:t>وهو</w:t>
      </w:r>
      <w:r>
        <w:t xml:space="preserve"> </w:t>
      </w:r>
      <w:r>
        <w:t>نوعان</w:t>
      </w:r>
      <w:r>
        <w:t>: –</w:t>
      </w:r>
      <w:r>
        <w:br/>
        <w:t xml:space="preserve">1- </w:t>
      </w:r>
      <w:r>
        <w:t>حجر</w:t>
      </w:r>
      <w:r>
        <w:t xml:space="preserve"> </w:t>
      </w:r>
      <w:r>
        <w:t>لمصلحة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يكون</w:t>
      </w:r>
      <w:r>
        <w:t xml:space="preserve"> </w:t>
      </w:r>
      <w:r>
        <w:t>على</w:t>
      </w:r>
      <w:r>
        <w:t xml:space="preserve"> </w:t>
      </w:r>
      <w:r>
        <w:t>الصغير</w:t>
      </w:r>
      <w:r>
        <w:t xml:space="preserve"> </w:t>
      </w:r>
      <w:r>
        <w:t>والمجنون</w:t>
      </w:r>
      <w:r>
        <w:t xml:space="preserve"> </w:t>
      </w:r>
      <w:r>
        <w:t>والمعتوه</w:t>
      </w:r>
      <w:r>
        <w:t xml:space="preserve"> </w:t>
      </w:r>
      <w:r>
        <w:t>والسفيه</w:t>
      </w:r>
      <w:r>
        <w:t xml:space="preserve"> .</w:t>
      </w:r>
      <w:r>
        <w:br/>
        <w:t xml:space="preserve">2- </w:t>
      </w:r>
      <w:r>
        <w:t>حجر</w:t>
      </w:r>
      <w:r>
        <w:t xml:space="preserve"> </w:t>
      </w:r>
      <w:r>
        <w:t>لمصلحة</w:t>
      </w:r>
      <w:r>
        <w:t xml:space="preserve"> </w:t>
      </w:r>
      <w:r>
        <w:t>الغير</w:t>
      </w:r>
      <w:r>
        <w:t xml:space="preserve"> </w:t>
      </w:r>
      <w:r>
        <w:t>يكون</w:t>
      </w:r>
      <w:r>
        <w:t xml:space="preserve"> </w:t>
      </w:r>
      <w:r>
        <w:t>على</w:t>
      </w:r>
      <w:r>
        <w:t xml:space="preserve"> </w:t>
      </w:r>
      <w:r>
        <w:t>المفلس</w:t>
      </w:r>
      <w:r>
        <w:t xml:space="preserve"> </w:t>
      </w:r>
      <w:r>
        <w:t>لمصلحة</w:t>
      </w:r>
      <w:r>
        <w:t xml:space="preserve"> </w:t>
      </w:r>
      <w:r>
        <w:t>دائنيه</w:t>
      </w:r>
      <w:r>
        <w:t xml:space="preserve"> </w:t>
      </w:r>
      <w:r>
        <w:t>وعلى</w:t>
      </w:r>
      <w:r>
        <w:t xml:space="preserve"> </w:t>
      </w:r>
      <w:r>
        <w:t>المورث</w:t>
      </w:r>
      <w:r>
        <w:t xml:space="preserve"> </w:t>
      </w:r>
      <w:r>
        <w:t>لمصلحة</w:t>
      </w:r>
      <w:r>
        <w:t xml:space="preserve"> </w:t>
      </w:r>
      <w:r>
        <w:t>ورثته</w:t>
      </w:r>
      <w:r>
        <w:t xml:space="preserve"> </w:t>
      </w:r>
      <w:r>
        <w:t>ودائنيه</w:t>
      </w:r>
      <w:r>
        <w:t xml:space="preserve"> </w:t>
      </w:r>
      <w:r>
        <w:t>حيث</w:t>
      </w:r>
      <w:r>
        <w:t xml:space="preserve"> </w:t>
      </w:r>
      <w:r>
        <w:t>لا</w:t>
      </w:r>
      <w:r>
        <w:t xml:space="preserve"> </w:t>
      </w:r>
      <w:r>
        <w:t>مبرر</w:t>
      </w:r>
      <w:r>
        <w:t xml:space="preserve"> </w:t>
      </w:r>
      <w:r>
        <w:t>لتصرفه</w:t>
      </w:r>
      <w:r>
        <w:t xml:space="preserve"> </w:t>
      </w:r>
      <w:r>
        <w:t>وعلى</w:t>
      </w:r>
      <w:r>
        <w:t xml:space="preserve"> </w:t>
      </w:r>
      <w:r>
        <w:t>الراهن</w:t>
      </w:r>
      <w:r>
        <w:t xml:space="preserve"> </w:t>
      </w:r>
      <w:r>
        <w:t>لمصلحة</w:t>
      </w:r>
      <w:r>
        <w:t xml:space="preserve"> </w:t>
      </w:r>
      <w:r>
        <w:t>المرتهن</w:t>
      </w:r>
      <w:r>
        <w:t xml:space="preserve"> </w:t>
      </w:r>
      <w:r>
        <w:t>وغير</w:t>
      </w:r>
      <w:r>
        <w:t xml:space="preserve"> </w:t>
      </w:r>
      <w:r>
        <w:t>ذلك</w:t>
      </w:r>
      <w:r>
        <w:t xml:space="preserve"> </w:t>
      </w:r>
      <w:r>
        <w:t>مما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(56): </w:t>
      </w:r>
      <w:r>
        <w:t>فاقدو</w:t>
      </w:r>
      <w:r>
        <w:t xml:space="preserve"> </w:t>
      </w:r>
      <w:r>
        <w:t>الاهلية</w:t>
      </w:r>
      <w:r>
        <w:t xml:space="preserve"> </w:t>
      </w:r>
      <w:r>
        <w:t>وناقصوها</w:t>
      </w:r>
      <w:r>
        <w:t xml:space="preserve"> </w:t>
      </w:r>
      <w:r>
        <w:t>لصغر</w:t>
      </w:r>
      <w:r>
        <w:t xml:space="preserve"> </w:t>
      </w:r>
      <w:r>
        <w:t>او</w:t>
      </w:r>
      <w:r>
        <w:t xml:space="preserve"> </w:t>
      </w:r>
      <w:r>
        <w:t>جنون</w:t>
      </w:r>
      <w:r>
        <w:t xml:space="preserve"> </w:t>
      </w:r>
      <w:r>
        <w:t>او</w:t>
      </w:r>
      <w:r>
        <w:t xml:space="preserve"> </w:t>
      </w:r>
      <w:r>
        <w:t>سفه</w:t>
      </w:r>
      <w:r>
        <w:t xml:space="preserve"> </w:t>
      </w:r>
      <w:r>
        <w:t>او</w:t>
      </w:r>
      <w:r>
        <w:t xml:space="preserve"> </w:t>
      </w:r>
      <w:r>
        <w:t>عته</w:t>
      </w:r>
      <w:r>
        <w:t xml:space="preserve"> </w:t>
      </w:r>
      <w:r>
        <w:t>يحجر</w:t>
      </w:r>
      <w:r>
        <w:t xml:space="preserve"> </w:t>
      </w:r>
      <w:r>
        <w:t>على</w:t>
      </w:r>
      <w:r>
        <w:t xml:space="preserve"> </w:t>
      </w:r>
      <w:r>
        <w:t>تصرفاتهم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(57): </w:t>
      </w:r>
      <w:r>
        <w:t>لا</w:t>
      </w:r>
      <w:r>
        <w:t xml:space="preserve"> </w:t>
      </w:r>
      <w:r>
        <w:t>يحتاج</w:t>
      </w:r>
      <w:r>
        <w:t xml:space="preserve"> </w:t>
      </w:r>
      <w:r>
        <w:t>الحج</w:t>
      </w:r>
      <w:r>
        <w:t>ر</w:t>
      </w:r>
      <w:r>
        <w:t xml:space="preserve"> </w:t>
      </w:r>
      <w:r>
        <w:t>الى</w:t>
      </w:r>
      <w:r>
        <w:t xml:space="preserve"> </w:t>
      </w:r>
      <w:r>
        <w:t>حكم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1- </w:t>
      </w:r>
      <w:r>
        <w:t>على</w:t>
      </w:r>
      <w:r>
        <w:t xml:space="preserve"> </w:t>
      </w:r>
      <w:r>
        <w:t>الصغير</w:t>
      </w:r>
      <w:r>
        <w:t xml:space="preserve"> </w:t>
      </w:r>
      <w:r>
        <w:t>حتى</w:t>
      </w:r>
      <w:r>
        <w:t xml:space="preserve"> </w:t>
      </w:r>
      <w:r>
        <w:t>يبلغ</w:t>
      </w:r>
      <w:r>
        <w:t xml:space="preserve"> </w:t>
      </w:r>
      <w:r>
        <w:t>رشيدا</w:t>
      </w:r>
      <w:r>
        <w:t xml:space="preserve"> .</w:t>
      </w:r>
      <w:r>
        <w:br/>
        <w:t xml:space="preserve">2- </w:t>
      </w:r>
      <w:r>
        <w:t>على</w:t>
      </w:r>
      <w:r>
        <w:t xml:space="preserve"> </w:t>
      </w:r>
      <w:r>
        <w:t>الصغير</w:t>
      </w:r>
      <w:r>
        <w:t xml:space="preserve"> </w:t>
      </w:r>
      <w:r>
        <w:t>اذا</w:t>
      </w:r>
      <w:r>
        <w:t xml:space="preserve"> </w:t>
      </w:r>
      <w:r>
        <w:t>بلغ</w:t>
      </w:r>
      <w:r>
        <w:t xml:space="preserve"> </w:t>
      </w:r>
      <w:r>
        <w:t>مجنونا</w:t>
      </w:r>
      <w:r>
        <w:t xml:space="preserve"> </w:t>
      </w:r>
      <w:r>
        <w:t>او</w:t>
      </w:r>
      <w:r>
        <w:t xml:space="preserve"> </w:t>
      </w:r>
      <w:r>
        <w:t>معتوها</w:t>
      </w:r>
      <w:r>
        <w:t xml:space="preserve"> </w:t>
      </w:r>
      <w:r>
        <w:t>او</w:t>
      </w:r>
      <w:r>
        <w:t xml:space="preserve"> </w:t>
      </w:r>
      <w:r>
        <w:t>سفيها</w:t>
      </w:r>
      <w:r>
        <w:t xml:space="preserve"> .</w:t>
      </w:r>
      <w:r>
        <w:br/>
      </w:r>
      <w:r>
        <w:t>المــادة</w:t>
      </w:r>
      <w:r>
        <w:t xml:space="preserve">(58): </w:t>
      </w:r>
      <w:r>
        <w:t>يلزم</w:t>
      </w:r>
      <w:r>
        <w:t xml:space="preserve"> </w:t>
      </w:r>
      <w:r>
        <w:t>الحكم</w:t>
      </w:r>
      <w:r>
        <w:t xml:space="preserve"> </w:t>
      </w:r>
      <w:r>
        <w:t>بالحجر</w:t>
      </w:r>
      <w:r>
        <w:t xml:space="preserve"> </w:t>
      </w:r>
      <w:r>
        <w:t>من</w:t>
      </w:r>
      <w:r>
        <w:t xml:space="preserve"> </w:t>
      </w:r>
      <w:r>
        <w:t>محكمة</w:t>
      </w:r>
      <w:r>
        <w:t xml:space="preserve"> </w:t>
      </w:r>
      <w:r>
        <w:t>موطن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1- </w:t>
      </w:r>
      <w:r>
        <w:t>الجنون</w:t>
      </w:r>
      <w:r>
        <w:t xml:space="preserve"> </w:t>
      </w:r>
      <w:r>
        <w:t>الطارئ</w:t>
      </w:r>
      <w:r>
        <w:t xml:space="preserve"> </w:t>
      </w:r>
      <w:r>
        <w:t>بعد</w:t>
      </w:r>
      <w:r>
        <w:t xml:space="preserve"> </w:t>
      </w:r>
      <w:r>
        <w:t>الرشد</w:t>
      </w:r>
      <w:r>
        <w:t xml:space="preserve"> .</w:t>
      </w:r>
      <w:r>
        <w:br/>
        <w:t xml:space="preserve">2- </w:t>
      </w:r>
      <w:r>
        <w:t>السفه</w:t>
      </w:r>
      <w:r>
        <w:t xml:space="preserve"> </w:t>
      </w:r>
      <w:r>
        <w:t>الطارئ</w:t>
      </w:r>
      <w:r>
        <w:t xml:space="preserve"> </w:t>
      </w:r>
      <w:r>
        <w:t>بعد</w:t>
      </w:r>
      <w:r>
        <w:t xml:space="preserve"> </w:t>
      </w:r>
      <w:r>
        <w:t>الرشد</w:t>
      </w:r>
      <w:r>
        <w:t xml:space="preserve"> .</w:t>
      </w:r>
      <w:r>
        <w:br/>
      </w:r>
      <w:r>
        <w:t>وكل</w:t>
      </w:r>
      <w:r>
        <w:t xml:space="preserve"> </w:t>
      </w:r>
      <w:r>
        <w:t>حكم</w:t>
      </w:r>
      <w:r>
        <w:t xml:space="preserve"> </w:t>
      </w:r>
      <w:r>
        <w:t>يصدر</w:t>
      </w:r>
      <w:r>
        <w:t xml:space="preserve"> </w:t>
      </w:r>
      <w:r>
        <w:t>بالحجر</w:t>
      </w:r>
      <w:r>
        <w:t xml:space="preserve"> </w:t>
      </w:r>
      <w:r>
        <w:t>يعين</w:t>
      </w:r>
      <w:r>
        <w:t xml:space="preserve"> </w:t>
      </w:r>
      <w:r>
        <w:t>منصوبا</w:t>
      </w:r>
      <w:r>
        <w:t xml:space="preserve"> </w:t>
      </w:r>
      <w:r>
        <w:t>عن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يسلم</w:t>
      </w:r>
      <w:r>
        <w:t xml:space="preserve"> </w:t>
      </w:r>
      <w:r>
        <w:t>اليه</w:t>
      </w:r>
      <w:r>
        <w:t xml:space="preserve"> </w:t>
      </w:r>
      <w:r>
        <w:t>ماله</w:t>
      </w:r>
      <w:r>
        <w:t xml:space="preserve"> </w:t>
      </w:r>
      <w:r>
        <w:t>لحفظه</w:t>
      </w:r>
      <w:r>
        <w:t xml:space="preserve"> </w:t>
      </w:r>
      <w:r>
        <w:t>واستغلاله</w:t>
      </w:r>
      <w:r>
        <w:t xml:space="preserve"> </w:t>
      </w:r>
      <w:r>
        <w:t>لمصلحة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الوصية</w:t>
      </w:r>
      <w:r>
        <w:t xml:space="preserve"> .</w:t>
      </w:r>
      <w:r>
        <w:br/>
      </w:r>
      <w:r>
        <w:t>المــادة</w:t>
      </w:r>
      <w:r>
        <w:t xml:space="preserve">(59): </w:t>
      </w:r>
      <w:r>
        <w:t>الرشد</w:t>
      </w:r>
      <w:r>
        <w:t xml:space="preserve"> </w:t>
      </w:r>
      <w:r>
        <w:t>هو</w:t>
      </w:r>
      <w:r>
        <w:t xml:space="preserve"> </w:t>
      </w:r>
      <w:r>
        <w:t>حسن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ولا</w:t>
      </w:r>
      <w:r>
        <w:t xml:space="preserve"> </w:t>
      </w:r>
      <w:r>
        <w:t>يحتاج</w:t>
      </w:r>
      <w:r>
        <w:t xml:space="preserve"> </w:t>
      </w:r>
      <w:r>
        <w:t>الرشد</w:t>
      </w:r>
      <w:r>
        <w:t xml:space="preserve"> </w:t>
      </w:r>
      <w:r>
        <w:t>الى</w:t>
      </w:r>
      <w:r>
        <w:t xml:space="preserve"> </w:t>
      </w:r>
      <w:r>
        <w:t>حكم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عند</w:t>
      </w:r>
      <w:r>
        <w:t xml:space="preserve"> </w:t>
      </w:r>
      <w:r>
        <w:t>الخلاف</w:t>
      </w:r>
      <w:r>
        <w:t xml:space="preserve"> </w:t>
      </w:r>
      <w:r>
        <w:t>عليه</w:t>
      </w:r>
      <w:r>
        <w:t xml:space="preserve"> </w:t>
      </w:r>
      <w:r>
        <w:t>بين</w:t>
      </w:r>
      <w:r>
        <w:t xml:space="preserve"> </w:t>
      </w:r>
      <w:r>
        <w:t>الصغير</w:t>
      </w:r>
      <w:r>
        <w:t xml:space="preserve"> </w:t>
      </w:r>
      <w:r>
        <w:t>مدعي</w:t>
      </w:r>
      <w:r>
        <w:t xml:space="preserve"> </w:t>
      </w:r>
      <w:r>
        <w:t>الرشد</w:t>
      </w:r>
      <w:r>
        <w:t xml:space="preserve"> </w:t>
      </w:r>
      <w:r>
        <w:t>وبين</w:t>
      </w:r>
      <w:r>
        <w:t xml:space="preserve"> </w:t>
      </w:r>
      <w:r>
        <w:t>وليه</w:t>
      </w:r>
      <w:r>
        <w:t xml:space="preserve"> </w:t>
      </w:r>
      <w:r>
        <w:t>ا</w:t>
      </w:r>
      <w:r>
        <w:t>و</w:t>
      </w:r>
      <w:r>
        <w:t xml:space="preserve"> </w:t>
      </w:r>
      <w:r>
        <w:t>وصيه</w:t>
      </w:r>
      <w:r>
        <w:t xml:space="preserve"> .</w:t>
      </w:r>
      <w:r>
        <w:br/>
      </w:r>
      <w:r>
        <w:t>المــادة</w:t>
      </w:r>
      <w:r>
        <w:t xml:space="preserve">(60): </w:t>
      </w:r>
      <w:r>
        <w:t>تصرف</w:t>
      </w:r>
      <w:r>
        <w:t xml:space="preserve"> </w:t>
      </w:r>
      <w:r>
        <w:t>فاقد</w:t>
      </w:r>
      <w:r>
        <w:t xml:space="preserve"> </w:t>
      </w:r>
      <w:r>
        <w:t>الاهلية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وتصرف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يعتبر</w:t>
      </w:r>
      <w:r>
        <w:t xml:space="preserve"> </w:t>
      </w:r>
      <w:r>
        <w:t>موقوفا</w:t>
      </w:r>
      <w:r>
        <w:t xml:space="preserve"> </w:t>
      </w:r>
      <w:r>
        <w:t>على</w:t>
      </w:r>
      <w:r>
        <w:t xml:space="preserve"> </w:t>
      </w:r>
      <w:r>
        <w:t>الاجازة</w:t>
      </w:r>
      <w:r>
        <w:t xml:space="preserve"> </w:t>
      </w:r>
      <w:r>
        <w:t>ولا</w:t>
      </w:r>
      <w:r>
        <w:t xml:space="preserve"> </w:t>
      </w:r>
      <w:r>
        <w:t>يضمن</w:t>
      </w:r>
      <w:r>
        <w:t xml:space="preserve"> </w:t>
      </w:r>
      <w:r>
        <w:t>فاقد</w:t>
      </w:r>
      <w:r>
        <w:t xml:space="preserve"> </w:t>
      </w:r>
      <w:r>
        <w:t>الاهلية</w:t>
      </w:r>
      <w:r>
        <w:t xml:space="preserve"> </w:t>
      </w:r>
      <w:r>
        <w:t>ما</w:t>
      </w:r>
      <w:r>
        <w:t xml:space="preserve"> </w:t>
      </w:r>
      <w:r>
        <w:t>اتلفه</w:t>
      </w:r>
      <w:r>
        <w:t xml:space="preserve"> </w:t>
      </w:r>
      <w:r>
        <w:t>مما</w:t>
      </w:r>
      <w:r>
        <w:t xml:space="preserve"> </w:t>
      </w:r>
      <w:r>
        <w:t>يدفع</w:t>
      </w:r>
      <w:r>
        <w:t xml:space="preserve"> </w:t>
      </w:r>
      <w:r>
        <w:t>اليه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ولولي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ان</w:t>
      </w:r>
      <w:r>
        <w:t xml:space="preserve"> </w:t>
      </w:r>
      <w:r>
        <w:t>ينظر</w:t>
      </w:r>
      <w:r>
        <w:t xml:space="preserve"> </w:t>
      </w:r>
      <w:r>
        <w:t>في</w:t>
      </w:r>
      <w:r>
        <w:t xml:space="preserve"> </w:t>
      </w:r>
      <w:r>
        <w:t>تصرفه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بعوض</w:t>
      </w:r>
      <w:r>
        <w:t xml:space="preserve"> </w:t>
      </w:r>
      <w:r>
        <w:t>فله</w:t>
      </w:r>
      <w:r>
        <w:t xml:space="preserve"> </w:t>
      </w:r>
      <w:r>
        <w:t>رده</w:t>
      </w:r>
      <w:r>
        <w:t xml:space="preserve"> (</w:t>
      </w:r>
      <w:r>
        <w:t>ابطاله</w:t>
      </w:r>
      <w:r>
        <w:t xml:space="preserve">) </w:t>
      </w:r>
      <w:r>
        <w:t>او</w:t>
      </w:r>
      <w:r>
        <w:t xml:space="preserve"> </w:t>
      </w:r>
      <w:r>
        <w:t>اجازته</w:t>
      </w:r>
      <w:r>
        <w:t xml:space="preserve"> </w:t>
      </w:r>
      <w:r>
        <w:t>بما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مصلحته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تعين</w:t>
      </w:r>
      <w:r>
        <w:t xml:space="preserve"> </w:t>
      </w:r>
      <w:r>
        <w:t>على</w:t>
      </w:r>
      <w:r>
        <w:t xml:space="preserve"> </w:t>
      </w:r>
      <w:r>
        <w:t>الولي</w:t>
      </w:r>
      <w:r>
        <w:t xml:space="preserve"> </w:t>
      </w:r>
      <w:r>
        <w:t>او</w:t>
      </w:r>
      <w:r>
        <w:t xml:space="preserve"> </w:t>
      </w:r>
      <w:r>
        <w:t>الوصي</w:t>
      </w:r>
      <w:r>
        <w:t xml:space="preserve"> </w:t>
      </w:r>
      <w:r>
        <w:t>رده</w:t>
      </w:r>
      <w:r>
        <w:t xml:space="preserve"> </w:t>
      </w:r>
      <w:r>
        <w:t>لبطلانه</w:t>
      </w:r>
      <w:r>
        <w:t xml:space="preserve"> .</w:t>
      </w:r>
      <w:r>
        <w:br/>
      </w:r>
      <w:r>
        <w:t>المــادة</w:t>
      </w:r>
      <w:r>
        <w:t xml:space="preserve">(61):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يختبر</w:t>
      </w:r>
      <w:r>
        <w:t xml:space="preserve"> </w:t>
      </w:r>
      <w:r>
        <w:t>في</w:t>
      </w:r>
      <w:r>
        <w:t xml:space="preserve"> </w:t>
      </w:r>
      <w:r>
        <w:t>رشده</w:t>
      </w:r>
      <w:r>
        <w:t xml:space="preserve"> </w:t>
      </w:r>
      <w:r>
        <w:t>قبيل</w:t>
      </w:r>
      <w:r>
        <w:t xml:space="preserve"> </w:t>
      </w:r>
      <w:r>
        <w:t>بلوغه</w:t>
      </w:r>
      <w:r>
        <w:t xml:space="preserve"> </w:t>
      </w:r>
      <w:r>
        <w:t>بان</w:t>
      </w:r>
      <w:r>
        <w:t xml:space="preserve"> </w:t>
      </w:r>
      <w:r>
        <w:t>ياذن</w:t>
      </w:r>
      <w:r>
        <w:t xml:space="preserve"> </w:t>
      </w:r>
      <w:r>
        <w:t>له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بادارة</w:t>
      </w:r>
      <w:r>
        <w:t xml:space="preserve"> </w:t>
      </w:r>
      <w:r>
        <w:t>شيء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ويختلف</w:t>
      </w:r>
      <w:r>
        <w:t xml:space="preserve"> </w:t>
      </w:r>
      <w:r>
        <w:t>باختلاف</w:t>
      </w:r>
      <w:r>
        <w:t xml:space="preserve"> </w:t>
      </w:r>
      <w:r>
        <w:t>الاحوال</w:t>
      </w:r>
      <w:r>
        <w:t xml:space="preserve"> </w:t>
      </w:r>
      <w:r>
        <w:t>فولد</w:t>
      </w:r>
      <w:r>
        <w:t xml:space="preserve"> </w:t>
      </w:r>
      <w:r>
        <w:t>التاجر</w:t>
      </w:r>
      <w:r>
        <w:t xml:space="preserve"> </w:t>
      </w:r>
      <w:r>
        <w:t>بالبيع</w:t>
      </w:r>
      <w:r>
        <w:t xml:space="preserve"> </w:t>
      </w:r>
      <w:r>
        <w:t>والشراء</w:t>
      </w:r>
      <w:r>
        <w:t xml:space="preserve"> </w:t>
      </w:r>
      <w:r>
        <w:t>والمحترف</w:t>
      </w:r>
      <w:r>
        <w:t xml:space="preserve"> </w:t>
      </w:r>
      <w:r>
        <w:t>بما</w:t>
      </w:r>
      <w:r>
        <w:t xml:space="preserve"> </w:t>
      </w:r>
      <w:r>
        <w:t>يتعلق</w:t>
      </w:r>
      <w:r>
        <w:t xml:space="preserve"> </w:t>
      </w:r>
      <w:r>
        <w:t>بحرفته</w:t>
      </w:r>
      <w:r>
        <w:t xml:space="preserve"> </w:t>
      </w:r>
      <w:r>
        <w:t>وولد</w:t>
      </w:r>
      <w:r>
        <w:t xml:space="preserve"> </w:t>
      </w:r>
      <w:r>
        <w:t>المزارع</w:t>
      </w:r>
      <w:r>
        <w:t xml:space="preserve"> </w:t>
      </w:r>
      <w:r>
        <w:t>بالزراعة</w:t>
      </w:r>
      <w:r>
        <w:t xml:space="preserve"> </w:t>
      </w:r>
      <w:r>
        <w:t>والصبية</w:t>
      </w:r>
      <w:r>
        <w:t xml:space="preserve"> </w:t>
      </w:r>
      <w:r>
        <w:t>بتدبي</w:t>
      </w:r>
      <w:r>
        <w:t>ر</w:t>
      </w:r>
      <w:r>
        <w:t xml:space="preserve"> </w:t>
      </w:r>
      <w:r>
        <w:t>شئون</w:t>
      </w:r>
      <w:r>
        <w:t xml:space="preserve"> </w:t>
      </w:r>
      <w:r>
        <w:t>بيتها</w:t>
      </w:r>
      <w:r>
        <w:t xml:space="preserve"> </w:t>
      </w:r>
      <w:r>
        <w:t>وذلك</w:t>
      </w:r>
      <w:r>
        <w:t xml:space="preserve"> </w:t>
      </w:r>
      <w:r>
        <w:t>لمعرفة</w:t>
      </w:r>
      <w:r>
        <w:t xml:space="preserve"> </w:t>
      </w:r>
      <w:r>
        <w:t>الغاية</w:t>
      </w:r>
      <w:r>
        <w:t xml:space="preserve"> </w:t>
      </w:r>
      <w:r>
        <w:t>المقصودة</w:t>
      </w:r>
      <w:r>
        <w:t xml:space="preserve"> </w:t>
      </w:r>
      <w:r>
        <w:t>من</w:t>
      </w:r>
      <w:r>
        <w:t xml:space="preserve"> </w:t>
      </w:r>
      <w:r>
        <w:t>الاختبار</w:t>
      </w:r>
      <w:r>
        <w:t xml:space="preserve"> .</w:t>
      </w:r>
      <w:r>
        <w:br/>
      </w:r>
      <w:r>
        <w:t>المــادة</w:t>
      </w:r>
      <w:r>
        <w:t xml:space="preserve">(62): </w:t>
      </w:r>
      <w:r>
        <w:t>يقع</w:t>
      </w:r>
      <w:r>
        <w:t xml:space="preserve"> </w:t>
      </w:r>
      <w:r>
        <w:t>صحيحا</w:t>
      </w:r>
      <w:r>
        <w:t xml:space="preserve"> </w:t>
      </w:r>
      <w:r>
        <w:t>منتجا</w:t>
      </w:r>
      <w:r>
        <w:t xml:space="preserve"> </w:t>
      </w:r>
      <w:r>
        <w:t>لجميع</w:t>
      </w:r>
      <w:r>
        <w:t xml:space="preserve"> </w:t>
      </w:r>
      <w:r>
        <w:t>اثاره</w:t>
      </w:r>
      <w:r>
        <w:t xml:space="preserve"> </w:t>
      </w:r>
      <w:r>
        <w:t>تصرف</w:t>
      </w:r>
      <w:r>
        <w:t xml:space="preserve"> </w:t>
      </w:r>
      <w:r>
        <w:t>الصغير</w:t>
      </w:r>
      <w:r>
        <w:t xml:space="preserve"> </w:t>
      </w:r>
      <w:r>
        <w:t>المميز</w:t>
      </w:r>
      <w:r>
        <w:t xml:space="preserve"> </w:t>
      </w:r>
      <w:r>
        <w:t>فيما</w:t>
      </w:r>
      <w:r>
        <w:t xml:space="preserve"> </w:t>
      </w:r>
      <w:r>
        <w:t>اذن</w:t>
      </w:r>
      <w:r>
        <w:t xml:space="preserve"> </w:t>
      </w:r>
      <w:r>
        <w:t>له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ويستثنى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الغبن</w:t>
      </w:r>
      <w:r>
        <w:t xml:space="preserve"> </w:t>
      </w:r>
      <w:r>
        <w:t>الفاحش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عشر</w:t>
      </w:r>
      <w:r>
        <w:t xml:space="preserve"> </w:t>
      </w:r>
      <w:r>
        <w:t>قيمة</w:t>
      </w:r>
      <w:r>
        <w:t xml:space="preserve"> </w:t>
      </w:r>
      <w:r>
        <w:t>المثل</w:t>
      </w:r>
      <w:r>
        <w:t xml:space="preserve"> </w:t>
      </w:r>
      <w:r>
        <w:t>وقت</w:t>
      </w:r>
      <w:r>
        <w:t xml:space="preserve"> </w:t>
      </w:r>
      <w:r>
        <w:t>التصرف</w:t>
      </w:r>
      <w:r>
        <w:t xml:space="preserve"> </w:t>
      </w:r>
      <w:r>
        <w:t>فانه</w:t>
      </w:r>
      <w:r>
        <w:t xml:space="preserve"> </w:t>
      </w:r>
      <w:r>
        <w:t>يجوز</w:t>
      </w:r>
      <w:r>
        <w:t xml:space="preserve"> </w:t>
      </w:r>
      <w:r>
        <w:t>لولي</w:t>
      </w:r>
      <w:r>
        <w:t xml:space="preserve"> </w:t>
      </w:r>
      <w:r>
        <w:t>الصغير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وللصغير</w:t>
      </w:r>
      <w:r>
        <w:t xml:space="preserve"> </w:t>
      </w:r>
      <w:r>
        <w:t>نفسه</w:t>
      </w:r>
      <w:r>
        <w:t xml:space="preserve"> </w:t>
      </w:r>
      <w:r>
        <w:t>رده</w:t>
      </w:r>
      <w:r>
        <w:t xml:space="preserve"> </w:t>
      </w:r>
      <w:r>
        <w:t>الى</w:t>
      </w:r>
      <w:r>
        <w:t xml:space="preserve"> </w:t>
      </w:r>
      <w:r>
        <w:t>مالا</w:t>
      </w:r>
      <w:r>
        <w:t xml:space="preserve"> </w:t>
      </w:r>
      <w:r>
        <w:t>غبن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ابطاله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عرف</w:t>
      </w:r>
      <w:r>
        <w:t xml:space="preserve"> </w:t>
      </w:r>
      <w:r>
        <w:t>محلي</w:t>
      </w:r>
      <w:r>
        <w:t xml:space="preserve"> </w:t>
      </w:r>
      <w:r>
        <w:t>يقضي</w:t>
      </w:r>
      <w:r>
        <w:t xml:space="preserve"> </w:t>
      </w:r>
      <w:r>
        <w:t>بخلافه</w:t>
      </w:r>
      <w:r>
        <w:t xml:space="preserve"> </w:t>
      </w:r>
      <w:r>
        <w:t>نقصا</w:t>
      </w:r>
      <w:r>
        <w:t xml:space="preserve"> </w:t>
      </w:r>
      <w:r>
        <w:t>او</w:t>
      </w:r>
      <w:r>
        <w:t xml:space="preserve"> </w:t>
      </w:r>
      <w:r>
        <w:t>زيادة</w:t>
      </w:r>
      <w:r>
        <w:t xml:space="preserve"> .</w:t>
      </w:r>
      <w:r>
        <w:br/>
      </w:r>
      <w:r>
        <w:t>المــادة</w:t>
      </w:r>
      <w:r>
        <w:t xml:space="preserve">(63): </w:t>
      </w:r>
      <w:r>
        <w:t>السفه</w:t>
      </w:r>
      <w:r>
        <w:t xml:space="preserve"> </w:t>
      </w:r>
      <w:r>
        <w:t>تبذير</w:t>
      </w:r>
      <w:r>
        <w:t xml:space="preserve"> </w:t>
      </w:r>
      <w:r>
        <w:t>المال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ما</w:t>
      </w:r>
      <w:r>
        <w:t xml:space="preserve"> </w:t>
      </w:r>
      <w:r>
        <w:t>يقضي</w:t>
      </w:r>
      <w:r>
        <w:t xml:space="preserve"> </w:t>
      </w:r>
      <w:r>
        <w:t>به</w:t>
      </w:r>
      <w:r>
        <w:t xml:space="preserve"> </w:t>
      </w:r>
      <w:r>
        <w:t>العقل</w:t>
      </w:r>
      <w:r>
        <w:t xml:space="preserve"> </w:t>
      </w:r>
      <w:r>
        <w:t>والشرع</w:t>
      </w:r>
      <w:r>
        <w:t xml:space="preserve"> . </w:t>
      </w:r>
      <w:r>
        <w:t>وياخذ</w:t>
      </w:r>
      <w:r>
        <w:t xml:space="preserve"> </w:t>
      </w:r>
      <w:r>
        <w:t>السفيه</w:t>
      </w:r>
      <w:r>
        <w:t xml:space="preserve"> </w:t>
      </w:r>
      <w:r>
        <w:t>حكم</w:t>
      </w:r>
      <w:r>
        <w:t xml:space="preserve">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الحكم</w:t>
      </w:r>
      <w:r>
        <w:t xml:space="preserve"> </w:t>
      </w:r>
      <w:r>
        <w:t>عليه</w:t>
      </w:r>
      <w:r>
        <w:t xml:space="preserve"> </w:t>
      </w:r>
      <w:r>
        <w:t>بالحجر</w:t>
      </w:r>
      <w:r>
        <w:t xml:space="preserve"> .</w:t>
      </w:r>
      <w:r>
        <w:br/>
      </w:r>
      <w:r>
        <w:t>المــادة</w:t>
      </w:r>
      <w:r>
        <w:t xml:space="preserve">(64): </w:t>
      </w:r>
      <w:r>
        <w:t>لا</w:t>
      </w:r>
      <w:r>
        <w:t xml:space="preserve"> </w:t>
      </w:r>
      <w:r>
        <w:t>ينفذ</w:t>
      </w:r>
      <w:r>
        <w:t xml:space="preserve"> </w:t>
      </w:r>
      <w:r>
        <w:t>اقرار</w:t>
      </w:r>
      <w:r>
        <w:t xml:space="preserve"> </w:t>
      </w:r>
      <w:r>
        <w:t>السفيه</w:t>
      </w:r>
      <w:r>
        <w:t xml:space="preserve"> </w:t>
      </w:r>
      <w:r>
        <w:t>المبذر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بدين</w:t>
      </w:r>
      <w:r>
        <w:t xml:space="preserve"> </w:t>
      </w:r>
      <w:r>
        <w:t>مطلقا</w:t>
      </w:r>
      <w:r>
        <w:t xml:space="preserve"> </w:t>
      </w:r>
      <w:r>
        <w:t>ويصح</w:t>
      </w:r>
      <w:r>
        <w:t xml:space="preserve"> </w:t>
      </w:r>
      <w:r>
        <w:t>اقراره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يتعلق</w:t>
      </w:r>
      <w:r>
        <w:t xml:space="preserve"> </w:t>
      </w:r>
      <w:r>
        <w:t>به</w:t>
      </w:r>
      <w:r>
        <w:t xml:space="preserve"> </w:t>
      </w:r>
      <w:r>
        <w:t>مال</w:t>
      </w:r>
      <w:r>
        <w:t xml:space="preserve"> </w:t>
      </w:r>
      <w:r>
        <w:t>كالطلاق</w:t>
      </w:r>
      <w:r>
        <w:t xml:space="preserve"> </w:t>
      </w:r>
      <w:r>
        <w:t>ونحوه</w:t>
      </w:r>
      <w:r>
        <w:t xml:space="preserve"> .</w:t>
      </w:r>
      <w:r>
        <w:br/>
      </w:r>
      <w:r>
        <w:t>المــادة</w:t>
      </w:r>
      <w:r>
        <w:t xml:space="preserve">(65): </w:t>
      </w:r>
      <w:r>
        <w:t>يصح</w:t>
      </w:r>
      <w:r>
        <w:t xml:space="preserve"> </w:t>
      </w:r>
      <w:r>
        <w:t>تصرف</w:t>
      </w:r>
      <w:r>
        <w:t xml:space="preserve"> </w:t>
      </w:r>
      <w:r>
        <w:t>السفيه</w:t>
      </w:r>
      <w:r>
        <w:t xml:space="preserve"> </w:t>
      </w:r>
      <w:r>
        <w:t>المبذر</w:t>
      </w:r>
      <w:r>
        <w:t xml:space="preserve"> </w:t>
      </w:r>
      <w:r>
        <w:t>المضاف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بعد</w:t>
      </w:r>
      <w:r>
        <w:t xml:space="preserve"> </w:t>
      </w:r>
      <w:r>
        <w:t>الموت</w:t>
      </w:r>
      <w:r>
        <w:t xml:space="preserve"> </w:t>
      </w:r>
      <w:r>
        <w:t>طبقا</w:t>
      </w:r>
      <w:r>
        <w:t xml:space="preserve"> </w:t>
      </w:r>
      <w:r>
        <w:t>لاحكام</w:t>
      </w:r>
      <w:r>
        <w:t xml:space="preserve"> </w:t>
      </w:r>
      <w:r>
        <w:t>الوصية</w:t>
      </w:r>
      <w:r>
        <w:t xml:space="preserve"> .</w:t>
      </w:r>
      <w:r>
        <w:br/>
      </w:r>
      <w:r>
        <w:t>المــادة</w:t>
      </w:r>
      <w:r>
        <w:t xml:space="preserve">(66): </w:t>
      </w:r>
      <w:r>
        <w:t>لا</w:t>
      </w:r>
      <w:r>
        <w:t xml:space="preserve"> </w:t>
      </w:r>
      <w:r>
        <w:t>يرتفع</w:t>
      </w:r>
      <w:r>
        <w:t xml:space="preserve"> </w:t>
      </w:r>
      <w:r>
        <w:t>الحجر</w:t>
      </w:r>
      <w:r>
        <w:t xml:space="preserve"> </w:t>
      </w:r>
      <w:r>
        <w:t>عن</w:t>
      </w:r>
      <w:r>
        <w:t xml:space="preserve"> </w:t>
      </w:r>
      <w:r>
        <w:t>السفيه</w:t>
      </w:r>
      <w:r>
        <w:t xml:space="preserve"> </w:t>
      </w:r>
      <w:r>
        <w:t>الا</w:t>
      </w:r>
      <w:r>
        <w:t xml:space="preserve"> </w:t>
      </w:r>
      <w:r>
        <w:t>بحكم</w:t>
      </w:r>
      <w:r>
        <w:t xml:space="preserve"> </w:t>
      </w:r>
      <w:r>
        <w:t>واذا</w:t>
      </w:r>
      <w:r>
        <w:t xml:space="preserve"> </w:t>
      </w:r>
      <w:r>
        <w:t>حكم</w:t>
      </w:r>
      <w:r>
        <w:t xml:space="preserve"> </w:t>
      </w:r>
      <w:r>
        <w:t>برفع</w:t>
      </w:r>
      <w:r>
        <w:t xml:space="preserve"> </w:t>
      </w:r>
      <w:r>
        <w:t>الحجر</w:t>
      </w:r>
      <w:r>
        <w:t xml:space="preserve"> </w:t>
      </w:r>
      <w:r>
        <w:t>عنه</w:t>
      </w:r>
      <w:r>
        <w:t xml:space="preserve"> </w:t>
      </w:r>
      <w:r>
        <w:t>يسلم</w:t>
      </w:r>
      <w:r>
        <w:t xml:space="preserve"> </w:t>
      </w:r>
      <w:r>
        <w:t>اليه</w:t>
      </w:r>
      <w:r>
        <w:t xml:space="preserve"> </w:t>
      </w:r>
      <w:r>
        <w:t>ماله</w:t>
      </w:r>
      <w:r>
        <w:t xml:space="preserve"> </w:t>
      </w:r>
      <w:r>
        <w:t>وتكون</w:t>
      </w:r>
      <w:r>
        <w:t xml:space="preserve"> </w:t>
      </w:r>
      <w:r>
        <w:t>تصرفاته</w:t>
      </w:r>
      <w:r>
        <w:t xml:space="preserve"> </w:t>
      </w:r>
      <w:r>
        <w:t>بعد</w:t>
      </w:r>
      <w:r>
        <w:t xml:space="preserve"> </w:t>
      </w:r>
      <w:r>
        <w:t>رفع</w:t>
      </w:r>
      <w:r>
        <w:t xml:space="preserve"> </w:t>
      </w:r>
      <w:r>
        <w:t>الحجر</w:t>
      </w:r>
      <w:r>
        <w:t xml:space="preserve"> </w:t>
      </w:r>
      <w:r>
        <w:t>صحيحة</w:t>
      </w:r>
      <w:r>
        <w:t xml:space="preserve"> </w:t>
      </w:r>
      <w:r>
        <w:t>بما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اجازته</w:t>
      </w:r>
      <w:r>
        <w:t xml:space="preserve"> </w:t>
      </w:r>
      <w:r>
        <w:t>لتصرفاته</w:t>
      </w:r>
      <w:r>
        <w:t xml:space="preserve"> </w:t>
      </w:r>
      <w:r>
        <w:t>السابقة</w:t>
      </w:r>
      <w:r>
        <w:t xml:space="preserve"> </w:t>
      </w:r>
      <w:r>
        <w:t>على</w:t>
      </w:r>
      <w:r>
        <w:t xml:space="preserve"> </w:t>
      </w:r>
      <w:r>
        <w:t>رفع</w:t>
      </w:r>
      <w:r>
        <w:t xml:space="preserve"> </w:t>
      </w:r>
      <w:r>
        <w:t>الحجر</w:t>
      </w:r>
      <w:r>
        <w:t xml:space="preserve"> </w:t>
      </w:r>
      <w:r>
        <w:t>واقراراته</w:t>
      </w:r>
      <w:r>
        <w:t xml:space="preserve"> .</w:t>
      </w:r>
      <w:r>
        <w:br/>
      </w:r>
      <w:r>
        <w:t>المــادة</w:t>
      </w:r>
      <w:r>
        <w:t xml:space="preserve">(67): </w:t>
      </w:r>
      <w:r>
        <w:t>يرتفع</w:t>
      </w:r>
      <w:r>
        <w:t xml:space="preserve"> </w:t>
      </w:r>
      <w:r>
        <w:t>الحجر</w:t>
      </w:r>
      <w:r>
        <w:t xml:space="preserve"> </w:t>
      </w:r>
      <w:r>
        <w:t>عن</w:t>
      </w:r>
      <w:r>
        <w:t xml:space="preserve"> </w:t>
      </w:r>
      <w:r>
        <w:t>المجنون</w:t>
      </w:r>
      <w:r>
        <w:t xml:space="preserve"> </w:t>
      </w:r>
      <w:r>
        <w:t>بالافاقة</w:t>
      </w:r>
      <w:r>
        <w:t xml:space="preserve"> </w:t>
      </w:r>
      <w:r>
        <w:t>من</w:t>
      </w:r>
      <w:r>
        <w:t xml:space="preserve"> </w:t>
      </w:r>
      <w:r>
        <w:t>الجنون</w:t>
      </w:r>
      <w:r>
        <w:t xml:space="preserve"> </w:t>
      </w:r>
      <w:r>
        <w:t>وتصح</w:t>
      </w:r>
      <w:r>
        <w:t xml:space="preserve"> </w:t>
      </w:r>
      <w:r>
        <w:t>التصرفات</w:t>
      </w:r>
      <w:r>
        <w:t xml:space="preserve"> </w:t>
      </w:r>
      <w:r>
        <w:t>التي</w:t>
      </w:r>
      <w:r>
        <w:t xml:space="preserve"> </w:t>
      </w:r>
      <w:r>
        <w:t>تصدر</w:t>
      </w:r>
      <w:r>
        <w:t xml:space="preserve"> </w:t>
      </w:r>
      <w:r>
        <w:t>منه</w:t>
      </w:r>
      <w:r>
        <w:t xml:space="preserve"> </w:t>
      </w:r>
      <w:r>
        <w:t>في</w:t>
      </w:r>
      <w:r>
        <w:t xml:space="preserve"> </w:t>
      </w:r>
      <w:r>
        <w:t>حال</w:t>
      </w:r>
      <w:r>
        <w:t xml:space="preserve"> </w:t>
      </w:r>
      <w:r>
        <w:t>الافاقة</w:t>
      </w:r>
      <w:r>
        <w:t xml:space="preserve"> </w:t>
      </w:r>
      <w:r>
        <w:t>ويجوز</w:t>
      </w:r>
      <w:r>
        <w:t xml:space="preserve"> </w:t>
      </w:r>
      <w:r>
        <w:t>لمن</w:t>
      </w:r>
      <w:r>
        <w:t xml:space="preserve"> </w:t>
      </w:r>
      <w:r>
        <w:t>افاق</w:t>
      </w:r>
      <w:r>
        <w:t xml:space="preserve"> </w:t>
      </w:r>
      <w:r>
        <w:t>من</w:t>
      </w:r>
      <w:r>
        <w:t xml:space="preserve"> </w:t>
      </w:r>
      <w:r>
        <w:t>جنون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محكمة</w:t>
      </w:r>
      <w:r>
        <w:t xml:space="preserve"> </w:t>
      </w:r>
      <w:r>
        <w:t>موطنه</w:t>
      </w:r>
      <w:r>
        <w:t xml:space="preserve"> </w:t>
      </w:r>
      <w:r>
        <w:t>رفع</w:t>
      </w:r>
      <w:r>
        <w:t xml:space="preserve"> </w:t>
      </w:r>
      <w:r>
        <w:t>الحجر</w:t>
      </w:r>
      <w:r>
        <w:t xml:space="preserve"> </w:t>
      </w:r>
      <w:r>
        <w:t>عنه</w:t>
      </w:r>
      <w:r>
        <w:t xml:space="preserve"> </w:t>
      </w:r>
      <w:r>
        <w:t>وت</w:t>
      </w:r>
      <w:r>
        <w:t>سليم</w:t>
      </w:r>
      <w:r>
        <w:t xml:space="preserve"> </w:t>
      </w:r>
      <w:r>
        <w:t>امواله</w:t>
      </w:r>
      <w:r>
        <w:t xml:space="preserve"> </w:t>
      </w:r>
      <w:r>
        <w:t>اليه</w:t>
      </w:r>
      <w:r>
        <w:t xml:space="preserve"> .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لوليه</w:t>
      </w:r>
      <w:r>
        <w:t xml:space="preserve"> </w:t>
      </w:r>
      <w:r>
        <w:t>او</w:t>
      </w:r>
      <w:r>
        <w:t xml:space="preserve"> </w:t>
      </w:r>
      <w:r>
        <w:t>الوصي</w:t>
      </w:r>
      <w:r>
        <w:t xml:space="preserve"> </w:t>
      </w:r>
      <w:r>
        <w:t>المنصوب</w:t>
      </w:r>
      <w:r>
        <w:t xml:space="preserve"> </w:t>
      </w:r>
      <w:r>
        <w:t>عليه</w:t>
      </w:r>
      <w:r>
        <w:t xml:space="preserve"> </w:t>
      </w:r>
      <w:r>
        <w:t>ذلك</w:t>
      </w:r>
      <w:r>
        <w:t xml:space="preserve"> </w:t>
      </w:r>
      <w:r>
        <w:t>ولا</w:t>
      </w:r>
      <w:r>
        <w:t xml:space="preserve"> </w:t>
      </w:r>
      <w:r>
        <w:t>تصح</w:t>
      </w:r>
      <w:r>
        <w:t xml:space="preserve"> </w:t>
      </w:r>
      <w:r>
        <w:t>اقرارات</w:t>
      </w:r>
      <w:r>
        <w:t xml:space="preserve"> </w:t>
      </w:r>
      <w:r>
        <w:t>من</w:t>
      </w:r>
      <w:r>
        <w:t xml:space="preserve"> </w:t>
      </w:r>
      <w:r>
        <w:t>رفع</w:t>
      </w:r>
      <w:r>
        <w:t xml:space="preserve"> </w:t>
      </w:r>
      <w:r>
        <w:t>الحجر</w:t>
      </w:r>
      <w:r>
        <w:t xml:space="preserve"> </w:t>
      </w:r>
      <w:r>
        <w:t>عنه</w:t>
      </w:r>
      <w:r>
        <w:t xml:space="preserve"> </w:t>
      </w:r>
      <w:r>
        <w:t>لجنون</w:t>
      </w:r>
      <w:r>
        <w:t xml:space="preserve"> </w:t>
      </w:r>
      <w:r>
        <w:t>عن</w:t>
      </w:r>
      <w:r>
        <w:t xml:space="preserve"> </w:t>
      </w:r>
      <w:r>
        <w:t>تصرفاته</w:t>
      </w:r>
      <w:r>
        <w:t xml:space="preserve"> </w:t>
      </w:r>
      <w:r>
        <w:t>حال</w:t>
      </w:r>
      <w:r>
        <w:t xml:space="preserve"> </w:t>
      </w:r>
      <w:r>
        <w:t>الجنون</w:t>
      </w:r>
      <w:r>
        <w:t xml:space="preserve"> </w:t>
      </w:r>
      <w:r>
        <w:t>ولا</w:t>
      </w:r>
      <w:r>
        <w:t xml:space="preserve"> </w:t>
      </w:r>
      <w:r>
        <w:t>اجازته</w:t>
      </w:r>
      <w:r>
        <w:t xml:space="preserve"> </w:t>
      </w:r>
      <w:r>
        <w:t>لتلك</w:t>
      </w:r>
      <w:r>
        <w:t xml:space="preserve"> </w:t>
      </w:r>
      <w:r>
        <w:t>التصرفات</w:t>
      </w:r>
      <w:r>
        <w:t xml:space="preserve"> </w:t>
      </w:r>
      <w:r>
        <w:t>وله</w:t>
      </w:r>
      <w:r>
        <w:t xml:space="preserve"> </w:t>
      </w:r>
      <w:r>
        <w:t>الانشاء</w:t>
      </w:r>
      <w:r>
        <w:t xml:space="preserve"> </w:t>
      </w:r>
      <w:r>
        <w:t>من</w:t>
      </w:r>
      <w:r>
        <w:t xml:space="preserve"> </w:t>
      </w:r>
      <w:r>
        <w:t>جديد</w:t>
      </w:r>
      <w:r>
        <w:t xml:space="preserve"> .</w:t>
      </w:r>
      <w:r>
        <w:br/>
      </w:r>
      <w:r>
        <w:t>المــادة</w:t>
      </w:r>
      <w:r>
        <w:t xml:space="preserve">(68): </w:t>
      </w:r>
      <w:r>
        <w:t>يضمن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اتلفه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الغير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سلم</w:t>
      </w:r>
      <w:r>
        <w:t xml:space="preserve"> </w:t>
      </w:r>
      <w:r>
        <w:t>اليه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المالك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سلمه</w:t>
      </w:r>
      <w:r>
        <w:t xml:space="preserve"> </w:t>
      </w:r>
      <w:r>
        <w:t>الى</w:t>
      </w:r>
      <w:r>
        <w:t xml:space="preserve"> </w:t>
      </w:r>
      <w:r>
        <w:t>المجنون</w:t>
      </w:r>
      <w:r>
        <w:t xml:space="preserve"> </w:t>
      </w:r>
      <w:r>
        <w:t>والصغير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ايهما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التسليم</w:t>
      </w:r>
      <w:r>
        <w:t xml:space="preserve"> </w:t>
      </w:r>
      <w:r>
        <w:t>نتيجة</w:t>
      </w:r>
      <w:r>
        <w:t xml:space="preserve"> </w:t>
      </w:r>
      <w:r>
        <w:t>تصرف</w:t>
      </w:r>
      <w:r>
        <w:t xml:space="preserve"> </w:t>
      </w:r>
      <w:r>
        <w:t>ماذون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(69): </w:t>
      </w:r>
      <w:r>
        <w:t>يلزم</w:t>
      </w:r>
      <w:r>
        <w:t xml:space="preserve"> </w:t>
      </w:r>
      <w:r>
        <w:t>اشهار</w:t>
      </w:r>
      <w:r>
        <w:t xml:space="preserve"> </w:t>
      </w:r>
      <w:r>
        <w:t>الحكم</w:t>
      </w:r>
      <w:r>
        <w:t xml:space="preserve"> </w:t>
      </w:r>
      <w:r>
        <w:t>الصادر</w:t>
      </w:r>
      <w:r>
        <w:t xml:space="preserve"> </w:t>
      </w:r>
      <w:r>
        <w:t>بتوقيع</w:t>
      </w:r>
      <w:r>
        <w:t xml:space="preserve"> </w:t>
      </w:r>
      <w:r>
        <w:t>الحجر</w:t>
      </w:r>
      <w:r>
        <w:t xml:space="preserve"> </w:t>
      </w:r>
      <w:r>
        <w:t>او</w:t>
      </w:r>
      <w:r>
        <w:t xml:space="preserve"> </w:t>
      </w:r>
      <w:r>
        <w:t>برفعه</w:t>
      </w:r>
      <w:r>
        <w:t xml:space="preserve"> </w:t>
      </w:r>
      <w:r>
        <w:t>في</w:t>
      </w:r>
      <w:r>
        <w:t xml:space="preserve"> </w:t>
      </w:r>
      <w:r>
        <w:t>نفس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يصدر</w:t>
      </w:r>
      <w:r>
        <w:t xml:space="preserve"> </w:t>
      </w:r>
      <w:r>
        <w:t>فيه</w:t>
      </w:r>
      <w:r>
        <w:t xml:space="preserve"> </w:t>
      </w:r>
      <w:r>
        <w:t>وذلك</w:t>
      </w:r>
      <w:r>
        <w:t xml:space="preserve"> </w:t>
      </w:r>
      <w:r>
        <w:t>باثباته</w:t>
      </w:r>
      <w:r>
        <w:t xml:space="preserve"> </w:t>
      </w:r>
      <w:r>
        <w:t>في</w:t>
      </w:r>
      <w:r>
        <w:t xml:space="preserve"> </w:t>
      </w:r>
      <w:r>
        <w:t>السجل</w:t>
      </w:r>
      <w:r>
        <w:t xml:space="preserve"> </w:t>
      </w:r>
      <w:r>
        <w:t>الخاص</w:t>
      </w:r>
      <w:r>
        <w:t xml:space="preserve"> </w:t>
      </w:r>
      <w:r>
        <w:t>بذلك</w:t>
      </w:r>
      <w:r>
        <w:t xml:space="preserve"> </w:t>
      </w:r>
      <w:r>
        <w:t>في</w:t>
      </w:r>
      <w:r>
        <w:t xml:space="preserve"> </w:t>
      </w:r>
      <w:r>
        <w:t>المحكمة</w:t>
      </w:r>
      <w:r>
        <w:t xml:space="preserve"> </w:t>
      </w:r>
      <w:r>
        <w:t>التي</w:t>
      </w:r>
      <w:r>
        <w:t xml:space="preserve"> </w:t>
      </w:r>
      <w:r>
        <w:t>اصدرت</w:t>
      </w:r>
      <w:r>
        <w:t xml:space="preserve"> </w:t>
      </w:r>
      <w:r>
        <w:t>الحكم</w:t>
      </w:r>
      <w:r>
        <w:t xml:space="preserve"> </w:t>
      </w:r>
      <w:r>
        <w:t>وتقوم</w:t>
      </w:r>
      <w:r>
        <w:t xml:space="preserve"> </w:t>
      </w:r>
      <w:r>
        <w:t>ادارة</w:t>
      </w:r>
      <w:r>
        <w:t xml:space="preserve"> </w:t>
      </w:r>
      <w:r>
        <w:t>المحكمة</w:t>
      </w:r>
      <w:r>
        <w:t xml:space="preserve"> </w:t>
      </w:r>
      <w:r>
        <w:t>بذلك</w:t>
      </w:r>
      <w:r>
        <w:t xml:space="preserve"> </w:t>
      </w:r>
      <w:r>
        <w:t>واذا</w:t>
      </w:r>
      <w:r>
        <w:t xml:space="preserve"> </w:t>
      </w:r>
      <w:r>
        <w:t>رفع</w:t>
      </w:r>
      <w:r>
        <w:t xml:space="preserve"> </w:t>
      </w:r>
      <w:r>
        <w:t>عن</w:t>
      </w:r>
      <w:r>
        <w:t xml:space="preserve"> </w:t>
      </w:r>
      <w:r>
        <w:t>الحكم</w:t>
      </w:r>
      <w:r>
        <w:t xml:space="preserve"> </w:t>
      </w:r>
      <w:r>
        <w:t>استئناف</w:t>
      </w:r>
      <w:r>
        <w:t xml:space="preserve"> </w:t>
      </w:r>
      <w:r>
        <w:t>يؤشر</w:t>
      </w:r>
      <w:r>
        <w:t xml:space="preserve"> </w:t>
      </w:r>
      <w:r>
        <w:t>امامه</w:t>
      </w:r>
      <w:r>
        <w:t xml:space="preserve"> </w:t>
      </w:r>
      <w:r>
        <w:t>بذلك</w:t>
      </w:r>
      <w:r>
        <w:t xml:space="preserve"> </w:t>
      </w:r>
      <w:r>
        <w:t>واذا</w:t>
      </w:r>
      <w:r>
        <w:t xml:space="preserve"> </w:t>
      </w:r>
      <w:r>
        <w:t>تايد</w:t>
      </w:r>
      <w:r>
        <w:t xml:space="preserve"> </w:t>
      </w:r>
      <w:r>
        <w:t>الحكم</w:t>
      </w:r>
      <w:r>
        <w:t xml:space="preserve"> </w:t>
      </w:r>
      <w:r>
        <w:t>او</w:t>
      </w:r>
      <w:r>
        <w:t xml:space="preserve"> </w:t>
      </w:r>
      <w:r>
        <w:t>الغي</w:t>
      </w:r>
      <w:r>
        <w:t xml:space="preserve"> </w:t>
      </w:r>
      <w:r>
        <w:t>استئنافيا</w:t>
      </w:r>
      <w:r>
        <w:t xml:space="preserve"> </w:t>
      </w:r>
      <w:r>
        <w:t>يؤشر</w:t>
      </w:r>
      <w:r>
        <w:t xml:space="preserve"> </w:t>
      </w:r>
      <w:r>
        <w:t>بذلك</w:t>
      </w:r>
      <w:r>
        <w:t xml:space="preserve"> </w:t>
      </w:r>
      <w:r>
        <w:t>ايضا</w:t>
      </w:r>
      <w:r>
        <w:t xml:space="preserve"> </w:t>
      </w:r>
      <w:r>
        <w:t>وكذلك</w:t>
      </w:r>
      <w:r>
        <w:t xml:space="preserve"> </w:t>
      </w:r>
      <w:r>
        <w:t>الحال</w:t>
      </w:r>
      <w:r>
        <w:t xml:space="preserve"> </w:t>
      </w:r>
      <w:r>
        <w:t>اذا</w:t>
      </w:r>
      <w:r>
        <w:t xml:space="preserve"> </w:t>
      </w:r>
      <w:r>
        <w:t>طعن</w:t>
      </w:r>
      <w:r>
        <w:t xml:space="preserve"> </w:t>
      </w:r>
      <w:r>
        <w:t>في</w:t>
      </w:r>
      <w:r>
        <w:t xml:space="preserve"> </w:t>
      </w:r>
      <w:r>
        <w:t>الحكم</w:t>
      </w:r>
      <w:r>
        <w:t xml:space="preserve"> </w:t>
      </w:r>
      <w:r>
        <w:t>بالنقض</w:t>
      </w:r>
      <w:r>
        <w:t xml:space="preserve"> </w:t>
      </w:r>
      <w:r>
        <w:t>وايد</w:t>
      </w:r>
      <w:r>
        <w:t xml:space="preserve"> </w:t>
      </w:r>
      <w:r>
        <w:t>او</w:t>
      </w:r>
      <w:r>
        <w:t xml:space="preserve"> </w:t>
      </w:r>
      <w:r>
        <w:t>نقض</w:t>
      </w:r>
      <w:r>
        <w:t xml:space="preserve"> </w:t>
      </w:r>
      <w:r>
        <w:t>واذا</w:t>
      </w:r>
      <w:r>
        <w:t xml:space="preserve"> </w:t>
      </w:r>
      <w:r>
        <w:t>تغير</w:t>
      </w:r>
      <w:r>
        <w:t xml:space="preserve"> </w:t>
      </w:r>
      <w:r>
        <w:t>موطن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كان</w:t>
      </w:r>
      <w:r>
        <w:t xml:space="preserve"> </w:t>
      </w:r>
      <w:r>
        <w:t>على</w:t>
      </w:r>
      <w:r>
        <w:t xml:space="preserve"> </w:t>
      </w:r>
      <w:r>
        <w:t>وصيه</w:t>
      </w:r>
      <w:r>
        <w:t xml:space="preserve"> </w:t>
      </w:r>
      <w:r>
        <w:t>ابلاغ</w:t>
      </w:r>
      <w:r>
        <w:t xml:space="preserve"> </w:t>
      </w:r>
      <w:r>
        <w:t>ادارة</w:t>
      </w:r>
      <w:r>
        <w:t xml:space="preserve"> </w:t>
      </w:r>
      <w:r>
        <w:t>المحكمة</w:t>
      </w:r>
      <w:r>
        <w:t xml:space="preserve"> </w:t>
      </w:r>
      <w:r>
        <w:t>لتقوم</w:t>
      </w:r>
      <w:r>
        <w:t xml:space="preserve"> </w:t>
      </w:r>
      <w:r>
        <w:t>بابلاغ</w:t>
      </w:r>
      <w:r>
        <w:t xml:space="preserve"> </w:t>
      </w:r>
      <w:r>
        <w:t>محكمة</w:t>
      </w:r>
      <w:r>
        <w:t xml:space="preserve"> </w:t>
      </w:r>
      <w:r>
        <w:t>الموطن</w:t>
      </w:r>
      <w:r>
        <w:t xml:space="preserve"> </w:t>
      </w:r>
      <w:r>
        <w:t>الجديد</w:t>
      </w:r>
      <w:r>
        <w:t xml:space="preserve"> </w:t>
      </w:r>
      <w:r>
        <w:t>ببيانات</w:t>
      </w:r>
      <w:r>
        <w:t xml:space="preserve"> </w:t>
      </w:r>
      <w:r>
        <w:t>حكم</w:t>
      </w:r>
      <w:r>
        <w:t xml:space="preserve"> </w:t>
      </w:r>
      <w:r>
        <w:t>الحجر</w:t>
      </w:r>
      <w:r>
        <w:t xml:space="preserve"> </w:t>
      </w:r>
      <w:r>
        <w:t>لاشهاره</w:t>
      </w:r>
      <w:r>
        <w:t xml:space="preserve"> </w:t>
      </w:r>
      <w:r>
        <w:t>في</w:t>
      </w:r>
      <w:r>
        <w:t xml:space="preserve"> </w:t>
      </w:r>
      <w:r>
        <w:t>سجلاتها</w:t>
      </w:r>
      <w:r>
        <w:t xml:space="preserve"> .</w:t>
      </w:r>
      <w:r>
        <w:br/>
      </w:r>
      <w:r>
        <w:t>المــادة</w:t>
      </w:r>
      <w:r>
        <w:t xml:space="preserve">(70): </w:t>
      </w:r>
      <w:r>
        <w:t>الاذن</w:t>
      </w:r>
      <w:r>
        <w:t xml:space="preserve"> </w:t>
      </w:r>
      <w:r>
        <w:t>الصادر</w:t>
      </w:r>
      <w:r>
        <w:t xml:space="preserve"> </w:t>
      </w:r>
      <w:r>
        <w:t>للصبي</w:t>
      </w:r>
      <w:r>
        <w:t xml:space="preserve"> </w:t>
      </w:r>
      <w:r>
        <w:t>المميز</w:t>
      </w:r>
      <w:r>
        <w:t xml:space="preserve"> </w:t>
      </w:r>
      <w:r>
        <w:t>او</w:t>
      </w:r>
      <w:r>
        <w:t xml:space="preserve"> </w:t>
      </w:r>
      <w:r>
        <w:t>الغاءه</w:t>
      </w:r>
      <w:r>
        <w:t xml:space="preserve"> </w:t>
      </w:r>
      <w:r>
        <w:t>او</w:t>
      </w:r>
      <w:r>
        <w:t xml:space="preserve"> </w:t>
      </w:r>
      <w:r>
        <w:t>تعديله</w:t>
      </w:r>
      <w:r>
        <w:t xml:space="preserve"> </w:t>
      </w:r>
      <w:r>
        <w:t>يلزم</w:t>
      </w:r>
      <w:r>
        <w:t xml:space="preserve"> </w:t>
      </w:r>
      <w:r>
        <w:t>اشهاره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تقدم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ويكون</w:t>
      </w:r>
      <w:r>
        <w:t xml:space="preserve"> </w:t>
      </w:r>
      <w:r>
        <w:t>الاشهار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عدم</w:t>
      </w:r>
      <w:r>
        <w:t xml:space="preserve"> </w:t>
      </w:r>
      <w:r>
        <w:t>صدور</w:t>
      </w:r>
      <w:r>
        <w:t xml:space="preserve"> </w:t>
      </w:r>
      <w:r>
        <w:t>حكم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الوصي</w:t>
      </w:r>
      <w:r>
        <w:t xml:space="preserve"> </w:t>
      </w:r>
      <w:r>
        <w:t>ويبين</w:t>
      </w:r>
      <w:r>
        <w:t xml:space="preserve"> </w:t>
      </w:r>
      <w:r>
        <w:t>فيه</w:t>
      </w:r>
      <w:r>
        <w:t xml:space="preserve"> </w:t>
      </w:r>
      <w:r>
        <w:t>التصرفات</w:t>
      </w:r>
      <w:r>
        <w:t xml:space="preserve"> </w:t>
      </w:r>
      <w:r>
        <w:t>الماذون</w:t>
      </w:r>
      <w:r>
        <w:t xml:space="preserve"> </w:t>
      </w:r>
      <w:r>
        <w:t>بها</w:t>
      </w:r>
      <w:r>
        <w:t xml:space="preserve"> </w:t>
      </w:r>
      <w:r>
        <w:t>ويوقع</w:t>
      </w:r>
      <w:r>
        <w:t xml:space="preserve"> </w:t>
      </w:r>
      <w:r>
        <w:t>الوصي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وفي</w:t>
      </w:r>
      <w:r>
        <w:t xml:space="preserve"> </w:t>
      </w:r>
      <w:r>
        <w:t>حالة</w:t>
      </w:r>
      <w:r>
        <w:t xml:space="preserve"> </w:t>
      </w:r>
      <w:r>
        <w:t>صدو</w:t>
      </w:r>
      <w:r>
        <w:t>ر</w:t>
      </w:r>
      <w:r>
        <w:t xml:space="preserve"> </w:t>
      </w:r>
      <w:r>
        <w:t>حكم</w:t>
      </w:r>
      <w:r>
        <w:t xml:space="preserve"> </w:t>
      </w:r>
      <w:r>
        <w:t>تقوم</w:t>
      </w:r>
      <w:r>
        <w:t xml:space="preserve"> </w:t>
      </w:r>
      <w:r>
        <w:t>به</w:t>
      </w:r>
      <w:r>
        <w:t xml:space="preserve"> </w:t>
      </w:r>
      <w:r>
        <w:t>ادارة</w:t>
      </w:r>
      <w:r>
        <w:t xml:space="preserve"> </w:t>
      </w:r>
      <w:r>
        <w:t>المحكمة</w:t>
      </w:r>
      <w:r>
        <w:t xml:space="preserve"> </w:t>
      </w:r>
      <w:r>
        <w:t>مباشرة</w:t>
      </w:r>
      <w:r>
        <w:t xml:space="preserve"> </w:t>
      </w:r>
      <w:r>
        <w:t>ولا</w:t>
      </w:r>
      <w:r>
        <w:t xml:space="preserve"> </w:t>
      </w:r>
      <w:r>
        <w:t>اعتداد</w:t>
      </w:r>
      <w:r>
        <w:t xml:space="preserve"> </w:t>
      </w:r>
      <w:r>
        <w:t>بالاذن</w:t>
      </w:r>
      <w:r>
        <w:t xml:space="preserve"> </w:t>
      </w:r>
      <w:r>
        <w:t>قبل</w:t>
      </w:r>
      <w:r>
        <w:t xml:space="preserve"> </w:t>
      </w:r>
      <w:r>
        <w:t>اشهاره</w:t>
      </w:r>
      <w:r>
        <w:t xml:space="preserve"> .</w:t>
      </w:r>
      <w:r>
        <w:br/>
      </w:r>
      <w:r>
        <w:t>المــادة</w:t>
      </w:r>
      <w:r>
        <w:t xml:space="preserve">(71): </w:t>
      </w:r>
      <w:r>
        <w:t>يحجر</w:t>
      </w:r>
      <w:r>
        <w:t xml:space="preserve"> </w:t>
      </w:r>
      <w:r>
        <w:t>على</w:t>
      </w:r>
      <w:r>
        <w:t xml:space="preserve"> </w:t>
      </w:r>
      <w:r>
        <w:t>المدين</w:t>
      </w:r>
      <w:r>
        <w:t xml:space="preserve"> </w:t>
      </w:r>
      <w:r>
        <w:t>المفلس</w:t>
      </w:r>
      <w:r>
        <w:t xml:space="preserve"> </w:t>
      </w:r>
      <w:r>
        <w:t>وهو</w:t>
      </w:r>
      <w:r>
        <w:t xml:space="preserve"> </w:t>
      </w:r>
      <w:r>
        <w:t>من</w:t>
      </w:r>
      <w:r>
        <w:t xml:space="preserve"> </w:t>
      </w:r>
      <w:r>
        <w:t>يعجز</w:t>
      </w:r>
      <w:r>
        <w:t xml:space="preserve"> </w:t>
      </w:r>
      <w:r>
        <w:t>ماله</w:t>
      </w:r>
      <w:r>
        <w:t xml:space="preserve"> </w:t>
      </w:r>
      <w:r>
        <w:t>الموجود</w:t>
      </w:r>
      <w:r>
        <w:t xml:space="preserve"> </w:t>
      </w:r>
      <w:r>
        <w:t>عن</w:t>
      </w:r>
      <w:r>
        <w:t xml:space="preserve"> </w:t>
      </w:r>
      <w:r>
        <w:t>الوفاء</w:t>
      </w:r>
      <w:r>
        <w:t xml:space="preserve"> </w:t>
      </w:r>
      <w:r>
        <w:t>بديونه</w:t>
      </w:r>
      <w:r>
        <w:t xml:space="preserve"> </w:t>
      </w:r>
      <w:r>
        <w:t>الحالة</w:t>
      </w:r>
      <w:r>
        <w:t xml:space="preserve"> </w:t>
      </w:r>
      <w:r>
        <w:t>ويكون</w:t>
      </w:r>
      <w:r>
        <w:t xml:space="preserve"> </w:t>
      </w:r>
      <w:r>
        <w:t>الحجر</w:t>
      </w:r>
      <w:r>
        <w:t xml:space="preserve"> </w:t>
      </w:r>
      <w:r>
        <w:t>بحكم</w:t>
      </w:r>
      <w:r>
        <w:t xml:space="preserve"> </w:t>
      </w:r>
      <w:r>
        <w:t>من</w:t>
      </w:r>
      <w:r>
        <w:t xml:space="preserve"> </w:t>
      </w:r>
      <w:r>
        <w:t>محكمة</w:t>
      </w:r>
      <w:r>
        <w:t xml:space="preserve"> </w:t>
      </w:r>
      <w:r>
        <w:t>موطن</w:t>
      </w:r>
      <w:r>
        <w:t xml:space="preserve"> </w:t>
      </w:r>
      <w:r>
        <w:t>المفلس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احد</w:t>
      </w:r>
      <w:r>
        <w:t xml:space="preserve"> </w:t>
      </w:r>
      <w:r>
        <w:t>دائنيه</w:t>
      </w:r>
      <w:r>
        <w:t xml:space="preserve"> </w:t>
      </w:r>
      <w:r>
        <w:t>الحالة</w:t>
      </w:r>
      <w:r>
        <w:t xml:space="preserve"> </w:t>
      </w:r>
      <w:r>
        <w:t>ديونهم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المفلس</w:t>
      </w:r>
      <w:r>
        <w:t xml:space="preserve"> </w:t>
      </w:r>
      <w:r>
        <w:t>نفسه</w:t>
      </w:r>
      <w:r>
        <w:t xml:space="preserve"> </w:t>
      </w:r>
      <w:r>
        <w:t>ويترتب</w:t>
      </w:r>
      <w:r>
        <w:t xml:space="preserve"> </w:t>
      </w:r>
      <w:r>
        <w:t>على</w:t>
      </w:r>
      <w:r>
        <w:t xml:space="preserve"> </w:t>
      </w:r>
      <w:r>
        <w:t>الحجر</w:t>
      </w:r>
      <w:r>
        <w:t xml:space="preserve"> </w:t>
      </w:r>
      <w:r>
        <w:t>منع</w:t>
      </w:r>
      <w:r>
        <w:t xml:space="preserve"> </w:t>
      </w:r>
      <w:r>
        <w:t>المفلس</w:t>
      </w:r>
      <w:r>
        <w:t xml:space="preserve"> </w:t>
      </w:r>
      <w:r>
        <w:t>من</w:t>
      </w:r>
      <w:r>
        <w:t xml:space="preserve"> </w:t>
      </w:r>
      <w:r>
        <w:t>التصرفات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الموجود</w:t>
      </w:r>
      <w:r>
        <w:t xml:space="preserve"> </w:t>
      </w:r>
      <w:r>
        <w:t>وقت</w:t>
      </w:r>
      <w:r>
        <w:t xml:space="preserve"> </w:t>
      </w:r>
      <w:r>
        <w:t>الحجر</w:t>
      </w:r>
      <w:r>
        <w:t xml:space="preserve"> </w:t>
      </w:r>
      <w:r>
        <w:t>وما</w:t>
      </w:r>
      <w:r>
        <w:t xml:space="preserve"> </w:t>
      </w:r>
      <w:r>
        <w:t>يستجد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الحجر</w:t>
      </w:r>
      <w:r>
        <w:t xml:space="preserve"> </w:t>
      </w:r>
      <w:r>
        <w:t>وقسمة</w:t>
      </w:r>
      <w:r>
        <w:t xml:space="preserve"> </w:t>
      </w:r>
      <w:r>
        <w:t>المال</w:t>
      </w:r>
      <w:r>
        <w:t xml:space="preserve"> </w:t>
      </w:r>
      <w:r>
        <w:t>بين</w:t>
      </w:r>
      <w:r>
        <w:t xml:space="preserve"> </w:t>
      </w:r>
      <w:r>
        <w:t>الدائنين</w:t>
      </w:r>
      <w:r>
        <w:t xml:space="preserve"> </w:t>
      </w:r>
      <w:r>
        <w:t>قسمة</w:t>
      </w:r>
      <w:r>
        <w:t xml:space="preserve"> </w:t>
      </w:r>
      <w:r>
        <w:t>الغرماء</w:t>
      </w:r>
      <w:r>
        <w:t xml:space="preserve"> .</w:t>
      </w:r>
      <w:r>
        <w:br/>
      </w:r>
      <w:r>
        <w:t>المــادة</w:t>
      </w:r>
      <w:r>
        <w:t xml:space="preserve">(72): </w:t>
      </w:r>
      <w:r>
        <w:t>تصرفات</w:t>
      </w:r>
      <w:r>
        <w:t xml:space="preserve"> </w:t>
      </w:r>
      <w:r>
        <w:t>المدين</w:t>
      </w:r>
      <w:r>
        <w:t xml:space="preserve"> </w:t>
      </w:r>
      <w:r>
        <w:t>وهو</w:t>
      </w:r>
      <w:r>
        <w:t xml:space="preserve"> </w:t>
      </w:r>
      <w:r>
        <w:t>مفلس</w:t>
      </w:r>
      <w:r>
        <w:t xml:space="preserve"> </w:t>
      </w:r>
      <w:r>
        <w:t>قبل</w:t>
      </w:r>
      <w:r>
        <w:t xml:space="preserve"> </w:t>
      </w:r>
      <w:r>
        <w:t>توقيع</w:t>
      </w:r>
      <w:r>
        <w:t xml:space="preserve"> </w:t>
      </w:r>
      <w:r>
        <w:t>الحجر</w:t>
      </w:r>
      <w:r>
        <w:t xml:space="preserve"> </w:t>
      </w:r>
      <w:r>
        <w:t>عليه</w:t>
      </w:r>
      <w:r>
        <w:t xml:space="preserve"> </w:t>
      </w:r>
      <w:r>
        <w:t>صحيحة</w:t>
      </w:r>
      <w:r>
        <w:t xml:space="preserve"> </w:t>
      </w:r>
      <w:r>
        <w:t>ونافذة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يقصد</w:t>
      </w:r>
      <w:r>
        <w:t xml:space="preserve"> </w:t>
      </w:r>
      <w:r>
        <w:t>بها</w:t>
      </w:r>
      <w:r>
        <w:t xml:space="preserve"> </w:t>
      </w:r>
      <w:r>
        <w:t>الاضرار</w:t>
      </w:r>
      <w:r>
        <w:t xml:space="preserve"> </w:t>
      </w:r>
      <w:r>
        <w:t>بدائنيه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بعد</w:t>
      </w:r>
      <w:r>
        <w:t xml:space="preserve"> </w:t>
      </w:r>
      <w:r>
        <w:t>مرافعة</w:t>
      </w:r>
      <w:r>
        <w:t xml:space="preserve"> </w:t>
      </w:r>
      <w:r>
        <w:t>ويعتبر</w:t>
      </w:r>
      <w:r>
        <w:t xml:space="preserve"> </w:t>
      </w:r>
      <w:r>
        <w:t>تصرفه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او</w:t>
      </w:r>
      <w:r>
        <w:t xml:space="preserve"> </w:t>
      </w:r>
      <w:r>
        <w:t>بقصد</w:t>
      </w:r>
      <w:r>
        <w:t xml:space="preserve"> </w:t>
      </w:r>
      <w:r>
        <w:t>تهريبه</w:t>
      </w:r>
      <w:r>
        <w:t xml:space="preserve"> </w:t>
      </w:r>
      <w:r>
        <w:t>ضارا</w:t>
      </w:r>
      <w:r>
        <w:t xml:space="preserve"> </w:t>
      </w:r>
      <w:r>
        <w:t>بدائنيه</w:t>
      </w:r>
      <w:r>
        <w:t xml:space="preserve"> </w:t>
      </w:r>
      <w:r>
        <w:t>ولهم</w:t>
      </w:r>
      <w:r>
        <w:t xml:space="preserve"> </w:t>
      </w:r>
      <w:r>
        <w:t>ابطاله</w:t>
      </w:r>
      <w:r>
        <w:t xml:space="preserve"> . </w:t>
      </w:r>
      <w:r>
        <w:t>اما</w:t>
      </w:r>
      <w:r>
        <w:t xml:space="preserve"> </w:t>
      </w:r>
      <w:r>
        <w:t>تصرفه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بعوض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لهم</w:t>
      </w:r>
      <w:r>
        <w:t xml:space="preserve"> </w:t>
      </w:r>
      <w:r>
        <w:t>ابطاله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اثبتوا</w:t>
      </w:r>
      <w:r>
        <w:t xml:space="preserve"> </w:t>
      </w:r>
      <w:r>
        <w:t>الضرر</w:t>
      </w:r>
      <w:r>
        <w:t xml:space="preserve"> </w:t>
      </w:r>
      <w:r>
        <w:t>بان</w:t>
      </w:r>
      <w:r>
        <w:t xml:space="preserve"> </w:t>
      </w:r>
      <w:r>
        <w:t>كان</w:t>
      </w:r>
      <w:r>
        <w:t xml:space="preserve"> </w:t>
      </w:r>
      <w:r>
        <w:t>العوض</w:t>
      </w:r>
      <w:r>
        <w:t xml:space="preserve"> </w:t>
      </w:r>
      <w:r>
        <w:t>الذي</w:t>
      </w:r>
      <w:r>
        <w:t xml:space="preserve"> </w:t>
      </w:r>
      <w:r>
        <w:t>حصل</w:t>
      </w:r>
      <w:r>
        <w:t xml:space="preserve"> </w:t>
      </w:r>
      <w:r>
        <w:t>عليه</w:t>
      </w:r>
      <w:r>
        <w:t xml:space="preserve"> </w:t>
      </w:r>
      <w:r>
        <w:t>المفلس</w:t>
      </w:r>
      <w:r>
        <w:t xml:space="preserve"> </w:t>
      </w:r>
      <w:r>
        <w:t>اقل</w:t>
      </w:r>
      <w:r>
        <w:t xml:space="preserve"> </w:t>
      </w:r>
      <w:r>
        <w:t>من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ويجوز</w:t>
      </w:r>
      <w:r>
        <w:t xml:space="preserve"> </w:t>
      </w:r>
      <w:r>
        <w:t>للمتصرف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يكمل</w:t>
      </w:r>
      <w:r>
        <w:t xml:space="preserve"> </w:t>
      </w:r>
      <w:r>
        <w:t>العوض</w:t>
      </w:r>
      <w:r>
        <w:t xml:space="preserve"> </w:t>
      </w:r>
      <w:r>
        <w:t>الى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.</w:t>
      </w:r>
      <w:r>
        <w:br/>
      </w:r>
      <w:r>
        <w:t>المــادة</w:t>
      </w:r>
      <w:r>
        <w:t xml:space="preserve">(73):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المفلس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بعد</w:t>
      </w:r>
      <w:r>
        <w:t xml:space="preserve"> </w:t>
      </w:r>
      <w:r>
        <w:t>الحجر</w:t>
      </w:r>
      <w:r>
        <w:t xml:space="preserve"> </w:t>
      </w:r>
      <w:r>
        <w:t>عليه</w:t>
      </w:r>
      <w:r>
        <w:t xml:space="preserve"> </w:t>
      </w:r>
      <w:r>
        <w:t>ولو</w:t>
      </w:r>
      <w:r>
        <w:t xml:space="preserve"> </w:t>
      </w:r>
      <w:r>
        <w:t>بعوض</w:t>
      </w:r>
      <w:r>
        <w:t xml:space="preserve"> </w:t>
      </w:r>
      <w:r>
        <w:t>بطل</w:t>
      </w:r>
      <w:r>
        <w:t xml:space="preserve"> </w:t>
      </w:r>
      <w:r>
        <w:t>تصرفه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منجزا</w:t>
      </w:r>
      <w:r>
        <w:t xml:space="preserve"> </w:t>
      </w:r>
      <w:r>
        <w:t>ويصح</w:t>
      </w:r>
      <w:r>
        <w:t xml:space="preserve"> </w:t>
      </w:r>
      <w:r>
        <w:t>تصرف</w:t>
      </w:r>
      <w:r>
        <w:t xml:space="preserve"> </w:t>
      </w:r>
      <w:r>
        <w:t>المفلس</w:t>
      </w:r>
      <w:r>
        <w:t xml:space="preserve"> </w:t>
      </w:r>
      <w:r>
        <w:t>في</w:t>
      </w:r>
      <w:r>
        <w:t xml:space="preserve"> </w:t>
      </w:r>
      <w:r>
        <w:t>الذمة</w:t>
      </w:r>
      <w:r>
        <w:t xml:space="preserve"> </w:t>
      </w:r>
      <w:r>
        <w:t>ويتعلق</w:t>
      </w:r>
      <w:r>
        <w:t xml:space="preserve"> </w:t>
      </w:r>
      <w:r>
        <w:t>بذمته</w:t>
      </w:r>
      <w:r>
        <w:t xml:space="preserve"> </w:t>
      </w:r>
      <w:r>
        <w:t>كما</w:t>
      </w:r>
      <w:r>
        <w:t xml:space="preserve"> </w:t>
      </w:r>
      <w:r>
        <w:t>يصح</w:t>
      </w:r>
      <w:r>
        <w:t xml:space="preserve"> </w:t>
      </w:r>
      <w:r>
        <w:t>تصرفه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يتعلق</w:t>
      </w:r>
      <w:r>
        <w:t xml:space="preserve"> </w:t>
      </w:r>
      <w:r>
        <w:t>بمال</w:t>
      </w:r>
      <w:r>
        <w:t xml:space="preserve"> .</w:t>
      </w:r>
      <w:r>
        <w:br/>
      </w:r>
      <w:r>
        <w:t>المــادة</w:t>
      </w:r>
      <w:r>
        <w:t xml:space="preserve">(74): </w:t>
      </w:r>
      <w:r>
        <w:t>يشارك</w:t>
      </w:r>
      <w:r>
        <w:t xml:space="preserve"> </w:t>
      </w:r>
      <w:r>
        <w:t>الغرماء</w:t>
      </w:r>
      <w:r>
        <w:t xml:space="preserve"> </w:t>
      </w:r>
      <w:r>
        <w:t>في</w:t>
      </w:r>
      <w:r>
        <w:t xml:space="preserve"> </w:t>
      </w:r>
      <w:r>
        <w:t>مال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كل</w:t>
      </w:r>
      <w:r>
        <w:t xml:space="preserve"> </w:t>
      </w:r>
      <w:r>
        <w:t>صاحب</w:t>
      </w:r>
      <w:r>
        <w:t xml:space="preserve"> </w:t>
      </w:r>
      <w:r>
        <w:t>دين</w:t>
      </w:r>
      <w:r>
        <w:t xml:space="preserve"> </w:t>
      </w:r>
      <w:r>
        <w:t>لزم</w:t>
      </w:r>
      <w:r>
        <w:t xml:space="preserve"> </w:t>
      </w:r>
      <w:r>
        <w:t>المدين</w:t>
      </w:r>
      <w:r>
        <w:t xml:space="preserve"> </w:t>
      </w:r>
      <w:r>
        <w:t>قبل</w:t>
      </w:r>
      <w:r>
        <w:t xml:space="preserve"> </w:t>
      </w:r>
      <w:r>
        <w:t>الحجر</w:t>
      </w:r>
      <w:r>
        <w:t xml:space="preserve"> </w:t>
      </w:r>
      <w:r>
        <w:t>عليه</w:t>
      </w:r>
      <w:r>
        <w:t xml:space="preserve"> </w:t>
      </w:r>
      <w:r>
        <w:t>اذا</w:t>
      </w:r>
      <w:r>
        <w:t xml:space="preserve"> </w:t>
      </w:r>
      <w:r>
        <w:t>اقام</w:t>
      </w:r>
      <w:r>
        <w:t xml:space="preserve"> </w:t>
      </w:r>
      <w:r>
        <w:t>بينة</w:t>
      </w:r>
      <w:r>
        <w:t xml:space="preserve"> </w:t>
      </w:r>
      <w:r>
        <w:t>بذلك</w:t>
      </w:r>
      <w:r>
        <w:t xml:space="preserve"> . </w:t>
      </w:r>
      <w:r>
        <w:t>وك</w:t>
      </w:r>
      <w:r>
        <w:t>ذا</w:t>
      </w:r>
      <w:r>
        <w:t xml:space="preserve"> </w:t>
      </w:r>
      <w:r>
        <w:t>المجني</w:t>
      </w:r>
      <w:r>
        <w:t xml:space="preserve"> </w:t>
      </w:r>
      <w:r>
        <w:t>عليه</w:t>
      </w:r>
      <w:r>
        <w:t xml:space="preserve"> </w:t>
      </w:r>
      <w:r>
        <w:t>قبل</w:t>
      </w:r>
      <w:r>
        <w:t xml:space="preserve"> </w:t>
      </w:r>
      <w:r>
        <w:t>الحجر</w:t>
      </w:r>
      <w:r>
        <w:t xml:space="preserve"> </w:t>
      </w:r>
      <w:r>
        <w:t>بما</w:t>
      </w:r>
      <w:r>
        <w:t xml:space="preserve"> </w:t>
      </w:r>
      <w:r>
        <w:t>يوجب</w:t>
      </w:r>
      <w:r>
        <w:t xml:space="preserve"> </w:t>
      </w:r>
      <w:r>
        <w:t>مالا</w:t>
      </w:r>
      <w:r>
        <w:t xml:space="preserve"> </w:t>
      </w:r>
      <w:r>
        <w:t>او</w:t>
      </w:r>
      <w:r>
        <w:t xml:space="preserve"> </w:t>
      </w:r>
      <w:r>
        <w:t>قصاصا</w:t>
      </w:r>
      <w:r>
        <w:t xml:space="preserve"> </w:t>
      </w:r>
      <w:r>
        <w:t>عفي</w:t>
      </w:r>
      <w:r>
        <w:t xml:space="preserve"> </w:t>
      </w:r>
      <w:r>
        <w:t>عنه</w:t>
      </w:r>
      <w:r>
        <w:t xml:space="preserve"> </w:t>
      </w:r>
      <w:r>
        <w:t>الى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صولح</w:t>
      </w:r>
      <w:r>
        <w:t xml:space="preserve"> </w:t>
      </w:r>
      <w:r>
        <w:t>عليه</w:t>
      </w:r>
      <w:r>
        <w:t xml:space="preserve"> </w:t>
      </w:r>
      <w:r>
        <w:t>بمال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الغرماء</w:t>
      </w:r>
      <w:r>
        <w:t xml:space="preserve"> </w:t>
      </w:r>
      <w:r>
        <w:t>اثبات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غريم</w:t>
      </w:r>
      <w:r>
        <w:t xml:space="preserve"> </w:t>
      </w:r>
      <w:r>
        <w:t>سواهم</w:t>
      </w:r>
      <w:r>
        <w:t xml:space="preserve"> </w:t>
      </w:r>
      <w:r>
        <w:t>فاذا</w:t>
      </w:r>
      <w:r>
        <w:t xml:space="preserve"> </w:t>
      </w:r>
      <w:r>
        <w:t>ظهر</w:t>
      </w:r>
      <w:r>
        <w:t xml:space="preserve"> </w:t>
      </w:r>
      <w:r>
        <w:t>رب</w:t>
      </w:r>
      <w:r>
        <w:t xml:space="preserve"> </w:t>
      </w:r>
      <w:r>
        <w:t>دين</w:t>
      </w:r>
      <w:r>
        <w:t xml:space="preserve"> </w:t>
      </w:r>
      <w:r>
        <w:t>حال</w:t>
      </w:r>
      <w:r>
        <w:t xml:space="preserve"> </w:t>
      </w:r>
      <w:r>
        <w:t>رجع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غريم</w:t>
      </w:r>
      <w:r>
        <w:t xml:space="preserve"> </w:t>
      </w:r>
      <w:r>
        <w:t>بحصته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(81)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(75): </w:t>
      </w:r>
      <w:r>
        <w:t>اصحاب</w:t>
      </w:r>
      <w:r>
        <w:t xml:space="preserve"> </w:t>
      </w:r>
      <w:r>
        <w:t>الحقوق</w:t>
      </w:r>
      <w:r>
        <w:t xml:space="preserve"> </w:t>
      </w:r>
      <w:r>
        <w:t>الاتية</w:t>
      </w:r>
      <w:r>
        <w:t xml:space="preserve"> </w:t>
      </w:r>
      <w:r>
        <w:t>لا</w:t>
      </w:r>
      <w:r>
        <w:t xml:space="preserve"> </w:t>
      </w:r>
      <w:r>
        <w:t>يشاركون</w:t>
      </w:r>
      <w:r>
        <w:t xml:space="preserve"> </w:t>
      </w:r>
      <w:r>
        <w:t>الغرماء</w:t>
      </w:r>
      <w:r>
        <w:t xml:space="preserve"> </w:t>
      </w:r>
      <w:r>
        <w:t>في</w:t>
      </w:r>
      <w:r>
        <w:t xml:space="preserve"> </w:t>
      </w:r>
      <w:r>
        <w:t>مال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بل</w:t>
      </w:r>
      <w:r>
        <w:t xml:space="preserve"> </w:t>
      </w:r>
      <w:r>
        <w:t>يستوفون</w:t>
      </w:r>
      <w:r>
        <w:t xml:space="preserve"> </w:t>
      </w:r>
      <w:r>
        <w:t>حقوقهم</w:t>
      </w:r>
      <w:r>
        <w:t xml:space="preserve"> </w:t>
      </w:r>
      <w:r>
        <w:t>بعد</w:t>
      </w:r>
      <w:r>
        <w:t xml:space="preserve"> </w:t>
      </w:r>
      <w:r>
        <w:t>فك</w:t>
      </w:r>
      <w:r>
        <w:t xml:space="preserve"> </w:t>
      </w:r>
      <w:r>
        <w:t>الحجر</w:t>
      </w:r>
      <w:r>
        <w:t xml:space="preserve"> </w:t>
      </w:r>
      <w:r>
        <w:t>عنه</w:t>
      </w:r>
      <w:r>
        <w:t xml:space="preserve"> </w:t>
      </w:r>
      <w:r>
        <w:t>اذا</w:t>
      </w:r>
      <w:r>
        <w:t xml:space="preserve"> </w:t>
      </w:r>
      <w:r>
        <w:t>ايسر</w:t>
      </w:r>
      <w:r>
        <w:t>: –</w:t>
      </w:r>
      <w:r>
        <w:br/>
        <w:t xml:space="preserve">1- </w:t>
      </w:r>
      <w:r>
        <w:t>من</w:t>
      </w:r>
      <w:r>
        <w:t xml:space="preserve"> </w:t>
      </w:r>
      <w:r>
        <w:t>تعلق</w:t>
      </w:r>
      <w:r>
        <w:t xml:space="preserve"> </w:t>
      </w:r>
      <w:r>
        <w:t>حقه</w:t>
      </w:r>
      <w:r>
        <w:t xml:space="preserve"> </w:t>
      </w:r>
      <w:r>
        <w:t>بذمة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زمن</w:t>
      </w:r>
      <w:r>
        <w:t xml:space="preserve"> </w:t>
      </w:r>
      <w:r>
        <w:t>الحجر</w:t>
      </w:r>
      <w:r>
        <w:t xml:space="preserve"> .</w:t>
      </w:r>
      <w:r>
        <w:br/>
        <w:t xml:space="preserve">2- </w:t>
      </w:r>
      <w:r>
        <w:t>من</w:t>
      </w:r>
      <w:r>
        <w:t xml:space="preserve"> </w:t>
      </w:r>
      <w:r>
        <w:t>اقر</w:t>
      </w:r>
      <w:r>
        <w:t xml:space="preserve"> </w:t>
      </w:r>
      <w:r>
        <w:t>له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بشيء</w:t>
      </w:r>
      <w:r>
        <w:t xml:space="preserve"> </w:t>
      </w:r>
      <w:r>
        <w:t>لم</w:t>
      </w:r>
      <w:r>
        <w:t xml:space="preserve"> </w:t>
      </w:r>
      <w:r>
        <w:t>تقم</w:t>
      </w:r>
      <w:r>
        <w:t xml:space="preserve"> </w:t>
      </w:r>
      <w:r>
        <w:t>عليه</w:t>
      </w:r>
      <w:r>
        <w:t xml:space="preserve"> </w:t>
      </w:r>
      <w:r>
        <w:t>البينة</w:t>
      </w:r>
      <w:r>
        <w:t xml:space="preserve"> .</w:t>
      </w:r>
      <w:r>
        <w:br/>
        <w:t xml:space="preserve">3- </w:t>
      </w:r>
      <w:r>
        <w:t>من</w:t>
      </w:r>
      <w:r>
        <w:t xml:space="preserve"> </w:t>
      </w:r>
      <w:r>
        <w:t>ثبت</w:t>
      </w:r>
      <w:r>
        <w:t xml:space="preserve"> </w:t>
      </w:r>
      <w:r>
        <w:t>حقه</w:t>
      </w:r>
      <w:r>
        <w:t xml:space="preserve"> </w:t>
      </w:r>
      <w:r>
        <w:t>بسبب</w:t>
      </w:r>
      <w:r>
        <w:t xml:space="preserve"> </w:t>
      </w:r>
      <w:r>
        <w:t>نكول</w:t>
      </w:r>
      <w:r>
        <w:t xml:space="preserve"> </w:t>
      </w:r>
      <w:r>
        <w:t>المحجور</w:t>
      </w:r>
      <w:r>
        <w:t xml:space="preserve"> </w:t>
      </w:r>
      <w:r>
        <w:t>عليه</w:t>
      </w:r>
      <w:r>
        <w:t xml:space="preserve"> </w:t>
      </w:r>
      <w:r>
        <w:t>عن</w:t>
      </w:r>
      <w:r>
        <w:t xml:space="preserve"> </w:t>
      </w:r>
      <w:r>
        <w:t>اليمين</w:t>
      </w:r>
      <w:r>
        <w:t xml:space="preserve"> </w:t>
      </w:r>
      <w:r>
        <w:t>زمن</w:t>
      </w:r>
      <w:r>
        <w:t xml:space="preserve"> </w:t>
      </w:r>
      <w:r>
        <w:t>الحجر</w:t>
      </w:r>
      <w:r>
        <w:t xml:space="preserve"> .</w:t>
      </w:r>
      <w:r>
        <w:br/>
      </w:r>
      <w:r>
        <w:t>المــادة</w:t>
      </w:r>
      <w:r>
        <w:t>(76)</w:t>
      </w:r>
      <w:r>
        <w:t xml:space="preserve">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للمفلس</w:t>
      </w:r>
      <w:r>
        <w:t xml:space="preserve"> </w:t>
      </w:r>
      <w:r>
        <w:t>او</w:t>
      </w:r>
      <w:r>
        <w:t xml:space="preserve"> </w:t>
      </w:r>
      <w:r>
        <w:t>المعسر</w:t>
      </w:r>
      <w:r>
        <w:t xml:space="preserve"> </w:t>
      </w:r>
      <w:r>
        <w:t>حق</w:t>
      </w:r>
      <w:r>
        <w:t xml:space="preserve"> </w:t>
      </w:r>
      <w:r>
        <w:t>لدى</w:t>
      </w:r>
      <w:r>
        <w:t xml:space="preserve"> </w:t>
      </w:r>
      <w:r>
        <w:t>الغير</w:t>
      </w:r>
      <w:r>
        <w:t xml:space="preserve"> </w:t>
      </w:r>
      <w:r>
        <w:t>جاز</w:t>
      </w:r>
      <w:r>
        <w:t xml:space="preserve"> </w:t>
      </w:r>
      <w:r>
        <w:t>لدائنيه</w:t>
      </w:r>
      <w:r>
        <w:t xml:space="preserve"> </w:t>
      </w:r>
      <w:r>
        <w:t>المطالبة</w:t>
      </w:r>
      <w:r>
        <w:t xml:space="preserve"> </w:t>
      </w:r>
      <w:r>
        <w:t>به</w:t>
      </w:r>
      <w:r>
        <w:t xml:space="preserve"> </w:t>
      </w:r>
      <w:r>
        <w:t>باقامة</w:t>
      </w:r>
      <w:r>
        <w:t xml:space="preserve"> </w:t>
      </w:r>
      <w:r>
        <w:t>البينة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يجبر</w:t>
      </w:r>
      <w:r>
        <w:t xml:space="preserve"> </w:t>
      </w:r>
      <w:r>
        <w:t>المفلس</w:t>
      </w:r>
      <w:r>
        <w:t xml:space="preserve"> </w:t>
      </w:r>
      <w:r>
        <w:t>او</w:t>
      </w:r>
      <w:r>
        <w:t xml:space="preserve"> </w:t>
      </w:r>
      <w:r>
        <w:t>المعسر</w:t>
      </w:r>
      <w:r>
        <w:t xml:space="preserve"> </w:t>
      </w:r>
      <w:r>
        <w:t>على</w:t>
      </w:r>
      <w:r>
        <w:t xml:space="preserve"> </w:t>
      </w:r>
      <w:r>
        <w:t>الحلف</w:t>
      </w:r>
      <w:r>
        <w:t xml:space="preserve"> </w:t>
      </w:r>
      <w:r>
        <w:t>لاستكمال</w:t>
      </w:r>
      <w:r>
        <w:t xml:space="preserve"> </w:t>
      </w:r>
      <w:r>
        <w:t>البينة</w:t>
      </w:r>
      <w:r>
        <w:t xml:space="preserve"> </w:t>
      </w:r>
      <w:r>
        <w:t>اذا</w:t>
      </w:r>
      <w:r>
        <w:t xml:space="preserve"> </w:t>
      </w:r>
      <w:r>
        <w:t>ابى</w:t>
      </w:r>
      <w:r>
        <w:t xml:space="preserve"> .</w:t>
      </w:r>
      <w:r>
        <w:br/>
      </w:r>
      <w:r>
        <w:t>المــادة</w:t>
      </w:r>
      <w:r>
        <w:t xml:space="preserve">(77): </w:t>
      </w:r>
      <w:r>
        <w:t>ديون</w:t>
      </w:r>
      <w:r>
        <w:t xml:space="preserve"> </w:t>
      </w:r>
      <w:r>
        <w:t>المفلس</w:t>
      </w:r>
      <w:r>
        <w:t xml:space="preserve"> </w:t>
      </w:r>
      <w:r>
        <w:t>المؤجلة</w:t>
      </w:r>
      <w:r>
        <w:t xml:space="preserve"> </w:t>
      </w:r>
      <w:r>
        <w:t>التي</w:t>
      </w:r>
      <w:r>
        <w:t xml:space="preserve"> </w:t>
      </w:r>
      <w:r>
        <w:t>استدانها</w:t>
      </w:r>
      <w:r>
        <w:t xml:space="preserve"> </w:t>
      </w:r>
      <w:r>
        <w:t>قبل</w:t>
      </w:r>
      <w:r>
        <w:t xml:space="preserve"> </w:t>
      </w:r>
      <w:r>
        <w:t>الحجر</w:t>
      </w:r>
      <w:r>
        <w:t xml:space="preserve"> </w:t>
      </w:r>
      <w:r>
        <w:t>تحل</w:t>
      </w:r>
      <w:r>
        <w:t xml:space="preserve"> </w:t>
      </w:r>
      <w:r>
        <w:t>بالحجر</w:t>
      </w:r>
      <w:r>
        <w:t xml:space="preserve"> </w:t>
      </w:r>
      <w:r>
        <w:t>ويشارك</w:t>
      </w:r>
      <w:r>
        <w:t xml:space="preserve"> </w:t>
      </w:r>
      <w:r>
        <w:t>صاحبها</w:t>
      </w:r>
      <w:r>
        <w:t xml:space="preserve"> </w:t>
      </w:r>
      <w:r>
        <w:t>في</w:t>
      </w:r>
      <w:r>
        <w:t xml:space="preserve"> </w:t>
      </w:r>
      <w:r>
        <w:t>قسمة</w:t>
      </w:r>
      <w:r>
        <w:t xml:space="preserve"> </w:t>
      </w:r>
      <w:r>
        <w:t>الغرماء</w:t>
      </w:r>
      <w:r>
        <w:t xml:space="preserve"> .</w:t>
      </w:r>
      <w:r>
        <w:br/>
      </w:r>
      <w:r>
        <w:t>المــادة</w:t>
      </w:r>
      <w:r>
        <w:t xml:space="preserve">(78): </w:t>
      </w:r>
      <w:r>
        <w:t>يتولى</w:t>
      </w:r>
      <w:r>
        <w:t xml:space="preserve"> </w:t>
      </w:r>
      <w:r>
        <w:t>القاضي</w:t>
      </w:r>
      <w:r>
        <w:t xml:space="preserve"> </w:t>
      </w:r>
      <w:r>
        <w:t>بيع</w:t>
      </w:r>
      <w:r>
        <w:t xml:space="preserve"> </w:t>
      </w:r>
      <w:r>
        <w:t>اموال</w:t>
      </w:r>
      <w:r>
        <w:t xml:space="preserve"> </w:t>
      </w:r>
      <w:r>
        <w:t>المفلس</w:t>
      </w:r>
      <w:r>
        <w:t xml:space="preserve"> </w:t>
      </w:r>
      <w:r>
        <w:t>وقسمة</w:t>
      </w:r>
      <w:r>
        <w:t xml:space="preserve"> </w:t>
      </w:r>
      <w:r>
        <w:t>ما</w:t>
      </w:r>
      <w:r>
        <w:t xml:space="preserve"> </w:t>
      </w:r>
      <w:r>
        <w:t>يتحصل</w:t>
      </w:r>
      <w:r>
        <w:t xml:space="preserve"> </w:t>
      </w:r>
      <w:r>
        <w:t>بين</w:t>
      </w:r>
      <w:r>
        <w:t xml:space="preserve"> </w:t>
      </w:r>
      <w:r>
        <w:t>الدائنين</w:t>
      </w:r>
      <w:r>
        <w:t xml:space="preserve"> </w:t>
      </w:r>
      <w:r>
        <w:t>اسوة</w:t>
      </w:r>
      <w:r>
        <w:t xml:space="preserve"> </w:t>
      </w:r>
      <w:r>
        <w:t>الغرماء</w:t>
      </w:r>
      <w:r>
        <w:t xml:space="preserve"> </w:t>
      </w:r>
      <w:r>
        <w:t>ويتبع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</w:t>
      </w:r>
      <w:r>
        <w:br/>
      </w:r>
      <w:r>
        <w:t>اولا</w:t>
      </w:r>
      <w:r>
        <w:t xml:space="preserve"> : </w:t>
      </w:r>
      <w:r>
        <w:t>لا</w:t>
      </w:r>
      <w:r>
        <w:t xml:space="preserve"> </w:t>
      </w:r>
      <w:r>
        <w:t>يباع</w:t>
      </w:r>
      <w:r>
        <w:t xml:space="preserve"> </w:t>
      </w:r>
      <w:r>
        <w:t>من</w:t>
      </w:r>
      <w:r>
        <w:t xml:space="preserve"> </w:t>
      </w:r>
      <w:r>
        <w:t>اموال</w:t>
      </w:r>
      <w:r>
        <w:t xml:space="preserve"> </w:t>
      </w:r>
      <w:r>
        <w:t>المفلس</w:t>
      </w:r>
      <w:r>
        <w:t xml:space="preserve"> </w:t>
      </w:r>
      <w:r>
        <w:t>ما</w:t>
      </w:r>
      <w:r>
        <w:t xml:space="preserve"> </w:t>
      </w:r>
      <w:r>
        <w:t>يحتاجه</w:t>
      </w:r>
      <w:r>
        <w:t xml:space="preserve"> </w:t>
      </w:r>
      <w:r>
        <w:t>من</w:t>
      </w:r>
      <w:r>
        <w:t xml:space="preserve"> </w:t>
      </w:r>
      <w:r>
        <w:t>سكن</w:t>
      </w:r>
      <w:r>
        <w:t xml:space="preserve"> </w:t>
      </w:r>
      <w:r>
        <w:t>باثاثه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وضع</w:t>
      </w:r>
      <w:r>
        <w:t xml:space="preserve"> </w:t>
      </w:r>
      <w:r>
        <w:t>تامينا</w:t>
      </w:r>
      <w:r>
        <w:t xml:space="preserve"> </w:t>
      </w:r>
      <w:r>
        <w:t>لدين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الدين</w:t>
      </w:r>
      <w:r>
        <w:t xml:space="preserve"> </w:t>
      </w:r>
      <w:r>
        <w:t>ناشئا</w:t>
      </w:r>
      <w:r>
        <w:t xml:space="preserve"> </w:t>
      </w:r>
      <w:r>
        <w:t>لذلك</w:t>
      </w:r>
      <w:r>
        <w:t xml:space="preserve"> </w:t>
      </w:r>
      <w:r>
        <w:t>الثمن</w:t>
      </w:r>
      <w:r>
        <w:t xml:space="preserve">, </w:t>
      </w:r>
      <w:r>
        <w:t>واذا</w:t>
      </w:r>
      <w:r>
        <w:t xml:space="preserve"> </w:t>
      </w:r>
      <w:r>
        <w:t>توفى</w:t>
      </w:r>
      <w:r>
        <w:t xml:space="preserve"> </w:t>
      </w:r>
      <w:r>
        <w:t>المفلس</w:t>
      </w:r>
      <w:r>
        <w:t xml:space="preserve"> </w:t>
      </w:r>
      <w:r>
        <w:t>قبل</w:t>
      </w:r>
      <w:r>
        <w:t xml:space="preserve"> </w:t>
      </w:r>
      <w:r>
        <w:t>وفاء</w:t>
      </w:r>
      <w:r>
        <w:t xml:space="preserve"> </w:t>
      </w:r>
      <w:r>
        <w:t>الدين</w:t>
      </w:r>
      <w:r>
        <w:t xml:space="preserve"> </w:t>
      </w:r>
      <w:r>
        <w:t>يترك</w:t>
      </w:r>
      <w:r>
        <w:t xml:space="preserve"> </w:t>
      </w:r>
      <w:r>
        <w:t>السكن</w:t>
      </w:r>
      <w:r>
        <w:t xml:space="preserve"> </w:t>
      </w:r>
      <w:r>
        <w:t>لعائلت</w:t>
      </w:r>
      <w:r>
        <w:t>ه</w:t>
      </w:r>
      <w:r>
        <w:t xml:space="preserve"> </w:t>
      </w:r>
      <w:r>
        <w:t>المكلف</w:t>
      </w:r>
      <w:r>
        <w:t xml:space="preserve"> </w:t>
      </w:r>
      <w:r>
        <w:t>شرعا</w:t>
      </w:r>
      <w:r>
        <w:t xml:space="preserve"> </w:t>
      </w:r>
      <w:r>
        <w:t>بالاتفاق</w:t>
      </w:r>
      <w:r>
        <w:t xml:space="preserve"> </w:t>
      </w:r>
      <w:r>
        <w:t>عليها</w:t>
      </w:r>
      <w:r>
        <w:t xml:space="preserve">, </w:t>
      </w:r>
      <w:r>
        <w:t>ولاتباع</w:t>
      </w:r>
      <w:r>
        <w:t xml:space="preserve"> </w:t>
      </w:r>
      <w:r>
        <w:t>ثياب</w:t>
      </w:r>
      <w:r>
        <w:t xml:space="preserve"> </w:t>
      </w:r>
      <w:r>
        <w:t>المفلس</w:t>
      </w:r>
      <w:r>
        <w:t xml:space="preserve"> </w:t>
      </w:r>
      <w:r>
        <w:t>الصالحة</w:t>
      </w:r>
      <w:r>
        <w:t xml:space="preserve"> </w:t>
      </w:r>
      <w:r>
        <w:t>لمثله</w:t>
      </w:r>
      <w:r>
        <w:t xml:space="preserve"> </w:t>
      </w:r>
      <w:r>
        <w:t>والة</w:t>
      </w:r>
      <w:r>
        <w:t xml:space="preserve"> </w:t>
      </w:r>
      <w:r>
        <w:t>حرفته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ذا</w:t>
      </w:r>
      <w:r>
        <w:t xml:space="preserve"> </w:t>
      </w:r>
      <w:r>
        <w:t>حرفه</w:t>
      </w:r>
      <w:r>
        <w:t>,</w:t>
      </w:r>
      <w:r>
        <w:t>وكتبه</w:t>
      </w:r>
      <w:r>
        <w:t xml:space="preserve"> </w:t>
      </w:r>
      <w:r>
        <w:t>التي</w:t>
      </w:r>
      <w:r>
        <w:t xml:space="preserve"> </w:t>
      </w:r>
      <w:r>
        <w:t>يحتاج</w:t>
      </w:r>
      <w:r>
        <w:t xml:space="preserve"> </w:t>
      </w:r>
      <w:r>
        <w:t>لها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ذا</w:t>
      </w:r>
      <w:r>
        <w:t xml:space="preserve"> </w:t>
      </w:r>
      <w:r>
        <w:t>علم</w:t>
      </w:r>
      <w:r>
        <w:t xml:space="preserve"> </w:t>
      </w:r>
      <w:r>
        <w:t>الا</w:t>
      </w:r>
      <w:r>
        <w:t xml:space="preserve"> </w:t>
      </w:r>
      <w:r>
        <w:t>زيادة</w:t>
      </w:r>
      <w:r>
        <w:t xml:space="preserve"> </w:t>
      </w:r>
      <w:r>
        <w:t>النفيس</w:t>
      </w:r>
      <w:r>
        <w:t xml:space="preserve"> </w:t>
      </w:r>
      <w:r>
        <w:t>و</w:t>
      </w:r>
      <w:r>
        <w:t xml:space="preserve"> </w:t>
      </w:r>
      <w:r>
        <w:t>يحتفظ</w:t>
      </w:r>
      <w:r>
        <w:t xml:space="preserve"> </w:t>
      </w:r>
      <w:r>
        <w:t>للمفلس</w:t>
      </w:r>
      <w:r>
        <w:t xml:space="preserve"> </w:t>
      </w:r>
      <w:r>
        <w:t>بقوته</w:t>
      </w:r>
      <w:r>
        <w:t xml:space="preserve"> </w:t>
      </w:r>
      <w:r>
        <w:t>وقوت</w:t>
      </w:r>
      <w:r>
        <w:t xml:space="preserve"> </w:t>
      </w:r>
      <w:r>
        <w:t>من</w:t>
      </w:r>
      <w:r>
        <w:t xml:space="preserve"> </w:t>
      </w:r>
      <w:r>
        <w:t>تلزمهم</w:t>
      </w:r>
      <w:r>
        <w:t xml:space="preserve"> </w:t>
      </w:r>
      <w:r>
        <w:t>نفقته</w:t>
      </w:r>
      <w:r>
        <w:t xml:space="preserve"> </w:t>
      </w:r>
      <w:r>
        <w:t>حتى</w:t>
      </w:r>
      <w:r>
        <w:t xml:space="preserve"> </w:t>
      </w:r>
      <w:r>
        <w:t>تتم</w:t>
      </w:r>
      <w:r>
        <w:t xml:space="preserve"> </w:t>
      </w:r>
      <w:r>
        <w:t>القسمة</w:t>
      </w:r>
      <w:r>
        <w:t xml:space="preserve"> </w:t>
      </w:r>
      <w:r>
        <w:t>وعند</w:t>
      </w:r>
      <w:r>
        <w:t xml:space="preserve"> </w:t>
      </w:r>
      <w:r>
        <w:t>القسمة</w:t>
      </w:r>
      <w:r>
        <w:t xml:space="preserve"> </w:t>
      </w:r>
      <w:r>
        <w:t>يحتفظ</w:t>
      </w:r>
      <w:r>
        <w:t xml:space="preserve"> </w:t>
      </w:r>
      <w:r>
        <w:t>له</w:t>
      </w:r>
      <w:r>
        <w:t xml:space="preserve"> </w:t>
      </w:r>
      <w:r>
        <w:t>بما</w:t>
      </w:r>
      <w:r>
        <w:t xml:space="preserve"> </w:t>
      </w:r>
      <w:r>
        <w:t>يكفيه</w:t>
      </w:r>
      <w:r>
        <w:t xml:space="preserve"> </w:t>
      </w:r>
      <w:r>
        <w:t>من</w:t>
      </w:r>
      <w:r>
        <w:t xml:space="preserve"> </w:t>
      </w:r>
      <w:r>
        <w:t>الدخل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كسوبا</w:t>
      </w:r>
      <w:r>
        <w:t xml:space="preserve"> .</w:t>
      </w:r>
      <w:r>
        <w:br/>
      </w:r>
      <w:r>
        <w:t>ثانيـا</w:t>
      </w:r>
      <w:r>
        <w:t xml:space="preserve">: </w:t>
      </w:r>
      <w:r>
        <w:t>يجرى</w:t>
      </w:r>
      <w:r>
        <w:t xml:space="preserve"> </w:t>
      </w:r>
      <w:r>
        <w:t>البيع</w:t>
      </w:r>
      <w:r>
        <w:t xml:space="preserve"> </w:t>
      </w:r>
      <w:r>
        <w:t>بالمزاد</w:t>
      </w:r>
      <w:r>
        <w:t xml:space="preserve"> </w:t>
      </w:r>
      <w:r>
        <w:t>العلني</w:t>
      </w:r>
      <w:r>
        <w:t xml:space="preserve"> </w:t>
      </w:r>
      <w:r>
        <w:t>ويقدم</w:t>
      </w:r>
      <w:r>
        <w:t xml:space="preserve"> </w:t>
      </w:r>
      <w:r>
        <w:t>ما</w:t>
      </w:r>
      <w:r>
        <w:t xml:space="preserve"> </w:t>
      </w:r>
      <w:r>
        <w:t>يخشى</w:t>
      </w:r>
      <w:r>
        <w:t xml:space="preserve"> </w:t>
      </w:r>
      <w:r>
        <w:t>فساده</w:t>
      </w:r>
      <w:r>
        <w:t xml:space="preserve"> .</w:t>
      </w:r>
      <w:r>
        <w:br/>
      </w:r>
      <w:r>
        <w:t>ثالثـا</w:t>
      </w:r>
      <w:r>
        <w:t xml:space="preserve">: </w:t>
      </w:r>
      <w:r>
        <w:t>يكون</w:t>
      </w:r>
      <w:r>
        <w:t xml:space="preserve"> </w:t>
      </w:r>
      <w:r>
        <w:t>الثمن</w:t>
      </w:r>
      <w:r>
        <w:t xml:space="preserve"> </w:t>
      </w:r>
      <w:r>
        <w:t>حالا</w:t>
      </w:r>
      <w:r>
        <w:t xml:space="preserve"> </w:t>
      </w:r>
      <w:r>
        <w:t>ومن</w:t>
      </w:r>
      <w:r>
        <w:t xml:space="preserve"> </w:t>
      </w:r>
      <w:r>
        <w:t>النقد</w:t>
      </w:r>
      <w:r>
        <w:t xml:space="preserve"> </w:t>
      </w:r>
      <w:r>
        <w:t>المتعامل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البلد</w:t>
      </w:r>
      <w:r>
        <w:t xml:space="preserve"> </w:t>
      </w:r>
      <w:r>
        <w:t>ويشترط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يقل</w:t>
      </w:r>
      <w:r>
        <w:t xml:space="preserve"> </w:t>
      </w:r>
      <w:r>
        <w:t>عن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الذي</w:t>
      </w:r>
      <w:r>
        <w:t xml:space="preserve"> </w:t>
      </w:r>
      <w:r>
        <w:t>يحدده</w:t>
      </w:r>
      <w:r>
        <w:t xml:space="preserve"> </w:t>
      </w:r>
      <w:r>
        <w:t>الدائنون</w:t>
      </w:r>
      <w:r>
        <w:t xml:space="preserve"> </w:t>
      </w:r>
      <w:r>
        <w:t>بالاتفاق</w:t>
      </w:r>
      <w:r>
        <w:t xml:space="preserve"> </w:t>
      </w:r>
      <w:r>
        <w:t>مع</w:t>
      </w:r>
      <w:r>
        <w:t xml:space="preserve"> </w:t>
      </w:r>
      <w:r>
        <w:t>المفلس</w:t>
      </w:r>
      <w:r>
        <w:t xml:space="preserve"> </w:t>
      </w:r>
      <w:r>
        <w:t>وعند</w:t>
      </w:r>
      <w:r>
        <w:t xml:space="preserve"> </w:t>
      </w:r>
      <w:r>
        <w:t>الاختلاف</w:t>
      </w:r>
      <w:r>
        <w:t xml:space="preserve"> </w:t>
      </w:r>
      <w:r>
        <w:t>بواسطة</w:t>
      </w:r>
      <w:r>
        <w:t xml:space="preserve"> </w:t>
      </w:r>
      <w:r>
        <w:t>خبير</w:t>
      </w:r>
      <w:r>
        <w:t xml:space="preserve"> </w:t>
      </w:r>
      <w:r>
        <w:t>يتفق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ثلاثة</w:t>
      </w:r>
      <w:r>
        <w:t xml:space="preserve"> </w:t>
      </w:r>
      <w:r>
        <w:t>خبراء</w:t>
      </w:r>
      <w:r>
        <w:t xml:space="preserve"> </w:t>
      </w:r>
      <w:r>
        <w:t>يعين</w:t>
      </w:r>
      <w:r>
        <w:t xml:space="preserve"> </w:t>
      </w:r>
      <w:r>
        <w:t>المفلس</w:t>
      </w:r>
      <w:r>
        <w:t xml:space="preserve"> </w:t>
      </w:r>
      <w:r>
        <w:t>احدهم</w:t>
      </w:r>
      <w:r>
        <w:t xml:space="preserve"> </w:t>
      </w:r>
      <w:r>
        <w:t>والدائ</w:t>
      </w:r>
      <w:r>
        <w:t>نون</w:t>
      </w:r>
      <w:r>
        <w:t xml:space="preserve"> </w:t>
      </w:r>
      <w:r>
        <w:t>الثاني</w:t>
      </w:r>
      <w:r>
        <w:t xml:space="preserve"> </w:t>
      </w:r>
      <w:r>
        <w:t>والمحكمة</w:t>
      </w:r>
      <w:r>
        <w:t xml:space="preserve"> </w:t>
      </w:r>
      <w:r>
        <w:t>الثالث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يصل</w:t>
      </w:r>
      <w:r>
        <w:t xml:space="preserve"> </w:t>
      </w:r>
      <w:r>
        <w:t>اكبر</w:t>
      </w:r>
      <w:r>
        <w:t xml:space="preserve"> </w:t>
      </w:r>
      <w:r>
        <w:t>عرض</w:t>
      </w:r>
      <w:r>
        <w:t xml:space="preserve"> </w:t>
      </w:r>
      <w:r>
        <w:t>الى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اجل</w:t>
      </w:r>
      <w:r>
        <w:t xml:space="preserve"> </w:t>
      </w:r>
      <w:r>
        <w:t>البيع</w:t>
      </w:r>
      <w:r>
        <w:t xml:space="preserve"> </w:t>
      </w:r>
      <w:r>
        <w:t>ليوم</w:t>
      </w:r>
      <w:r>
        <w:t xml:space="preserve"> </w:t>
      </w:r>
      <w:r>
        <w:t>اخر</w:t>
      </w:r>
      <w:r>
        <w:t xml:space="preserve"> </w:t>
      </w:r>
      <w:r>
        <w:t>ثم</w:t>
      </w:r>
      <w:r>
        <w:t xml:space="preserve"> </w:t>
      </w:r>
      <w:r>
        <w:t>الى</w:t>
      </w:r>
      <w:r>
        <w:t xml:space="preserve"> </w:t>
      </w:r>
      <w:r>
        <w:t>يوم</w:t>
      </w:r>
      <w:r>
        <w:t xml:space="preserve"> </w:t>
      </w:r>
      <w:r>
        <w:t>ثالث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يصل</w:t>
      </w:r>
      <w:r>
        <w:t xml:space="preserve"> </w:t>
      </w:r>
      <w:r>
        <w:t>اكبر</w:t>
      </w:r>
      <w:r>
        <w:t xml:space="preserve"> </w:t>
      </w:r>
      <w:r>
        <w:t>عرض</w:t>
      </w:r>
      <w:r>
        <w:t xml:space="preserve"> </w:t>
      </w:r>
      <w:r>
        <w:t>الى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ابرم</w:t>
      </w:r>
      <w:r>
        <w:t xml:space="preserve"> </w:t>
      </w:r>
      <w:r>
        <w:t>البيع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اكبر</w:t>
      </w:r>
      <w:r>
        <w:t xml:space="preserve"> </w:t>
      </w:r>
      <w:r>
        <w:t>عرض</w:t>
      </w:r>
      <w:r>
        <w:t xml:space="preserve"> .</w:t>
      </w:r>
      <w:r>
        <w:br/>
      </w:r>
      <w:r>
        <w:t>رابعـا</w:t>
      </w:r>
      <w:r>
        <w:t xml:space="preserve">: </w:t>
      </w:r>
      <w:r>
        <w:t>لا</w:t>
      </w:r>
      <w:r>
        <w:t xml:space="preserve"> </w:t>
      </w:r>
      <w:r>
        <w:t>يسلم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قبض</w:t>
      </w:r>
      <w:r>
        <w:t xml:space="preserve"> </w:t>
      </w:r>
      <w:r>
        <w:t>الثمن</w:t>
      </w:r>
      <w:r>
        <w:t xml:space="preserve"> .</w:t>
      </w:r>
      <w:r>
        <w:br/>
      </w:r>
      <w:r>
        <w:t>خامسا</w:t>
      </w:r>
      <w:r>
        <w:t xml:space="preserve">: </w:t>
      </w:r>
      <w:r>
        <w:t>تخصم</w:t>
      </w:r>
      <w:r>
        <w:t xml:space="preserve"> </w:t>
      </w:r>
      <w:r>
        <w:t>المصاريف</w:t>
      </w:r>
      <w:r>
        <w:t xml:space="preserve"> </w:t>
      </w:r>
      <w:r>
        <w:t>القضائية</w:t>
      </w:r>
      <w:r>
        <w:t xml:space="preserve"> </w:t>
      </w:r>
      <w:r>
        <w:t>ويقسم</w:t>
      </w:r>
      <w:r>
        <w:t xml:space="preserve"> </w:t>
      </w:r>
      <w:r>
        <w:t>صافي</w:t>
      </w:r>
      <w:r>
        <w:t xml:space="preserve"> </w:t>
      </w:r>
      <w:r>
        <w:t>ما</w:t>
      </w:r>
      <w:r>
        <w:t xml:space="preserve"> </w:t>
      </w:r>
      <w:r>
        <w:t>تحصل</w:t>
      </w:r>
      <w:r>
        <w:t xml:space="preserve"> </w:t>
      </w:r>
      <w:r>
        <w:t>من</w:t>
      </w:r>
      <w:r>
        <w:t xml:space="preserve"> </w:t>
      </w:r>
      <w:r>
        <w:t>نقود</w:t>
      </w:r>
      <w:r>
        <w:t xml:space="preserve"> </w:t>
      </w:r>
      <w:r>
        <w:t>على</w:t>
      </w:r>
      <w:r>
        <w:t xml:space="preserve"> </w:t>
      </w:r>
      <w:r>
        <w:t>الدائنين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الفقرة</w:t>
      </w:r>
      <w:r>
        <w:t xml:space="preserve"> </w:t>
      </w:r>
      <w:r>
        <w:t>الاولى</w:t>
      </w:r>
      <w:r>
        <w:t xml:space="preserve"> .</w:t>
      </w:r>
      <w:r>
        <w:br/>
      </w:r>
      <w:r>
        <w:t>المــادة</w:t>
      </w:r>
      <w:r>
        <w:t xml:space="preserve">(79): </w:t>
      </w:r>
      <w:r>
        <w:t>يساهم</w:t>
      </w:r>
      <w:r>
        <w:t xml:space="preserve"> </w:t>
      </w:r>
      <w:r>
        <w:t>الدائنون</w:t>
      </w:r>
      <w:r>
        <w:t xml:space="preserve"> </w:t>
      </w:r>
      <w:r>
        <w:t>في</w:t>
      </w:r>
      <w:r>
        <w:t xml:space="preserve"> </w:t>
      </w:r>
      <w:r>
        <w:t>المصاريف</w:t>
      </w:r>
      <w:r>
        <w:t xml:space="preserve"> </w:t>
      </w:r>
      <w:r>
        <w:t>اللازمة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دينه</w:t>
      </w:r>
      <w:r>
        <w:t xml:space="preserve"> </w:t>
      </w:r>
      <w:r>
        <w:t>وللمحكمة</w:t>
      </w:r>
      <w:r>
        <w:t xml:space="preserve"> </w:t>
      </w:r>
      <w:r>
        <w:t>مطالبة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بنصيبه</w:t>
      </w:r>
      <w:r>
        <w:t xml:space="preserve"> </w:t>
      </w:r>
      <w:r>
        <w:t>ويعفى</w:t>
      </w:r>
      <w:r>
        <w:t xml:space="preserve"> </w:t>
      </w:r>
      <w:r>
        <w:t>منه</w:t>
      </w:r>
      <w:r>
        <w:t xml:space="preserve"> </w:t>
      </w:r>
      <w:r>
        <w:t>اذا</w:t>
      </w:r>
      <w:r>
        <w:t xml:space="preserve"> </w:t>
      </w:r>
      <w:r>
        <w:t>اداه</w:t>
      </w:r>
      <w:r>
        <w:t xml:space="preserve"> </w:t>
      </w:r>
      <w:r>
        <w:t>غيره</w:t>
      </w:r>
      <w:r>
        <w:t xml:space="preserve"> </w:t>
      </w:r>
      <w:r>
        <w:t>ومن</w:t>
      </w:r>
      <w:r>
        <w:t xml:space="preserve"> </w:t>
      </w:r>
      <w:r>
        <w:t>دفع</w:t>
      </w:r>
      <w:r>
        <w:t xml:space="preserve"> </w:t>
      </w:r>
      <w:r>
        <w:t>شيئا</w:t>
      </w:r>
      <w:r>
        <w:t xml:space="preserve"> </w:t>
      </w:r>
      <w:r>
        <w:t>استحق</w:t>
      </w:r>
      <w:r>
        <w:t xml:space="preserve"> </w:t>
      </w:r>
      <w:r>
        <w:t>استرداده</w:t>
      </w:r>
      <w:r>
        <w:t xml:space="preserve"> </w:t>
      </w:r>
      <w:r>
        <w:t>من</w:t>
      </w:r>
      <w:r>
        <w:t xml:space="preserve"> </w:t>
      </w:r>
      <w:r>
        <w:t>حصيلة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(80): </w:t>
      </w:r>
      <w:r>
        <w:t>تجري</w:t>
      </w:r>
      <w:r>
        <w:t xml:space="preserve"> </w:t>
      </w:r>
      <w:r>
        <w:t>قسمة</w:t>
      </w:r>
      <w:r>
        <w:t xml:space="preserve"> </w:t>
      </w:r>
      <w:r>
        <w:t>اموال</w:t>
      </w:r>
      <w:r>
        <w:t xml:space="preserve"> </w:t>
      </w:r>
      <w:r>
        <w:t>المفلس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التالي</w:t>
      </w:r>
      <w:r>
        <w:t xml:space="preserve"> :</w:t>
      </w:r>
      <w:r>
        <w:br/>
      </w:r>
      <w:r>
        <w:t>اولا</w:t>
      </w:r>
      <w:r>
        <w:t xml:space="preserve">: </w:t>
      </w:r>
      <w:r>
        <w:t>يقدم</w:t>
      </w:r>
      <w:r>
        <w:t xml:space="preserve"> </w:t>
      </w:r>
      <w:r>
        <w:t>صاحب</w:t>
      </w:r>
      <w:r>
        <w:t xml:space="preserve"> </w:t>
      </w:r>
      <w:r>
        <w:t>الدين</w:t>
      </w:r>
      <w:r>
        <w:t xml:space="preserve"> </w:t>
      </w:r>
      <w:r>
        <w:t>المضمون</w:t>
      </w:r>
      <w:r>
        <w:t xml:space="preserve"> </w:t>
      </w:r>
      <w:r>
        <w:t>برهن</w:t>
      </w:r>
      <w:r>
        <w:t xml:space="preserve"> </w:t>
      </w:r>
      <w:r>
        <w:t>فيوفى</w:t>
      </w:r>
      <w:r>
        <w:t xml:space="preserve"> </w:t>
      </w:r>
      <w:r>
        <w:t>دينه</w:t>
      </w:r>
      <w:r>
        <w:t xml:space="preserve"> </w:t>
      </w:r>
      <w:r>
        <w:t>من</w:t>
      </w:r>
      <w:r>
        <w:t xml:space="preserve"> </w:t>
      </w:r>
      <w:r>
        <w:t>ثمن</w:t>
      </w:r>
      <w:r>
        <w:t xml:space="preserve"> </w:t>
      </w:r>
      <w:r>
        <w:t>العين</w:t>
      </w:r>
      <w:r>
        <w:t xml:space="preserve"> </w:t>
      </w:r>
      <w:r>
        <w:t>المرهونة</w:t>
      </w:r>
      <w:r>
        <w:t xml:space="preserve"> </w:t>
      </w:r>
      <w:r>
        <w:t>فان</w:t>
      </w:r>
      <w:r>
        <w:t xml:space="preserve"> </w:t>
      </w:r>
      <w:r>
        <w:t>زاد</w:t>
      </w:r>
      <w:r>
        <w:t xml:space="preserve"> </w:t>
      </w:r>
      <w:r>
        <w:t>الثمن</w:t>
      </w:r>
      <w:r>
        <w:t xml:space="preserve"> </w:t>
      </w:r>
      <w:r>
        <w:t>ردت</w:t>
      </w:r>
      <w:r>
        <w:t xml:space="preserve"> </w:t>
      </w:r>
      <w:r>
        <w:t>الزيادة</w:t>
      </w:r>
      <w:r>
        <w:t xml:space="preserve"> </w:t>
      </w:r>
      <w:r>
        <w:t>وان</w:t>
      </w:r>
      <w:r>
        <w:t xml:space="preserve"> </w:t>
      </w:r>
      <w:r>
        <w:t>نقص</w:t>
      </w:r>
      <w:r>
        <w:t xml:space="preserve"> </w:t>
      </w:r>
      <w:r>
        <w:t>شارك</w:t>
      </w:r>
      <w:r>
        <w:t xml:space="preserve"> </w:t>
      </w:r>
      <w:r>
        <w:t>المرتهن</w:t>
      </w:r>
      <w:r>
        <w:t xml:space="preserve"> </w:t>
      </w:r>
      <w:r>
        <w:t>الغرماء</w:t>
      </w:r>
      <w:r>
        <w:t xml:space="preserve"> </w:t>
      </w:r>
      <w:r>
        <w:t>بالباقي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دينه</w:t>
      </w:r>
      <w:r>
        <w:t xml:space="preserve"> .</w:t>
      </w:r>
      <w:r>
        <w:br/>
      </w:r>
      <w:r>
        <w:t>ثانيا</w:t>
      </w:r>
      <w:r>
        <w:t xml:space="preserve"> : </w:t>
      </w:r>
      <w:r>
        <w:t>من</w:t>
      </w:r>
      <w:r>
        <w:t xml:space="preserve"> </w:t>
      </w:r>
      <w:r>
        <w:t>له</w:t>
      </w:r>
      <w:r>
        <w:t xml:space="preserve"> </w:t>
      </w:r>
      <w:r>
        <w:t>عين</w:t>
      </w:r>
      <w:r>
        <w:t xml:space="preserve"> </w:t>
      </w:r>
      <w:r>
        <w:t>ماله</w:t>
      </w:r>
      <w:r>
        <w:t xml:space="preserve"> </w:t>
      </w:r>
      <w:r>
        <w:t>تعطى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ثمنها</w:t>
      </w:r>
      <w:r>
        <w:t xml:space="preserve"> </w:t>
      </w:r>
      <w:r>
        <w:t>ان</w:t>
      </w:r>
      <w:r>
        <w:t xml:space="preserve"> </w:t>
      </w:r>
      <w:r>
        <w:t>كانت</w:t>
      </w:r>
      <w:r>
        <w:t xml:space="preserve"> </w:t>
      </w:r>
      <w:r>
        <w:t>قد</w:t>
      </w:r>
      <w:r>
        <w:t xml:space="preserve"> </w:t>
      </w:r>
      <w:r>
        <w:t>بيعت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المحكمة</w:t>
      </w:r>
      <w:r>
        <w:t xml:space="preserve"> </w:t>
      </w:r>
      <w:r>
        <w:t>دون</w:t>
      </w:r>
      <w:r>
        <w:t xml:space="preserve"> </w:t>
      </w:r>
      <w:r>
        <w:t>علم</w:t>
      </w:r>
      <w:r>
        <w:t xml:space="preserve"> </w:t>
      </w:r>
      <w:r>
        <w:t>صاحبها</w:t>
      </w:r>
      <w:r>
        <w:t xml:space="preserve"> </w:t>
      </w:r>
      <w:r>
        <w:t>ومن</w:t>
      </w:r>
      <w:r>
        <w:t xml:space="preserve"> </w:t>
      </w:r>
      <w:r>
        <w:t>له</w:t>
      </w:r>
      <w:r>
        <w:t xml:space="preserve"> </w:t>
      </w:r>
      <w:r>
        <w:t>منفعة</w:t>
      </w:r>
      <w:r>
        <w:t xml:space="preserve"> </w:t>
      </w:r>
      <w:r>
        <w:t>عين</w:t>
      </w:r>
      <w:r>
        <w:t xml:space="preserve"> </w:t>
      </w:r>
      <w:r>
        <w:t>يستوفيها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عقده</w:t>
      </w:r>
      <w:r>
        <w:t xml:space="preserve"> </w:t>
      </w:r>
      <w:r>
        <w:t>باطلا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قدم</w:t>
      </w:r>
      <w:r>
        <w:t xml:space="preserve"> </w:t>
      </w:r>
      <w:r>
        <w:t>اجره</w:t>
      </w:r>
      <w:r>
        <w:t xml:space="preserve"> </w:t>
      </w:r>
      <w:r>
        <w:t>فيدخل</w:t>
      </w:r>
      <w:r>
        <w:t xml:space="preserve"> </w:t>
      </w:r>
      <w:r>
        <w:t>بما</w:t>
      </w:r>
      <w:r>
        <w:t xml:space="preserve"> </w:t>
      </w:r>
      <w:r>
        <w:t>قدم</w:t>
      </w:r>
      <w:r>
        <w:t xml:space="preserve"> </w:t>
      </w:r>
      <w:r>
        <w:t>في</w:t>
      </w:r>
      <w:r>
        <w:t xml:space="preserve"> </w:t>
      </w:r>
      <w:r>
        <w:t>قسمة</w:t>
      </w:r>
      <w:r>
        <w:t xml:space="preserve"> </w:t>
      </w:r>
      <w:r>
        <w:t>الغرماء</w:t>
      </w:r>
      <w:r>
        <w:t xml:space="preserve"> .</w:t>
      </w:r>
      <w:r>
        <w:br/>
      </w:r>
      <w:r>
        <w:t>ثالثا</w:t>
      </w:r>
      <w:r>
        <w:t xml:space="preserve"> : </w:t>
      </w:r>
      <w:r>
        <w:t>يقسم</w:t>
      </w:r>
      <w:r>
        <w:t xml:space="preserve"> </w:t>
      </w:r>
      <w:r>
        <w:t>الباقي</w:t>
      </w:r>
      <w:r>
        <w:t xml:space="preserve"> </w:t>
      </w:r>
      <w:r>
        <w:t>بين</w:t>
      </w:r>
      <w:r>
        <w:t xml:space="preserve"> </w:t>
      </w:r>
      <w:r>
        <w:t>الدائنين</w:t>
      </w:r>
      <w:r>
        <w:t xml:space="preserve"> </w:t>
      </w:r>
      <w:r>
        <w:t>اسوة</w:t>
      </w:r>
      <w:r>
        <w:t xml:space="preserve"> </w:t>
      </w:r>
      <w:r>
        <w:t>الغرماء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يخصه</w:t>
      </w:r>
      <w:r>
        <w:t xml:space="preserve"> </w:t>
      </w:r>
      <w:r>
        <w:t>من</w:t>
      </w:r>
      <w:r>
        <w:t xml:space="preserve"> </w:t>
      </w:r>
      <w:r>
        <w:t>الديون</w:t>
      </w:r>
      <w:r>
        <w:t xml:space="preserve"> .</w:t>
      </w:r>
      <w:r>
        <w:br/>
      </w:r>
      <w:r>
        <w:t>المــادة</w:t>
      </w:r>
      <w:r>
        <w:t xml:space="preserve">(81): </w:t>
      </w:r>
      <w:r>
        <w:t>اذا</w:t>
      </w:r>
      <w:r>
        <w:t xml:space="preserve"> </w:t>
      </w:r>
      <w:r>
        <w:t>طرا</w:t>
      </w:r>
      <w:r>
        <w:t xml:space="preserve"> </w:t>
      </w:r>
      <w:r>
        <w:t>غريم</w:t>
      </w:r>
      <w:r>
        <w:t xml:space="preserve"> </w:t>
      </w:r>
      <w:r>
        <w:t>بعد</w:t>
      </w:r>
      <w:r>
        <w:t xml:space="preserve"> </w:t>
      </w:r>
      <w:r>
        <w:t>القسمة</w:t>
      </w:r>
      <w:r>
        <w:t xml:space="preserve"> </w:t>
      </w:r>
      <w:r>
        <w:t>رجع</w:t>
      </w:r>
      <w:r>
        <w:t xml:space="preserve"> </w:t>
      </w:r>
      <w:r>
        <w:t>على</w:t>
      </w:r>
      <w:r>
        <w:t xml:space="preserve"> </w:t>
      </w:r>
      <w:r>
        <w:t>الدائنين</w:t>
      </w:r>
      <w:r>
        <w:t xml:space="preserve"> </w:t>
      </w:r>
      <w:r>
        <w:t>فيما</w:t>
      </w:r>
      <w:r>
        <w:t xml:space="preserve"> </w:t>
      </w:r>
      <w:r>
        <w:t>يخصه</w:t>
      </w:r>
      <w:r>
        <w:t xml:space="preserve"> </w:t>
      </w:r>
      <w:r>
        <w:t>في</w:t>
      </w:r>
      <w:r>
        <w:t xml:space="preserve"> </w:t>
      </w:r>
      <w:r>
        <w:t>المحاصة</w:t>
      </w:r>
      <w:r>
        <w:t xml:space="preserve"> </w:t>
      </w:r>
      <w:r>
        <w:t>بدينه</w:t>
      </w:r>
      <w:r>
        <w:t xml:space="preserve"> </w:t>
      </w:r>
      <w:r>
        <w:t>فياخذ</w:t>
      </w:r>
      <w:r>
        <w:t xml:space="preserve"> </w:t>
      </w:r>
      <w:r>
        <w:t>م</w:t>
      </w:r>
      <w:r>
        <w:t>ن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ما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يستحقه</w:t>
      </w:r>
      <w:r>
        <w:t xml:space="preserve"> </w:t>
      </w:r>
      <w:r>
        <w:t>على</w:t>
      </w:r>
      <w:r>
        <w:t xml:space="preserve"> </w:t>
      </w:r>
      <w:r>
        <w:t>تقدير</w:t>
      </w:r>
      <w:r>
        <w:t xml:space="preserve"> </w:t>
      </w:r>
      <w:r>
        <w:t>حضوره</w:t>
      </w:r>
      <w:r>
        <w:t xml:space="preserve"> </w:t>
      </w:r>
      <w:r>
        <w:t>معهم</w:t>
      </w:r>
      <w:r>
        <w:t xml:space="preserve"> .</w:t>
      </w:r>
      <w:r>
        <w:br/>
      </w:r>
      <w:r>
        <w:t>المــادة</w:t>
      </w:r>
      <w:r>
        <w:t xml:space="preserve">(82): </w:t>
      </w:r>
      <w:r>
        <w:t>يرتفع</w:t>
      </w:r>
      <w:r>
        <w:t xml:space="preserve"> </w:t>
      </w:r>
      <w:r>
        <w:t>الحجر</w:t>
      </w:r>
      <w:r>
        <w:t xml:space="preserve"> </w:t>
      </w:r>
      <w:r>
        <w:t>عن</w:t>
      </w:r>
      <w:r>
        <w:t xml:space="preserve"> </w:t>
      </w:r>
      <w:r>
        <w:t>المفلس</w:t>
      </w:r>
      <w:r>
        <w:t xml:space="preserve"> </w:t>
      </w:r>
      <w:r>
        <w:t>بمجرد</w:t>
      </w:r>
      <w:r>
        <w:t xml:space="preserve"> </w:t>
      </w:r>
      <w:r>
        <w:t>تمام</w:t>
      </w:r>
      <w:r>
        <w:t xml:space="preserve"> </w:t>
      </w:r>
      <w:r>
        <w:t>قسمة</w:t>
      </w:r>
      <w:r>
        <w:t xml:space="preserve"> </w:t>
      </w:r>
      <w:r>
        <w:t>ماله</w:t>
      </w:r>
      <w:r>
        <w:t xml:space="preserve"> </w:t>
      </w:r>
      <w:r>
        <w:t>بين</w:t>
      </w:r>
      <w:r>
        <w:t xml:space="preserve"> </w:t>
      </w:r>
      <w:r>
        <w:t>غرمائه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توقف</w:t>
      </w:r>
      <w:r>
        <w:t xml:space="preserve"> </w:t>
      </w:r>
      <w:r>
        <w:t>على</w:t>
      </w:r>
      <w:r>
        <w:t xml:space="preserve"> </w:t>
      </w:r>
      <w:r>
        <w:t>حكم</w:t>
      </w:r>
      <w:r>
        <w:t xml:space="preserve"> </w:t>
      </w:r>
      <w:r>
        <w:t>ولا</w:t>
      </w:r>
      <w:r>
        <w:t xml:space="preserve"> </w:t>
      </w:r>
      <w:r>
        <w:t>يعاد</w:t>
      </w:r>
      <w:r>
        <w:t xml:space="preserve"> </w:t>
      </w:r>
      <w:r>
        <w:t>الحجر</w:t>
      </w:r>
      <w:r>
        <w:t xml:space="preserve"> </w:t>
      </w:r>
      <w:r>
        <w:t>عليه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تجدد</w:t>
      </w:r>
      <w:r>
        <w:t xml:space="preserve"> </w:t>
      </w:r>
      <w:r>
        <w:t>له</w:t>
      </w:r>
      <w:r>
        <w:t xml:space="preserve"> </w:t>
      </w:r>
      <w:r>
        <w:t>مال</w:t>
      </w:r>
      <w:r>
        <w:t xml:space="preserve"> </w:t>
      </w:r>
      <w:r>
        <w:t>يزيد</w:t>
      </w:r>
      <w:r>
        <w:t xml:space="preserve"> </w:t>
      </w:r>
      <w:r>
        <w:t>عما</w:t>
      </w:r>
      <w:r>
        <w:t xml:space="preserve"> </w:t>
      </w:r>
      <w:r>
        <w:t>استثنى</w:t>
      </w:r>
      <w:r>
        <w:t xml:space="preserve"> </w:t>
      </w:r>
      <w:r>
        <w:t>له</w:t>
      </w:r>
      <w:r>
        <w:t xml:space="preserve"> </w:t>
      </w:r>
      <w:r>
        <w:t>فيقسم</w:t>
      </w:r>
      <w:r>
        <w:t xml:space="preserve"> </w:t>
      </w:r>
      <w:r>
        <w:t>بين</w:t>
      </w:r>
      <w:r>
        <w:t xml:space="preserve"> </w:t>
      </w:r>
      <w:r>
        <w:t>الدائنين</w:t>
      </w:r>
      <w:r>
        <w:t xml:space="preserve"> </w:t>
      </w:r>
      <w:r>
        <w:t>بما</w:t>
      </w:r>
      <w:r>
        <w:t xml:space="preserve"> </w:t>
      </w:r>
      <w:r>
        <w:t>بقى</w:t>
      </w:r>
      <w:r>
        <w:t xml:space="preserve"> </w:t>
      </w:r>
      <w:r>
        <w:t>لهم</w:t>
      </w:r>
      <w:r>
        <w:t xml:space="preserve"> .</w:t>
      </w:r>
      <w:r>
        <w:br/>
      </w:r>
      <w:r>
        <w:t>المــادة</w:t>
      </w:r>
      <w:r>
        <w:t xml:space="preserve">(83): </w:t>
      </w:r>
      <w:r>
        <w:t>اذا</w:t>
      </w:r>
      <w:r>
        <w:t xml:space="preserve"> </w:t>
      </w:r>
      <w:r>
        <w:t>تعامل</w:t>
      </w:r>
      <w:r>
        <w:t xml:space="preserve"> </w:t>
      </w:r>
      <w:r>
        <w:t>المفلس</w:t>
      </w:r>
      <w:r>
        <w:t xml:space="preserve"> </w:t>
      </w:r>
      <w:r>
        <w:t>مع</w:t>
      </w:r>
      <w:r>
        <w:t xml:space="preserve"> </w:t>
      </w:r>
      <w:r>
        <w:t>اخرين</w:t>
      </w:r>
      <w:r>
        <w:t xml:space="preserve"> </w:t>
      </w:r>
      <w:r>
        <w:t>بعد</w:t>
      </w:r>
      <w:r>
        <w:t xml:space="preserve"> </w:t>
      </w:r>
      <w:r>
        <w:t>رفع</w:t>
      </w:r>
      <w:r>
        <w:t xml:space="preserve"> </w:t>
      </w:r>
      <w:r>
        <w:t>الحجر</w:t>
      </w:r>
      <w:r>
        <w:t xml:space="preserve"> </w:t>
      </w:r>
      <w:r>
        <w:t>عنه،</w:t>
      </w:r>
      <w:r>
        <w:t xml:space="preserve"> </w:t>
      </w:r>
      <w:r>
        <w:t>وحجر</w:t>
      </w:r>
      <w:r>
        <w:t xml:space="preserve"> </w:t>
      </w:r>
      <w:r>
        <w:t>عليه</w:t>
      </w:r>
      <w:r>
        <w:t xml:space="preserve"> </w:t>
      </w:r>
      <w:r>
        <w:t>بسبب</w:t>
      </w:r>
      <w:r>
        <w:t xml:space="preserve"> </w:t>
      </w:r>
      <w:r>
        <w:t>ديونهم</w:t>
      </w:r>
      <w:r>
        <w:t xml:space="preserve"> </w:t>
      </w:r>
      <w:r>
        <w:t>فلا</w:t>
      </w:r>
      <w:r>
        <w:t xml:space="preserve"> </w:t>
      </w:r>
      <w:r>
        <w:t>يدخل</w:t>
      </w:r>
      <w:r>
        <w:t xml:space="preserve"> </w:t>
      </w:r>
      <w:r>
        <w:t>الغرماء</w:t>
      </w:r>
      <w:r>
        <w:t xml:space="preserve"> </w:t>
      </w:r>
      <w:r>
        <w:t>الاولون</w:t>
      </w:r>
      <w:r>
        <w:t xml:space="preserve"> </w:t>
      </w:r>
      <w:r>
        <w:t>بما</w:t>
      </w:r>
      <w:r>
        <w:t xml:space="preserve"> </w:t>
      </w:r>
      <w:r>
        <w:t>بقى</w:t>
      </w:r>
      <w:r>
        <w:t xml:space="preserve"> </w:t>
      </w:r>
      <w:r>
        <w:t>لهم</w:t>
      </w:r>
      <w:r>
        <w:t xml:space="preserve"> </w:t>
      </w:r>
      <w:r>
        <w:t>فيما</w:t>
      </w:r>
      <w:r>
        <w:t xml:space="preserve"> </w:t>
      </w:r>
      <w:r>
        <w:t>تجدد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اموال</w:t>
      </w:r>
      <w:r>
        <w:t xml:space="preserve"> </w:t>
      </w:r>
      <w:r>
        <w:t>الدائنين</w:t>
      </w:r>
      <w:r>
        <w:t xml:space="preserve"> </w:t>
      </w:r>
      <w:r>
        <w:t>الجدد</w:t>
      </w:r>
      <w:r>
        <w:t xml:space="preserve"> </w:t>
      </w:r>
      <w:r>
        <w:t>وانما</w:t>
      </w:r>
      <w:r>
        <w:t xml:space="preserve"> </w:t>
      </w:r>
      <w:r>
        <w:t>يدخلون</w:t>
      </w:r>
      <w:r>
        <w:t xml:space="preserve"> </w:t>
      </w:r>
      <w:r>
        <w:t>فيما</w:t>
      </w:r>
      <w:r>
        <w:t xml:space="preserve"> </w:t>
      </w:r>
      <w:r>
        <w:t>تجدد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اموال</w:t>
      </w:r>
      <w:r>
        <w:t xml:space="preserve"> </w:t>
      </w:r>
      <w:r>
        <w:t>عن</w:t>
      </w:r>
      <w:r>
        <w:t xml:space="preserve"> </w:t>
      </w:r>
      <w:r>
        <w:t>طريق</w:t>
      </w:r>
      <w:r>
        <w:t xml:space="preserve"> </w:t>
      </w:r>
      <w:r>
        <w:t>اخرى</w:t>
      </w:r>
      <w:r>
        <w:t xml:space="preserve"> </w:t>
      </w:r>
      <w:r>
        <w:t>كالارث</w:t>
      </w:r>
      <w:r>
        <w:t xml:space="preserve"> </w:t>
      </w:r>
      <w:r>
        <w:t>والهبة</w:t>
      </w:r>
      <w:r>
        <w:t xml:space="preserve"> </w:t>
      </w:r>
      <w:r>
        <w:t>ونحوها</w:t>
      </w:r>
      <w:r>
        <w:t xml:space="preserve"> .</w:t>
      </w:r>
      <w:r>
        <w:br/>
      </w:r>
      <w:r>
        <w:t>المــادة</w:t>
      </w:r>
      <w:r>
        <w:t xml:space="preserve">(84): </w:t>
      </w:r>
      <w:r>
        <w:t>لا</w:t>
      </w:r>
      <w:r>
        <w:t xml:space="preserve"> </w:t>
      </w:r>
      <w:r>
        <w:t>تقسم</w:t>
      </w:r>
      <w:r>
        <w:t xml:space="preserve"> </w:t>
      </w:r>
      <w:r>
        <w:t>تركة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اخراج</w:t>
      </w:r>
      <w:r>
        <w:t xml:space="preserve"> </w:t>
      </w:r>
      <w:r>
        <w:t>ما</w:t>
      </w:r>
      <w:r>
        <w:t xml:space="preserve"> </w:t>
      </w:r>
      <w:r>
        <w:t>يجب</w:t>
      </w:r>
      <w:r>
        <w:t xml:space="preserve"> </w:t>
      </w:r>
      <w:r>
        <w:t>اخراجه</w:t>
      </w:r>
      <w:r>
        <w:t xml:space="preserve"> </w:t>
      </w:r>
      <w:r>
        <w:t>من</w:t>
      </w:r>
      <w:r>
        <w:t xml:space="preserve"> </w:t>
      </w:r>
      <w:r>
        <w:t>راس</w:t>
      </w:r>
      <w:r>
        <w:t xml:space="preserve"> </w:t>
      </w:r>
      <w:r>
        <w:t>التركة</w:t>
      </w:r>
      <w:r>
        <w:t xml:space="preserve"> </w:t>
      </w:r>
      <w:r>
        <w:t>وتنفيذ</w:t>
      </w:r>
      <w:r>
        <w:t xml:space="preserve"> </w:t>
      </w:r>
      <w:r>
        <w:t>الوصايا</w:t>
      </w:r>
      <w:r>
        <w:t xml:space="preserve"> </w:t>
      </w:r>
      <w:r>
        <w:t>وتعامل</w:t>
      </w:r>
      <w:r>
        <w:t xml:space="preserve"> </w:t>
      </w:r>
      <w:r>
        <w:t>تركة</w:t>
      </w:r>
      <w:r>
        <w:t xml:space="preserve"> </w:t>
      </w:r>
      <w:r>
        <w:t>من</w:t>
      </w:r>
      <w:r>
        <w:t xml:space="preserve"> </w:t>
      </w:r>
      <w:r>
        <w:t>تبيّن</w:t>
      </w:r>
      <w:r>
        <w:t xml:space="preserve"> </w:t>
      </w:r>
      <w:r>
        <w:t>افلاسه</w:t>
      </w:r>
      <w:r>
        <w:t xml:space="preserve"> </w:t>
      </w:r>
      <w:r>
        <w:t>معاملة</w:t>
      </w:r>
      <w:r>
        <w:t xml:space="preserve"> </w:t>
      </w:r>
      <w:r>
        <w:t>اموال</w:t>
      </w:r>
      <w:r>
        <w:t xml:space="preserve"> </w:t>
      </w:r>
      <w:r>
        <w:t>المفلس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ويقوم</w:t>
      </w:r>
      <w:r>
        <w:t xml:space="preserve"> </w:t>
      </w:r>
      <w:r>
        <w:t>الوصي</w:t>
      </w:r>
      <w:r>
        <w:t xml:space="preserve"> </w:t>
      </w:r>
      <w:r>
        <w:t>ثم</w:t>
      </w:r>
      <w:r>
        <w:t xml:space="preserve"> </w:t>
      </w:r>
      <w:r>
        <w:t>الورثة</w:t>
      </w:r>
      <w:r>
        <w:t xml:space="preserve"> </w:t>
      </w:r>
      <w:r>
        <w:t>البالغون</w:t>
      </w:r>
      <w:r>
        <w:t xml:space="preserve"> </w:t>
      </w:r>
      <w:r>
        <w:t>مقام</w:t>
      </w:r>
      <w:r>
        <w:t xml:space="preserve"> </w:t>
      </w:r>
      <w:r>
        <w:t>الميت،</w:t>
      </w:r>
      <w:r>
        <w:t xml:space="preserve"> </w:t>
      </w:r>
      <w:r>
        <w:t>ويجوز</w:t>
      </w:r>
      <w:r>
        <w:t xml:space="preserve"> </w:t>
      </w:r>
      <w:r>
        <w:t>لهم</w:t>
      </w:r>
      <w:r>
        <w:t xml:space="preserve"> </w:t>
      </w:r>
      <w:r>
        <w:t>الاشتراك</w:t>
      </w:r>
      <w:r>
        <w:t xml:space="preserve"> </w:t>
      </w:r>
      <w:r>
        <w:t>في</w:t>
      </w:r>
      <w:r>
        <w:t xml:space="preserve"> </w:t>
      </w:r>
      <w:r>
        <w:t>المزايدة</w:t>
      </w:r>
      <w:r>
        <w:t xml:space="preserve"> </w:t>
      </w:r>
      <w:r>
        <w:t>من</w:t>
      </w:r>
      <w:r>
        <w:t xml:space="preserve"> </w:t>
      </w:r>
      <w:r>
        <w:t>اموالهم</w:t>
      </w:r>
      <w:r>
        <w:t xml:space="preserve"> </w:t>
      </w:r>
      <w:r>
        <w:t>الخاصة</w:t>
      </w:r>
      <w:r>
        <w:t xml:space="preserve"> .</w:t>
      </w:r>
      <w:r>
        <w:br/>
      </w:r>
      <w:r>
        <w:t>المــادة</w:t>
      </w:r>
      <w:r>
        <w:t xml:space="preserve">(85): </w:t>
      </w:r>
      <w:r>
        <w:t>لا</w:t>
      </w:r>
      <w:r>
        <w:t xml:space="preserve"> </w:t>
      </w:r>
      <w:r>
        <w:t>تحل</w:t>
      </w:r>
      <w:r>
        <w:t xml:space="preserve"> </w:t>
      </w:r>
      <w:r>
        <w:t>ديون</w:t>
      </w:r>
      <w:r>
        <w:t xml:space="preserve"> </w:t>
      </w:r>
      <w:r>
        <w:t>الميت</w:t>
      </w:r>
      <w:r>
        <w:t xml:space="preserve"> </w:t>
      </w:r>
      <w:r>
        <w:t>المؤجلة</w:t>
      </w:r>
      <w:r>
        <w:t xml:space="preserve"> </w:t>
      </w:r>
      <w:r>
        <w:t>بوفاته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افلاسه</w:t>
      </w:r>
      <w:r>
        <w:t xml:space="preserve"> .</w:t>
      </w:r>
      <w:r>
        <w:br/>
      </w:r>
      <w:r>
        <w:t>المــادة</w:t>
      </w:r>
      <w:r>
        <w:t xml:space="preserve">(86): </w:t>
      </w:r>
      <w:r>
        <w:t>اذا</w:t>
      </w:r>
      <w:r>
        <w:t xml:space="preserve"> </w:t>
      </w:r>
      <w:r>
        <w:t>ظهر</w:t>
      </w:r>
      <w:r>
        <w:t xml:space="preserve"> </w:t>
      </w:r>
      <w:r>
        <w:t>غريم</w:t>
      </w:r>
      <w:r>
        <w:t xml:space="preserve"> </w:t>
      </w:r>
      <w:r>
        <w:t>للميت</w:t>
      </w:r>
      <w:r>
        <w:t xml:space="preserve"> </w:t>
      </w:r>
      <w:r>
        <w:t>وكانت</w:t>
      </w:r>
      <w:r>
        <w:t xml:space="preserve"> </w:t>
      </w:r>
      <w:r>
        <w:t>الاموال</w:t>
      </w:r>
      <w:r>
        <w:t xml:space="preserve"> </w:t>
      </w:r>
      <w:r>
        <w:t>قد</w:t>
      </w:r>
      <w:r>
        <w:t xml:space="preserve"> </w:t>
      </w:r>
      <w:r>
        <w:t>قسمت</w:t>
      </w:r>
      <w:r>
        <w:t xml:space="preserve"> </w:t>
      </w:r>
      <w:r>
        <w:t>على</w:t>
      </w:r>
      <w:r>
        <w:t xml:space="preserve"> </w:t>
      </w:r>
      <w:r>
        <w:t>الدائنين</w:t>
      </w:r>
      <w:r>
        <w:t xml:space="preserve"> </w:t>
      </w:r>
      <w:r>
        <w:t>رجع</w:t>
      </w:r>
      <w:r>
        <w:t xml:space="preserve"> </w:t>
      </w:r>
      <w:r>
        <w:t>الغريم</w:t>
      </w:r>
      <w:r>
        <w:t xml:space="preserve"> </w:t>
      </w:r>
      <w:r>
        <w:t>على</w:t>
      </w:r>
      <w:r>
        <w:t xml:space="preserve"> </w:t>
      </w:r>
      <w:r>
        <w:t>الدائنين</w:t>
      </w:r>
      <w:r>
        <w:t xml:space="preserve"> </w:t>
      </w:r>
      <w:r>
        <w:t>طبقا</w:t>
      </w:r>
      <w:r>
        <w:t xml:space="preserve"> </w:t>
      </w:r>
      <w:r>
        <w:t>للمنصوص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(81)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الورثة</w:t>
      </w:r>
      <w:r>
        <w:t xml:space="preserve"> </w:t>
      </w:r>
      <w:r>
        <w:t>قد</w:t>
      </w:r>
      <w:r>
        <w:t xml:space="preserve"> </w:t>
      </w:r>
      <w:r>
        <w:t>قبضوا</w:t>
      </w:r>
      <w:r>
        <w:t xml:space="preserve"> </w:t>
      </w:r>
      <w:r>
        <w:t>شيئا</w:t>
      </w:r>
      <w:r>
        <w:t xml:space="preserve"> </w:t>
      </w:r>
      <w:r>
        <w:t>من</w:t>
      </w:r>
      <w:r>
        <w:t xml:space="preserve"> </w:t>
      </w:r>
      <w:r>
        <w:t>التركة</w:t>
      </w:r>
      <w:r>
        <w:t xml:space="preserve"> </w:t>
      </w:r>
      <w:r>
        <w:t>رجع</w:t>
      </w:r>
      <w:r>
        <w:t xml:space="preserve"> </w:t>
      </w:r>
      <w:r>
        <w:t>الدائنون</w:t>
      </w:r>
      <w:r>
        <w:t xml:space="preserve"> </w:t>
      </w:r>
      <w:r>
        <w:t>عليهم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قبض</w:t>
      </w:r>
      <w:r>
        <w:t xml:space="preserve"> </w:t>
      </w:r>
      <w:r>
        <w:t>من</w:t>
      </w:r>
      <w:r>
        <w:t xml:space="preserve"> </w:t>
      </w:r>
      <w:r>
        <w:t>تركة</w:t>
      </w:r>
      <w:r>
        <w:t xml:space="preserve"> </w:t>
      </w:r>
      <w:r>
        <w:t>الميت</w:t>
      </w:r>
      <w:r>
        <w:t xml:space="preserve"> </w:t>
      </w:r>
      <w:r>
        <w:t>وللوارث</w:t>
      </w:r>
      <w:r>
        <w:t xml:space="preserve"> </w:t>
      </w:r>
      <w:r>
        <w:t>ان</w:t>
      </w:r>
      <w:r>
        <w:t xml:space="preserve"> </w:t>
      </w:r>
      <w:r>
        <w:t>يرج</w:t>
      </w:r>
      <w:r>
        <w:t>ع</w:t>
      </w:r>
      <w:r>
        <w:t xml:space="preserve"> </w:t>
      </w:r>
      <w:r>
        <w:t>على</w:t>
      </w:r>
      <w:r>
        <w:t xml:space="preserve"> </w:t>
      </w:r>
      <w:r>
        <w:t>سائر</w:t>
      </w:r>
      <w:r>
        <w:t xml:space="preserve"> </w:t>
      </w:r>
      <w:r>
        <w:t>الورثة</w:t>
      </w:r>
      <w:r>
        <w:t xml:space="preserve"> </w:t>
      </w:r>
      <w:r>
        <w:t>بنصيبه</w:t>
      </w:r>
      <w:r>
        <w:t xml:space="preserve"> </w:t>
      </w:r>
      <w:r>
        <w:t>في</w:t>
      </w:r>
      <w:r>
        <w:t xml:space="preserve"> </w:t>
      </w:r>
      <w:r>
        <w:t>التركة</w:t>
      </w:r>
      <w:r>
        <w:t xml:space="preserve"> </w:t>
      </w:r>
      <w:r>
        <w:t>بعد</w:t>
      </w:r>
      <w:r>
        <w:t xml:space="preserve"> </w:t>
      </w:r>
      <w:r>
        <w:t>استيفاء</w:t>
      </w:r>
      <w:r>
        <w:t xml:space="preserve"> </w:t>
      </w:r>
      <w:r>
        <w:t>الديون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نصيبه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للدائن</w:t>
      </w:r>
      <w:r>
        <w:t xml:space="preserve"> </w:t>
      </w:r>
      <w:r>
        <w:t>ان</w:t>
      </w:r>
      <w:r>
        <w:t xml:space="preserve"> </w:t>
      </w:r>
      <w:r>
        <w:t>يتقاضى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دينه</w:t>
      </w:r>
      <w:r>
        <w:t xml:space="preserve"> </w:t>
      </w:r>
      <w:r>
        <w:t>او</w:t>
      </w:r>
      <w:r>
        <w:t xml:space="preserve"> </w:t>
      </w:r>
      <w:r>
        <w:t>حصته</w:t>
      </w:r>
      <w:r>
        <w:t xml:space="preserve"> </w:t>
      </w:r>
      <w:r>
        <w:t>باي</w:t>
      </w:r>
      <w:r>
        <w:t xml:space="preserve"> </w:t>
      </w:r>
      <w:r>
        <w:t>حال</w:t>
      </w:r>
      <w:r>
        <w:t xml:space="preserve"> </w:t>
      </w:r>
      <w:r>
        <w:t>من</w:t>
      </w:r>
      <w:r>
        <w:t xml:space="preserve"> </w:t>
      </w:r>
      <w:r>
        <w:t>الاحوال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احكام</w:t>
      </w:r>
      <w:r>
        <w:t xml:space="preserve"> </w:t>
      </w:r>
      <w:r>
        <w:t>عامه</w:t>
      </w:r>
    </w:p>
    <w:p w:rsidR="00601374" w:rsidRDefault="00DB6C82" w:rsidP="008909C2">
      <w:pPr>
        <w:jc w:val="right"/>
      </w:pPr>
      <w:r>
        <w:t>المــادة</w:t>
      </w:r>
      <w:r>
        <w:t xml:space="preserve">(87): </w:t>
      </w:r>
      <w:r>
        <w:t>الاشخاص</w:t>
      </w:r>
      <w:r>
        <w:t xml:space="preserve"> </w:t>
      </w:r>
      <w:r>
        <w:t>الاعتباريون</w:t>
      </w:r>
      <w:r>
        <w:t xml:space="preserve"> </w:t>
      </w:r>
      <w:r>
        <w:t>هم</w:t>
      </w:r>
      <w:r>
        <w:t>:</w:t>
      </w:r>
      <w:r>
        <w:br/>
        <w:t xml:space="preserve">1- </w:t>
      </w:r>
      <w:r>
        <w:t>الدولة</w:t>
      </w:r>
      <w:r>
        <w:t xml:space="preserve"> </w:t>
      </w:r>
      <w:r>
        <w:t>والمحافظات</w:t>
      </w:r>
      <w:r>
        <w:t xml:space="preserve"> </w:t>
      </w:r>
      <w:r>
        <w:t>والمدن</w:t>
      </w:r>
      <w:r>
        <w:t xml:space="preserve"> </w:t>
      </w:r>
      <w:r>
        <w:t>والمديريات</w:t>
      </w:r>
      <w:r>
        <w:t xml:space="preserve"> </w:t>
      </w:r>
      <w:r>
        <w:t>بالشروط</w:t>
      </w:r>
      <w:r>
        <w:t xml:space="preserve"> </w:t>
      </w:r>
      <w:r>
        <w:t>التي</w:t>
      </w:r>
      <w:r>
        <w:t xml:space="preserve"> </w:t>
      </w:r>
      <w:r>
        <w:t>يحددها</w:t>
      </w:r>
      <w:r>
        <w:t xml:space="preserve"> </w:t>
      </w:r>
      <w:r>
        <w:t>القانون،</w:t>
      </w:r>
      <w:r>
        <w:t xml:space="preserve"> </w:t>
      </w:r>
      <w:r>
        <w:t>والوزارات</w:t>
      </w:r>
      <w:r>
        <w:t xml:space="preserve"> </w:t>
      </w:r>
      <w:r>
        <w:t>والمصالح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المنشات</w:t>
      </w:r>
      <w:r>
        <w:t xml:space="preserve"> </w:t>
      </w:r>
      <w:r>
        <w:t>العامة</w:t>
      </w:r>
      <w:r>
        <w:t xml:space="preserve"> </w:t>
      </w:r>
      <w:r>
        <w:t>التي</w:t>
      </w:r>
      <w:r>
        <w:t xml:space="preserve"> </w:t>
      </w:r>
      <w:r>
        <w:t>يمنحها</w:t>
      </w:r>
      <w:r>
        <w:t xml:space="preserve"> </w:t>
      </w:r>
      <w:r>
        <w:t>القانون</w:t>
      </w:r>
      <w:r>
        <w:t xml:space="preserve"> </w:t>
      </w:r>
      <w:r>
        <w:t>الشخصية</w:t>
      </w:r>
      <w:r>
        <w:t xml:space="preserve"> </w:t>
      </w:r>
      <w:r>
        <w:t>الاعتبارية</w:t>
      </w:r>
      <w:r>
        <w:t xml:space="preserve"> .</w:t>
      </w:r>
      <w:r>
        <w:br/>
        <w:t xml:space="preserve">2- </w:t>
      </w:r>
      <w:r>
        <w:t>الهيئات</w:t>
      </w:r>
      <w:r>
        <w:t xml:space="preserve"> </w:t>
      </w:r>
      <w:r>
        <w:t>التي</w:t>
      </w:r>
      <w:r>
        <w:t xml:space="preserve"> </w:t>
      </w:r>
      <w:r>
        <w:t>تعترف</w:t>
      </w:r>
      <w:r>
        <w:t xml:space="preserve"> </w:t>
      </w:r>
      <w:r>
        <w:t>لها</w:t>
      </w:r>
      <w:r>
        <w:t xml:space="preserve"> </w:t>
      </w:r>
      <w:r>
        <w:t>الدولة</w:t>
      </w:r>
      <w:r>
        <w:t xml:space="preserve"> </w:t>
      </w:r>
      <w:r>
        <w:t>بالشخصية</w:t>
      </w:r>
      <w:r>
        <w:t xml:space="preserve"> </w:t>
      </w:r>
      <w:r>
        <w:t>الاعتبارية</w:t>
      </w:r>
      <w:r>
        <w:t xml:space="preserve"> .</w:t>
      </w:r>
      <w:r>
        <w:br/>
        <w:t xml:space="preserve">3- </w:t>
      </w:r>
      <w:r>
        <w:t>الاوقاف</w:t>
      </w:r>
      <w:r>
        <w:t xml:space="preserve"> .</w:t>
      </w:r>
      <w:r>
        <w:br/>
        <w:t xml:space="preserve">4- </w:t>
      </w:r>
      <w:r>
        <w:t>الشركات</w:t>
      </w:r>
      <w:r>
        <w:t xml:space="preserve"> </w:t>
      </w:r>
      <w:r>
        <w:t>التجارية</w:t>
      </w:r>
      <w:r>
        <w:t xml:space="preserve"> </w:t>
      </w:r>
      <w:r>
        <w:t>والمدنية</w:t>
      </w:r>
      <w:r>
        <w:t xml:space="preserve"> .</w:t>
      </w:r>
      <w:r>
        <w:br/>
        <w:t xml:space="preserve">5- </w:t>
      </w:r>
      <w:r>
        <w:t>الجمعيات</w:t>
      </w:r>
      <w:r>
        <w:t xml:space="preserve"> </w:t>
      </w:r>
      <w:r>
        <w:t>والمؤسسات</w:t>
      </w:r>
      <w:r>
        <w:t xml:space="preserve"> </w:t>
      </w:r>
      <w:r>
        <w:t>المنشاة</w:t>
      </w:r>
      <w:r>
        <w:t xml:space="preserve"> </w:t>
      </w:r>
      <w:r>
        <w:t>وفقا</w:t>
      </w:r>
      <w:r>
        <w:t xml:space="preserve"> </w:t>
      </w:r>
      <w:r>
        <w:t>لاحكام</w:t>
      </w:r>
      <w:r>
        <w:t xml:space="preserve"> </w:t>
      </w:r>
      <w:r>
        <w:t>الجمعيات</w:t>
      </w:r>
      <w:r>
        <w:t xml:space="preserve"> </w:t>
      </w:r>
      <w:r>
        <w:t>والمؤسسات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  <w:t xml:space="preserve">6- </w:t>
      </w:r>
      <w:r>
        <w:t>كل</w:t>
      </w:r>
      <w:r>
        <w:t xml:space="preserve"> </w:t>
      </w:r>
      <w:r>
        <w:t>مجموعة</w:t>
      </w:r>
      <w:r>
        <w:t xml:space="preserve"> </w:t>
      </w:r>
      <w:r>
        <w:t>من</w:t>
      </w:r>
      <w:r>
        <w:t xml:space="preserve"> </w:t>
      </w:r>
      <w:r>
        <w:t>الاشخاص</w:t>
      </w:r>
      <w:r>
        <w:t xml:space="preserve"> </w:t>
      </w:r>
      <w:r>
        <w:t>والاموال</w:t>
      </w:r>
      <w:r>
        <w:t xml:space="preserve"> </w:t>
      </w:r>
      <w:r>
        <w:t>التي</w:t>
      </w:r>
      <w:r>
        <w:t xml:space="preserve"> </w:t>
      </w:r>
      <w:r>
        <w:t>تثبت</w:t>
      </w:r>
      <w:r>
        <w:t xml:space="preserve"> </w:t>
      </w:r>
      <w:r>
        <w:t>لها</w:t>
      </w:r>
      <w:r>
        <w:t xml:space="preserve"> </w:t>
      </w:r>
      <w:r>
        <w:t>الشخصية</w:t>
      </w:r>
      <w:r>
        <w:t xml:space="preserve"> </w:t>
      </w:r>
      <w:r>
        <w:t>الاعتبارية</w:t>
      </w:r>
      <w:r>
        <w:t xml:space="preserve"> </w:t>
      </w:r>
      <w:r>
        <w:t>بمقتضى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(88): </w:t>
      </w:r>
      <w:r>
        <w:t>الشخص</w:t>
      </w:r>
      <w:r>
        <w:t xml:space="preserve"> </w:t>
      </w:r>
      <w:r>
        <w:t>الاعتباري</w:t>
      </w:r>
      <w:r>
        <w:t xml:space="preserve"> </w:t>
      </w:r>
      <w:r>
        <w:t>يتمتع</w:t>
      </w:r>
      <w:r>
        <w:t xml:space="preserve"> </w:t>
      </w:r>
      <w:r>
        <w:t>بجميع</w:t>
      </w:r>
      <w:r>
        <w:t xml:space="preserve"> </w:t>
      </w:r>
      <w:r>
        <w:t>الحقوق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م</w:t>
      </w:r>
      <w:r>
        <w:t>نها</w:t>
      </w:r>
      <w:r>
        <w:t xml:space="preserve"> </w:t>
      </w:r>
      <w:r>
        <w:t>متصلا</w:t>
      </w:r>
      <w:r>
        <w:t xml:space="preserve"> </w:t>
      </w:r>
      <w:r>
        <w:t>بصفة</w:t>
      </w:r>
      <w:r>
        <w:t xml:space="preserve"> </w:t>
      </w:r>
      <w:r>
        <w:t>الانسان</w:t>
      </w:r>
      <w:r>
        <w:t xml:space="preserve"> </w:t>
      </w:r>
      <w:r>
        <w:t>الطبيعية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>:</w:t>
      </w:r>
      <w:r>
        <w:br/>
        <w:t xml:space="preserve">1- </w:t>
      </w:r>
      <w:r>
        <w:t>ذمة</w:t>
      </w:r>
      <w:r>
        <w:t xml:space="preserve"> </w:t>
      </w:r>
      <w:r>
        <w:t>مالية</w:t>
      </w:r>
      <w:r>
        <w:t xml:space="preserve"> </w:t>
      </w:r>
      <w:r>
        <w:t>مستقلة</w:t>
      </w:r>
      <w:r>
        <w:t xml:space="preserve"> .</w:t>
      </w:r>
      <w:r>
        <w:br/>
        <w:t xml:space="preserve">2- </w:t>
      </w:r>
      <w:r>
        <w:t>اهلية،</w:t>
      </w:r>
      <w:r>
        <w:t xml:space="preserve"> </w:t>
      </w:r>
      <w:r>
        <w:t>في</w:t>
      </w:r>
      <w:r>
        <w:t xml:space="preserve"> </w:t>
      </w:r>
      <w:r>
        <w:t>الحدود</w:t>
      </w:r>
      <w:r>
        <w:t xml:space="preserve"> </w:t>
      </w:r>
      <w:r>
        <w:t>التي</w:t>
      </w:r>
      <w:r>
        <w:t xml:space="preserve"> </w:t>
      </w:r>
      <w:r>
        <w:t>يعيّنها</w:t>
      </w:r>
      <w:r>
        <w:t xml:space="preserve"> </w:t>
      </w:r>
      <w:r>
        <w:t>سند</w:t>
      </w:r>
      <w:r>
        <w:t xml:space="preserve"> </w:t>
      </w:r>
      <w:r>
        <w:t>انشائه</w:t>
      </w:r>
      <w:r>
        <w:t xml:space="preserve"> </w:t>
      </w:r>
      <w:r>
        <w:t>او</w:t>
      </w:r>
      <w:r>
        <w:t xml:space="preserve"> </w:t>
      </w:r>
      <w:r>
        <w:t>التي</w:t>
      </w:r>
      <w:r>
        <w:t xml:space="preserve"> </w:t>
      </w:r>
      <w:r>
        <w:t>يقرها</w:t>
      </w:r>
      <w:r>
        <w:t xml:space="preserve"> </w:t>
      </w:r>
      <w:r>
        <w:t>القانون</w:t>
      </w:r>
      <w:r>
        <w:t xml:space="preserve"> .</w:t>
      </w:r>
      <w:r>
        <w:br/>
        <w:t xml:space="preserve">3- </w:t>
      </w:r>
      <w:r>
        <w:t>حق</w:t>
      </w:r>
      <w:r>
        <w:t xml:space="preserve"> </w:t>
      </w:r>
      <w:r>
        <w:t>التقاضي</w:t>
      </w:r>
      <w:r>
        <w:t xml:space="preserve"> .</w:t>
      </w:r>
      <w:r>
        <w:br/>
        <w:t xml:space="preserve">4- </w:t>
      </w:r>
      <w:r>
        <w:t>موطن</w:t>
      </w:r>
      <w:r>
        <w:t xml:space="preserve"> </w:t>
      </w:r>
      <w:r>
        <w:t>مستقل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المرافعات</w:t>
      </w:r>
      <w:r>
        <w:t xml:space="preserve"> .</w:t>
      </w:r>
      <w:r>
        <w:br/>
        <w:t xml:space="preserve">5- </w:t>
      </w:r>
      <w:r>
        <w:t>نائب</w:t>
      </w:r>
      <w:r>
        <w:t xml:space="preserve"> </w:t>
      </w:r>
      <w:r>
        <w:t>يعبر</w:t>
      </w:r>
      <w:r>
        <w:t xml:space="preserve"> </w:t>
      </w:r>
      <w:r>
        <w:t>عن</w:t>
      </w:r>
      <w:r>
        <w:t xml:space="preserve"> </w:t>
      </w:r>
      <w:r>
        <w:t>ارادته</w:t>
      </w:r>
      <w:r>
        <w:t xml:space="preserve"> </w:t>
      </w:r>
      <w:r>
        <w:t>ويمثله</w:t>
      </w:r>
      <w:r>
        <w:t xml:space="preserve"> </w:t>
      </w:r>
      <w:r>
        <w:t>في</w:t>
      </w:r>
      <w:r>
        <w:t xml:space="preserve"> </w:t>
      </w:r>
      <w:r>
        <w:t>التقاضي</w:t>
      </w:r>
      <w:r>
        <w:t xml:space="preserve"> </w:t>
      </w:r>
      <w:r>
        <w:t>وغيره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الجمعيات</w:t>
      </w:r>
      <w:r>
        <w:t xml:space="preserve"> </w:t>
      </w:r>
      <w:r>
        <w:t>التعاونية</w:t>
      </w:r>
      <w:r>
        <w:t xml:space="preserve"> </w:t>
      </w:r>
      <w:r>
        <w:t>وغيرها</w:t>
      </w:r>
    </w:p>
    <w:p w:rsidR="00601374" w:rsidRDefault="00DB6C82" w:rsidP="008909C2">
      <w:pPr>
        <w:jc w:val="right"/>
      </w:pPr>
      <w:r>
        <w:t>المــادة</w:t>
      </w:r>
      <w:r>
        <w:t xml:space="preserve">(89): </w:t>
      </w:r>
      <w:r>
        <w:t>الجمعية</w:t>
      </w:r>
      <w:r>
        <w:t xml:space="preserve"> </w:t>
      </w:r>
      <w:r>
        <w:t>هي</w:t>
      </w:r>
      <w:r>
        <w:t xml:space="preserve"> </w:t>
      </w:r>
      <w:r>
        <w:t>جماعة</w:t>
      </w:r>
      <w:r>
        <w:t xml:space="preserve"> </w:t>
      </w:r>
      <w:r>
        <w:t>تتخذ</w:t>
      </w:r>
      <w:r>
        <w:t xml:space="preserve"> </w:t>
      </w:r>
      <w:r>
        <w:t>لها</w:t>
      </w:r>
      <w:r>
        <w:t xml:space="preserve"> </w:t>
      </w:r>
      <w:r>
        <w:t>صفة</w:t>
      </w:r>
      <w:r>
        <w:t xml:space="preserve"> </w:t>
      </w:r>
      <w:r>
        <w:t>دائمة</w:t>
      </w:r>
      <w:r>
        <w:t xml:space="preserve"> </w:t>
      </w:r>
      <w:r>
        <w:t>وتكون</w:t>
      </w:r>
      <w:r>
        <w:t xml:space="preserve"> </w:t>
      </w:r>
      <w:r>
        <w:t>من</w:t>
      </w:r>
      <w:r>
        <w:t xml:space="preserve"> </w:t>
      </w:r>
      <w:r>
        <w:t>عدة</w:t>
      </w:r>
      <w:r>
        <w:t xml:space="preserve"> </w:t>
      </w:r>
      <w:r>
        <w:t>اشخاص</w:t>
      </w:r>
      <w:r>
        <w:t xml:space="preserve"> </w:t>
      </w:r>
      <w:r>
        <w:t>طبيعية</w:t>
      </w:r>
      <w:r>
        <w:t xml:space="preserve"> </w:t>
      </w:r>
      <w:r>
        <w:t>او</w:t>
      </w:r>
      <w:r>
        <w:t xml:space="preserve"> </w:t>
      </w:r>
      <w:r>
        <w:t>اعتبارية</w:t>
      </w:r>
      <w:r>
        <w:t xml:space="preserve"> </w:t>
      </w:r>
      <w:r>
        <w:t>لغرض</w:t>
      </w:r>
      <w:r>
        <w:t xml:space="preserve"> </w:t>
      </w:r>
      <w:r>
        <w:t>غير</w:t>
      </w:r>
      <w:r>
        <w:t xml:space="preserve"> </w:t>
      </w:r>
      <w:r>
        <w:t>الحصول</w:t>
      </w:r>
      <w:r>
        <w:t xml:space="preserve"> </w:t>
      </w:r>
      <w:r>
        <w:t>على</w:t>
      </w:r>
      <w:r>
        <w:t xml:space="preserve"> </w:t>
      </w:r>
      <w:r>
        <w:t>ربح</w:t>
      </w:r>
      <w:r>
        <w:t xml:space="preserve"> </w:t>
      </w:r>
      <w:r>
        <w:t>مادي</w:t>
      </w:r>
      <w:r>
        <w:t xml:space="preserve"> .</w:t>
      </w:r>
      <w:r>
        <w:br/>
      </w:r>
      <w:r>
        <w:t>المــادة</w:t>
      </w:r>
      <w:r>
        <w:t xml:space="preserve">(90): </w:t>
      </w:r>
      <w:r>
        <w:t>يشترط</w:t>
      </w:r>
      <w:r>
        <w:t xml:space="preserve"> </w:t>
      </w:r>
      <w:r>
        <w:t>لانشاء</w:t>
      </w:r>
      <w:r>
        <w:t xml:space="preserve"> </w:t>
      </w:r>
      <w:r>
        <w:t>الجمعية</w:t>
      </w:r>
      <w:r>
        <w:t xml:space="preserve"> </w:t>
      </w:r>
      <w:r>
        <w:t>ان</w:t>
      </w:r>
      <w:r>
        <w:t xml:space="preserve"> </w:t>
      </w:r>
      <w:r>
        <w:t>يوضح</w:t>
      </w:r>
      <w:r>
        <w:t xml:space="preserve"> </w:t>
      </w:r>
      <w:r>
        <w:t>لها</w:t>
      </w:r>
      <w:r>
        <w:t xml:space="preserve"> </w:t>
      </w:r>
      <w:r>
        <w:t>نظام</w:t>
      </w:r>
      <w:r>
        <w:t xml:space="preserve"> </w:t>
      </w:r>
      <w:r>
        <w:t>مكتوب</w:t>
      </w:r>
      <w:r>
        <w:t xml:space="preserve"> </w:t>
      </w:r>
      <w:r>
        <w:t>يوقع</w:t>
      </w:r>
      <w:r>
        <w:t xml:space="preserve"> </w:t>
      </w:r>
      <w:r>
        <w:t>عليه</w:t>
      </w:r>
      <w:r>
        <w:t xml:space="preserve"> </w:t>
      </w:r>
      <w:r>
        <w:t>الاعضاء</w:t>
      </w:r>
      <w:r>
        <w:t xml:space="preserve"> </w:t>
      </w:r>
      <w:r>
        <w:t>المؤسسون</w:t>
      </w:r>
      <w:r>
        <w:t xml:space="preserve"> </w:t>
      </w:r>
      <w:r>
        <w:t>ويجب</w:t>
      </w:r>
      <w:r>
        <w:t xml:space="preserve"> </w:t>
      </w:r>
      <w:r>
        <w:t>ان</w:t>
      </w:r>
      <w:r>
        <w:t xml:space="preserve"> </w:t>
      </w:r>
      <w:r>
        <w:t>يشتمل</w:t>
      </w:r>
      <w:r>
        <w:t xml:space="preserve"> </w:t>
      </w:r>
      <w:r>
        <w:t>على</w:t>
      </w:r>
      <w:r>
        <w:t xml:space="preserve"> </w:t>
      </w:r>
      <w:r>
        <w:t>البيانات</w:t>
      </w:r>
      <w:r>
        <w:t xml:space="preserve"> </w:t>
      </w:r>
      <w:r>
        <w:t>الاتية</w:t>
      </w:r>
      <w:r>
        <w:t>: –</w:t>
      </w:r>
      <w:r>
        <w:br/>
        <w:t xml:space="preserve">1- </w:t>
      </w:r>
      <w:r>
        <w:t>اسم</w:t>
      </w:r>
      <w:r>
        <w:t xml:space="preserve"> </w:t>
      </w:r>
      <w:r>
        <w:t>الجمعية</w:t>
      </w:r>
      <w:r>
        <w:t xml:space="preserve"> </w:t>
      </w:r>
      <w:r>
        <w:t>والغرض</w:t>
      </w:r>
      <w:r>
        <w:t xml:space="preserve"> </w:t>
      </w:r>
      <w:r>
        <w:t>منها</w:t>
      </w:r>
      <w:r>
        <w:t xml:space="preserve"> </w:t>
      </w:r>
      <w:r>
        <w:t>ومركز</w:t>
      </w:r>
      <w:r>
        <w:t xml:space="preserve"> </w:t>
      </w:r>
      <w:r>
        <w:t>ادارتها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المركز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.</w:t>
      </w:r>
      <w:r>
        <w:br/>
        <w:t xml:space="preserve">2- </w:t>
      </w:r>
      <w:r>
        <w:t>اسم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الاعضاء</w:t>
      </w:r>
      <w:r>
        <w:t xml:space="preserve"> </w:t>
      </w:r>
      <w:r>
        <w:t>المؤسسين</w:t>
      </w:r>
      <w:r>
        <w:t xml:space="preserve"> </w:t>
      </w:r>
      <w:r>
        <w:t>ولقبه،</w:t>
      </w:r>
      <w:r>
        <w:t xml:space="preserve"> </w:t>
      </w:r>
      <w:r>
        <w:t>وجنسيته،</w:t>
      </w:r>
      <w:r>
        <w:t xml:space="preserve"> </w:t>
      </w:r>
      <w:r>
        <w:t>ومهنته،</w:t>
      </w:r>
      <w:r>
        <w:t xml:space="preserve"> </w:t>
      </w:r>
      <w:r>
        <w:t>وموطنه</w:t>
      </w:r>
      <w:r>
        <w:t xml:space="preserve"> .</w:t>
      </w:r>
      <w:r>
        <w:br/>
        <w:t xml:space="preserve">3- </w:t>
      </w:r>
      <w:r>
        <w:t>الموارد</w:t>
      </w:r>
      <w:r>
        <w:t xml:space="preserve"> </w:t>
      </w:r>
      <w:r>
        <w:t>المالية</w:t>
      </w:r>
      <w:r>
        <w:t xml:space="preserve"> </w:t>
      </w:r>
      <w:r>
        <w:t>للجمعية</w:t>
      </w:r>
      <w:r>
        <w:t xml:space="preserve"> .</w:t>
      </w:r>
      <w:r>
        <w:br/>
        <w:t xml:space="preserve">4- </w:t>
      </w:r>
      <w:r>
        <w:t>الهيئات</w:t>
      </w:r>
      <w:r>
        <w:t xml:space="preserve"> </w:t>
      </w:r>
      <w:r>
        <w:t>والاشخاص</w:t>
      </w:r>
      <w:r>
        <w:t xml:space="preserve"> </w:t>
      </w:r>
      <w:r>
        <w:t>الذين</w:t>
      </w:r>
      <w:r>
        <w:t xml:space="preserve"> </w:t>
      </w:r>
      <w:r>
        <w:t>يمثلون</w:t>
      </w:r>
      <w:r>
        <w:t xml:space="preserve"> </w:t>
      </w:r>
      <w:r>
        <w:t>الجمعية</w:t>
      </w:r>
      <w:r>
        <w:t xml:space="preserve"> </w:t>
      </w:r>
      <w:r>
        <w:t>واختصاص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وطرق</w:t>
      </w:r>
      <w:r>
        <w:t xml:space="preserve"> </w:t>
      </w:r>
      <w:r>
        <w:t>تعيينهم</w:t>
      </w:r>
      <w:r>
        <w:t xml:space="preserve"> </w:t>
      </w:r>
      <w:r>
        <w:t>وعزلهم</w:t>
      </w:r>
      <w:r>
        <w:t xml:space="preserve"> .</w:t>
      </w:r>
      <w:r>
        <w:br/>
        <w:t xml:space="preserve">5- </w:t>
      </w:r>
      <w:r>
        <w:t>القواعد</w:t>
      </w:r>
      <w:r>
        <w:t xml:space="preserve"> </w:t>
      </w:r>
      <w:r>
        <w:t>التي</w:t>
      </w:r>
      <w:r>
        <w:t xml:space="preserve"> </w:t>
      </w:r>
      <w:r>
        <w:t>تتبع</w:t>
      </w:r>
      <w:r>
        <w:t xml:space="preserve"> </w:t>
      </w:r>
      <w:r>
        <w:t>في</w:t>
      </w:r>
      <w:r>
        <w:t xml:space="preserve"> </w:t>
      </w:r>
      <w:r>
        <w:t>تعديل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.</w:t>
      </w:r>
      <w:r>
        <w:br/>
      </w:r>
      <w:r>
        <w:t>المــادة</w:t>
      </w:r>
      <w:r>
        <w:t xml:space="preserve">(91):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ينص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تؤول</w:t>
      </w:r>
      <w:r>
        <w:t xml:space="preserve"> </w:t>
      </w:r>
      <w:r>
        <w:t>اموالها</w:t>
      </w:r>
      <w:r>
        <w:t xml:space="preserve"> </w:t>
      </w:r>
      <w:r>
        <w:t>عند</w:t>
      </w:r>
      <w:r>
        <w:t xml:space="preserve"> </w:t>
      </w:r>
      <w:r>
        <w:t>حلها</w:t>
      </w:r>
      <w:r>
        <w:t xml:space="preserve"> </w:t>
      </w:r>
      <w:r>
        <w:t>الى</w:t>
      </w:r>
      <w:r>
        <w:t xml:space="preserve"> </w:t>
      </w:r>
      <w:r>
        <w:t>الاعضاء</w:t>
      </w:r>
      <w:r>
        <w:t xml:space="preserve"> </w:t>
      </w:r>
      <w:r>
        <w:t>او</w:t>
      </w:r>
      <w:r>
        <w:t xml:space="preserve"> </w:t>
      </w:r>
      <w:r>
        <w:t>ورثتهم،</w:t>
      </w:r>
      <w:r>
        <w:t xml:space="preserve"> </w:t>
      </w:r>
      <w:r>
        <w:t>او</w:t>
      </w:r>
      <w:r>
        <w:t xml:space="preserve"> </w:t>
      </w:r>
      <w:r>
        <w:t>اسرهم</w:t>
      </w:r>
      <w:r>
        <w:t xml:space="preserve"> </w:t>
      </w:r>
      <w:r>
        <w:t>ويستثنى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الاعانات</w:t>
      </w:r>
      <w:r>
        <w:t xml:space="preserve"> </w:t>
      </w:r>
      <w:r>
        <w:t>والمعاشات</w:t>
      </w:r>
      <w:r>
        <w:t xml:space="preserve"> </w:t>
      </w:r>
      <w:r>
        <w:t>ان</w:t>
      </w:r>
      <w:r>
        <w:t xml:space="preserve"> </w:t>
      </w:r>
      <w:r>
        <w:t>اتفق</w:t>
      </w:r>
      <w:r>
        <w:t xml:space="preserve"> </w:t>
      </w:r>
      <w:r>
        <w:t>ذلك</w:t>
      </w:r>
      <w:r>
        <w:t xml:space="preserve"> </w:t>
      </w:r>
      <w:r>
        <w:t>مع</w:t>
      </w:r>
      <w:r>
        <w:t xml:space="preserve"> </w:t>
      </w:r>
      <w:r>
        <w:t>غرضها</w:t>
      </w:r>
      <w:r>
        <w:t xml:space="preserve"> .</w:t>
      </w:r>
      <w:r>
        <w:br/>
      </w:r>
      <w:r>
        <w:t>المــادة</w:t>
      </w:r>
      <w:r>
        <w:t xml:space="preserve">(92):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للجمعية</w:t>
      </w:r>
      <w:r>
        <w:t xml:space="preserve"> </w:t>
      </w:r>
      <w:r>
        <w:t>ان</w:t>
      </w:r>
      <w:r>
        <w:t xml:space="preserve"> </w:t>
      </w:r>
      <w:r>
        <w:t>تتملك</w:t>
      </w:r>
      <w:r>
        <w:t xml:space="preserve"> </w:t>
      </w:r>
      <w:r>
        <w:t>اموالا</w:t>
      </w:r>
      <w:r>
        <w:t xml:space="preserve"> </w:t>
      </w:r>
      <w:r>
        <w:t>غير</w:t>
      </w:r>
      <w:r>
        <w:t xml:space="preserve"> </w:t>
      </w:r>
      <w:r>
        <w:t>منقولة</w:t>
      </w:r>
      <w:r>
        <w:t xml:space="preserve"> (</w:t>
      </w:r>
      <w:r>
        <w:t>عقارات</w:t>
      </w:r>
      <w:r>
        <w:t xml:space="preserve">) </w:t>
      </w:r>
      <w:r>
        <w:t>الا</w:t>
      </w:r>
      <w:r>
        <w:t xml:space="preserve"> </w:t>
      </w:r>
      <w:r>
        <w:t>بالقدر</w:t>
      </w:r>
      <w:r>
        <w:t xml:space="preserve"> </w:t>
      </w:r>
      <w:r>
        <w:t>اللازم</w:t>
      </w:r>
      <w:r>
        <w:t xml:space="preserve"> </w:t>
      </w:r>
      <w:r>
        <w:t>لتحقيق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انشئت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.</w:t>
      </w:r>
      <w:r>
        <w:br/>
      </w:r>
      <w:r>
        <w:t>المــادة</w:t>
      </w:r>
      <w:r>
        <w:t xml:space="preserve">(93): </w:t>
      </w:r>
      <w:r>
        <w:t>تثبت</w:t>
      </w:r>
      <w:r>
        <w:t xml:space="preserve"> </w:t>
      </w:r>
      <w:r>
        <w:t>الشخصية</w:t>
      </w:r>
      <w:r>
        <w:t xml:space="preserve"> </w:t>
      </w:r>
      <w:r>
        <w:t>الاعتبارية</w:t>
      </w:r>
      <w:r>
        <w:t xml:space="preserve"> </w:t>
      </w:r>
      <w:r>
        <w:t>للجمعية</w:t>
      </w:r>
      <w:r>
        <w:t xml:space="preserve"> </w:t>
      </w:r>
      <w:r>
        <w:t>بمجرد</w:t>
      </w:r>
      <w:r>
        <w:t xml:space="preserve"> </w:t>
      </w:r>
      <w:r>
        <w:t>انشائها</w:t>
      </w:r>
      <w:r>
        <w:t xml:space="preserve"> </w:t>
      </w:r>
      <w:r>
        <w:t>ولكنه</w:t>
      </w:r>
      <w:r>
        <w:t xml:space="preserve"> </w:t>
      </w:r>
      <w:r>
        <w:t>لا</w:t>
      </w:r>
      <w:r>
        <w:t xml:space="preserve"> </w:t>
      </w:r>
      <w:r>
        <w:t>يحتج</w:t>
      </w:r>
      <w:r>
        <w:t xml:space="preserve"> </w:t>
      </w:r>
      <w:r>
        <w:t>بها</w:t>
      </w:r>
      <w:r>
        <w:t xml:space="preserve"> </w:t>
      </w:r>
      <w:r>
        <w:t>قبل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اشهار</w:t>
      </w:r>
      <w:r>
        <w:t xml:space="preserve"> </w:t>
      </w:r>
      <w:r>
        <w:t>نظامها</w:t>
      </w:r>
      <w:r>
        <w:t xml:space="preserve"> </w:t>
      </w:r>
      <w:r>
        <w:t>بقيد</w:t>
      </w:r>
      <w:r>
        <w:t xml:space="preserve"> </w:t>
      </w:r>
      <w:r>
        <w:t>البيانات</w:t>
      </w:r>
      <w:r>
        <w:t xml:space="preserve"> </w:t>
      </w:r>
      <w:r>
        <w:t>المشار</w:t>
      </w:r>
      <w:r>
        <w:t xml:space="preserve"> </w:t>
      </w:r>
      <w:r>
        <w:t>اليها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(90) </w:t>
      </w:r>
      <w:r>
        <w:t>في</w:t>
      </w:r>
      <w:r>
        <w:t xml:space="preserve"> </w:t>
      </w:r>
      <w:r>
        <w:t>سجلات</w:t>
      </w:r>
      <w:r>
        <w:t xml:space="preserve"> </w:t>
      </w:r>
      <w:r>
        <w:t>الجهة</w:t>
      </w:r>
      <w:r>
        <w:t xml:space="preserve"> </w:t>
      </w:r>
      <w:r>
        <w:t>الرسمية</w:t>
      </w:r>
      <w:r>
        <w:t xml:space="preserve"> </w:t>
      </w:r>
      <w:r>
        <w:t>المختصة</w:t>
      </w:r>
      <w:r>
        <w:t xml:space="preserve"> </w:t>
      </w:r>
      <w:r>
        <w:t>وتسليمها</w:t>
      </w:r>
      <w:r>
        <w:t xml:space="preserve"> </w:t>
      </w:r>
      <w:r>
        <w:t>صورة</w:t>
      </w:r>
      <w:r>
        <w:t xml:space="preserve"> </w:t>
      </w:r>
      <w:r>
        <w:t>من</w:t>
      </w:r>
      <w:r>
        <w:t xml:space="preserve"> </w:t>
      </w:r>
      <w:r>
        <w:t>نظامها</w:t>
      </w:r>
      <w:r>
        <w:t xml:space="preserve"> </w:t>
      </w:r>
      <w:r>
        <w:t>ال</w:t>
      </w:r>
      <w:r>
        <w:t>مكتوب</w:t>
      </w:r>
      <w:r>
        <w:t xml:space="preserve"> . </w:t>
      </w:r>
      <w:r>
        <w:t>ولا</w:t>
      </w:r>
      <w:r>
        <w:t xml:space="preserve"> </w:t>
      </w:r>
      <w:r>
        <w:t>يمنع</w:t>
      </w:r>
      <w:r>
        <w:t xml:space="preserve"> </w:t>
      </w:r>
      <w:r>
        <w:t>اهمال</w:t>
      </w:r>
      <w:r>
        <w:t xml:space="preserve"> </w:t>
      </w:r>
      <w:r>
        <w:t>الاشهار</w:t>
      </w:r>
      <w:r>
        <w:t xml:space="preserve"> </w:t>
      </w:r>
      <w:r>
        <w:t>الغير</w:t>
      </w:r>
      <w:r>
        <w:t xml:space="preserve"> </w:t>
      </w:r>
      <w:r>
        <w:t>من</w:t>
      </w:r>
      <w:r>
        <w:t xml:space="preserve"> </w:t>
      </w:r>
      <w:r>
        <w:t>التمسك</w:t>
      </w:r>
      <w:r>
        <w:t xml:space="preserve"> </w:t>
      </w:r>
      <w:r>
        <w:t>ضد</w:t>
      </w:r>
      <w:r>
        <w:t xml:space="preserve"> </w:t>
      </w:r>
      <w:r>
        <w:t>الجمعية</w:t>
      </w:r>
      <w:r>
        <w:t xml:space="preserve"> </w:t>
      </w:r>
      <w:r>
        <w:t>بالاثار</w:t>
      </w:r>
      <w:r>
        <w:t xml:space="preserve"> </w:t>
      </w:r>
      <w:r>
        <w:t>المترتبة</w:t>
      </w:r>
      <w:r>
        <w:t xml:space="preserve"> </w:t>
      </w:r>
      <w:r>
        <w:t>على</w:t>
      </w:r>
      <w:r>
        <w:t xml:space="preserve"> </w:t>
      </w:r>
      <w:r>
        <w:t>الشخصية</w:t>
      </w:r>
      <w:r>
        <w:t xml:space="preserve"> </w:t>
      </w:r>
      <w:r>
        <w:t>الاعتبارية</w:t>
      </w:r>
      <w:r>
        <w:t xml:space="preserve"> </w:t>
      </w:r>
      <w:r>
        <w:t>وكل</w:t>
      </w:r>
      <w:r>
        <w:t xml:space="preserve"> </w:t>
      </w:r>
      <w:r>
        <w:t>جمعية</w:t>
      </w:r>
      <w:r>
        <w:t xml:space="preserve"> </w:t>
      </w:r>
      <w:r>
        <w:t>غير</w:t>
      </w:r>
      <w:r>
        <w:t xml:space="preserve"> </w:t>
      </w:r>
      <w:r>
        <w:t>مشهرة</w:t>
      </w:r>
      <w:r>
        <w:t xml:space="preserve"> </w:t>
      </w:r>
      <w:r>
        <w:t>او</w:t>
      </w:r>
      <w:r>
        <w:t xml:space="preserve"> </w:t>
      </w:r>
      <w:r>
        <w:t>منشاة</w:t>
      </w:r>
      <w:r>
        <w:t xml:space="preserve"> </w:t>
      </w:r>
      <w:r>
        <w:t>بطريقة</w:t>
      </w:r>
      <w:r>
        <w:t xml:space="preserve"> </w:t>
      </w:r>
      <w:r>
        <w:t>غير</w:t>
      </w:r>
      <w:r>
        <w:t xml:space="preserve"> </w:t>
      </w:r>
      <w:r>
        <w:t>صحيحة</w:t>
      </w:r>
      <w:r>
        <w:t xml:space="preserve"> </w:t>
      </w:r>
      <w:r>
        <w:t>او</w:t>
      </w:r>
      <w:r>
        <w:t xml:space="preserve"> </w:t>
      </w:r>
      <w:r>
        <w:t>بطريقة</w:t>
      </w:r>
      <w:r>
        <w:t xml:space="preserve"> </w:t>
      </w:r>
      <w:r>
        <w:t>سرية</w:t>
      </w:r>
      <w:r>
        <w:t xml:space="preserve"> </w:t>
      </w:r>
      <w:r>
        <w:t>تلتزم</w:t>
      </w:r>
      <w:r>
        <w:t xml:space="preserve"> </w:t>
      </w:r>
      <w:r>
        <w:t>بما</w:t>
      </w:r>
      <w:r>
        <w:t xml:space="preserve"> </w:t>
      </w:r>
      <w:r>
        <w:t>تعهد</w:t>
      </w:r>
      <w:r>
        <w:t xml:space="preserve"> </w:t>
      </w:r>
      <w:r>
        <w:t>به</w:t>
      </w:r>
      <w:r>
        <w:t xml:space="preserve"> </w:t>
      </w:r>
      <w:r>
        <w:t>مديرها</w:t>
      </w:r>
      <w:r>
        <w:t xml:space="preserve"> </w:t>
      </w:r>
      <w:r>
        <w:t>او</w:t>
      </w:r>
      <w:r>
        <w:t xml:space="preserve"> </w:t>
      </w:r>
      <w:r>
        <w:t>العاملون</w:t>
      </w:r>
      <w:r>
        <w:t xml:space="preserve"> </w:t>
      </w:r>
      <w:r>
        <w:t>لحسابها</w:t>
      </w:r>
      <w:r>
        <w:t xml:space="preserve"> </w:t>
      </w:r>
      <w:r>
        <w:t>من</w:t>
      </w:r>
      <w:r>
        <w:t xml:space="preserve"> </w:t>
      </w:r>
      <w:r>
        <w:t>اموالها</w:t>
      </w:r>
      <w:r>
        <w:t xml:space="preserve"> </w:t>
      </w:r>
      <w:r>
        <w:t>سواءً</w:t>
      </w:r>
      <w:r>
        <w:t xml:space="preserve"> </w:t>
      </w:r>
      <w:r>
        <w:t>كانت</w:t>
      </w:r>
      <w:r>
        <w:t xml:space="preserve"> </w:t>
      </w:r>
      <w:r>
        <w:t>ناتجة</w:t>
      </w:r>
      <w:r>
        <w:t xml:space="preserve"> </w:t>
      </w:r>
      <w:r>
        <w:t>من</w:t>
      </w:r>
      <w:r>
        <w:t xml:space="preserve"> </w:t>
      </w:r>
      <w:r>
        <w:t>اشتراكات</w:t>
      </w:r>
      <w:r>
        <w:t xml:space="preserve"> </w:t>
      </w:r>
      <w:r>
        <w:t>اعضاءها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مورد</w:t>
      </w:r>
      <w:r>
        <w:t xml:space="preserve"> .</w:t>
      </w:r>
      <w:r>
        <w:br/>
      </w:r>
      <w:r>
        <w:t>المــادة</w:t>
      </w:r>
      <w:r>
        <w:t xml:space="preserve">(94): </w:t>
      </w:r>
      <w:r>
        <w:t>كل</w:t>
      </w:r>
      <w:r>
        <w:t xml:space="preserve"> </w:t>
      </w:r>
      <w:r>
        <w:t>تعديل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يجب</w:t>
      </w:r>
      <w:r>
        <w:t xml:space="preserve"> </w:t>
      </w:r>
      <w:r>
        <w:t>اشهاره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وتسري</w:t>
      </w:r>
      <w:r>
        <w:t xml:space="preserve"> </w:t>
      </w:r>
      <w:r>
        <w:t>عليه</w:t>
      </w:r>
      <w:r>
        <w:t xml:space="preserve"> </w:t>
      </w:r>
      <w:r>
        <w:t>احكامها</w:t>
      </w:r>
      <w:r>
        <w:t xml:space="preserve"> .</w:t>
      </w:r>
      <w:r>
        <w:br/>
      </w:r>
      <w:r>
        <w:t>المــادة</w:t>
      </w:r>
      <w:r>
        <w:t xml:space="preserve">(95): </w:t>
      </w:r>
      <w:r>
        <w:t>اعتماد</w:t>
      </w:r>
      <w:r>
        <w:t xml:space="preserve"> </w:t>
      </w:r>
      <w:r>
        <w:t>الميزانية</w:t>
      </w:r>
      <w:r>
        <w:t xml:space="preserve"> </w:t>
      </w:r>
      <w:r>
        <w:t>والحساب</w:t>
      </w:r>
      <w:r>
        <w:t xml:space="preserve"> </w:t>
      </w:r>
      <w:r>
        <w:t>الختامي</w:t>
      </w:r>
      <w:r>
        <w:t xml:space="preserve"> </w:t>
      </w:r>
      <w:r>
        <w:t>واجراء</w:t>
      </w:r>
      <w:r>
        <w:t xml:space="preserve"> </w:t>
      </w:r>
      <w:r>
        <w:t>اي</w:t>
      </w:r>
      <w:r>
        <w:t xml:space="preserve"> </w:t>
      </w:r>
      <w:r>
        <w:t>تعديل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وحلها</w:t>
      </w:r>
      <w:r>
        <w:t xml:space="preserve"> </w:t>
      </w:r>
      <w:r>
        <w:t>حلا</w:t>
      </w:r>
      <w:r>
        <w:t xml:space="preserve"> </w:t>
      </w:r>
      <w:r>
        <w:t>اختياريا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الا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قرار</w:t>
      </w:r>
      <w:r>
        <w:t xml:space="preserve"> </w:t>
      </w:r>
      <w:r>
        <w:t>يصدر</w:t>
      </w:r>
      <w:r>
        <w:t xml:space="preserve"> </w:t>
      </w:r>
      <w:r>
        <w:t>من</w:t>
      </w:r>
      <w:r>
        <w:t xml:space="preserve"> </w:t>
      </w:r>
      <w:r>
        <w:t>الج</w:t>
      </w:r>
      <w:r>
        <w:t>معية</w:t>
      </w:r>
      <w:r>
        <w:t xml:space="preserve"> </w:t>
      </w:r>
      <w:r>
        <w:t>العمومية</w:t>
      </w:r>
      <w:r>
        <w:t xml:space="preserve"> </w:t>
      </w:r>
      <w:r>
        <w:t>لاعضاء</w:t>
      </w:r>
      <w:r>
        <w:t xml:space="preserve"> </w:t>
      </w:r>
      <w:r>
        <w:t>الجمعية</w:t>
      </w:r>
      <w:r>
        <w:t xml:space="preserve"> .</w:t>
      </w:r>
      <w:r>
        <w:br/>
      </w:r>
      <w:r>
        <w:t>المــادة</w:t>
      </w:r>
      <w:r>
        <w:t xml:space="preserve">(96):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يُدعى</w:t>
      </w:r>
      <w:r>
        <w:t xml:space="preserve"> </w:t>
      </w:r>
      <w:r>
        <w:t>كل</w:t>
      </w:r>
      <w:r>
        <w:t xml:space="preserve"> </w:t>
      </w:r>
      <w:r>
        <w:t>الاعضاء</w:t>
      </w:r>
      <w:r>
        <w:t xml:space="preserve"> </w:t>
      </w:r>
      <w:r>
        <w:t>العاملين</w:t>
      </w:r>
      <w:r>
        <w:t xml:space="preserve"> </w:t>
      </w:r>
      <w:r>
        <w:t>الى</w:t>
      </w:r>
      <w:r>
        <w:t xml:space="preserve"> </w:t>
      </w:r>
      <w:r>
        <w:t>الجمعية</w:t>
      </w:r>
      <w:r>
        <w:t xml:space="preserve"> </w:t>
      </w:r>
      <w:r>
        <w:t>العمومية</w:t>
      </w:r>
      <w:r>
        <w:t xml:space="preserve"> </w:t>
      </w:r>
      <w:r>
        <w:t>لتتخذ</w:t>
      </w:r>
      <w:r>
        <w:t xml:space="preserve"> </w:t>
      </w:r>
      <w:r>
        <w:t>القرارات</w:t>
      </w:r>
      <w:r>
        <w:t xml:space="preserve"> </w:t>
      </w:r>
      <w:r>
        <w:t>بالاغلبية</w:t>
      </w:r>
      <w:r>
        <w:t xml:space="preserve"> </w:t>
      </w:r>
      <w:r>
        <w:t>النسبية</w:t>
      </w:r>
      <w:r>
        <w:t xml:space="preserve"> </w:t>
      </w:r>
      <w:r>
        <w:t>للاعضاء</w:t>
      </w:r>
      <w:r>
        <w:t xml:space="preserve"> </w:t>
      </w:r>
      <w:r>
        <w:t>الحاضرين</w:t>
      </w:r>
      <w:r>
        <w:t xml:space="preserve"> </w:t>
      </w:r>
      <w:r>
        <w:t>بانفسهم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يمثلهم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حكم</w:t>
      </w:r>
      <w:r>
        <w:t xml:space="preserve"> </w:t>
      </w:r>
      <w:r>
        <w:t>مخالف</w:t>
      </w:r>
      <w:r>
        <w:t xml:space="preserve"> . </w:t>
      </w:r>
      <w:r>
        <w:t>ولا</w:t>
      </w:r>
      <w:r>
        <w:t xml:space="preserve"> </w:t>
      </w:r>
      <w:r>
        <w:t>تصح</w:t>
      </w:r>
      <w:r>
        <w:t xml:space="preserve"> </w:t>
      </w:r>
      <w:r>
        <w:t>مداولات</w:t>
      </w:r>
      <w:r>
        <w:t xml:space="preserve"> </w:t>
      </w:r>
      <w:r>
        <w:t>الجمعية</w:t>
      </w:r>
      <w:r>
        <w:t xml:space="preserve"> </w:t>
      </w:r>
      <w:r>
        <w:t>في</w:t>
      </w:r>
      <w:r>
        <w:t xml:space="preserve"> </w:t>
      </w:r>
      <w:r>
        <w:t>ما</w:t>
      </w:r>
      <w:r>
        <w:t xml:space="preserve"> </w:t>
      </w:r>
      <w:r>
        <w:t>يتعلق</w:t>
      </w:r>
      <w:r>
        <w:t xml:space="preserve"> </w:t>
      </w:r>
      <w:r>
        <w:t>بتعديل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او</w:t>
      </w:r>
      <w:r>
        <w:t xml:space="preserve"> </w:t>
      </w:r>
      <w:r>
        <w:t>حلها</w:t>
      </w:r>
      <w:r>
        <w:t xml:space="preserve"> </w:t>
      </w:r>
      <w:r>
        <w:t>حلا</w:t>
      </w:r>
      <w:r>
        <w:t xml:space="preserve"> </w:t>
      </w:r>
      <w:r>
        <w:t>اختياريا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ادرجت</w:t>
      </w:r>
      <w:r>
        <w:t xml:space="preserve"> </w:t>
      </w:r>
      <w:r>
        <w:t>هذه</w:t>
      </w:r>
      <w:r>
        <w:t xml:space="preserve"> </w:t>
      </w:r>
      <w:r>
        <w:t>المسائل</w:t>
      </w:r>
      <w:r>
        <w:t xml:space="preserve"> </w:t>
      </w:r>
      <w:r>
        <w:t>في</w:t>
      </w:r>
      <w:r>
        <w:t xml:space="preserve"> </w:t>
      </w:r>
      <w:r>
        <w:t>جدول</w:t>
      </w:r>
      <w:r>
        <w:t xml:space="preserve"> </w:t>
      </w:r>
      <w:r>
        <w:t>اعمال</w:t>
      </w:r>
      <w:r>
        <w:t xml:space="preserve"> </w:t>
      </w:r>
      <w:r>
        <w:t>الجمعية</w:t>
      </w:r>
      <w:r>
        <w:t xml:space="preserve"> </w:t>
      </w:r>
      <w:r>
        <w:t>الذي</w:t>
      </w:r>
      <w:r>
        <w:t xml:space="preserve"> </w:t>
      </w:r>
      <w:r>
        <w:t>يرفق</w:t>
      </w:r>
      <w:r>
        <w:t xml:space="preserve"> </w:t>
      </w:r>
      <w:r>
        <w:t>باعلان</w:t>
      </w:r>
      <w:r>
        <w:t xml:space="preserve"> </w:t>
      </w:r>
      <w:r>
        <w:t>الدعوة</w:t>
      </w:r>
      <w:r>
        <w:t xml:space="preserve"> </w:t>
      </w:r>
      <w:r>
        <w:t>وتصدر</w:t>
      </w:r>
      <w:r>
        <w:t xml:space="preserve"> </w:t>
      </w:r>
      <w:r>
        <w:t>القرارات</w:t>
      </w:r>
      <w:r>
        <w:t xml:space="preserve"> </w:t>
      </w:r>
      <w:r>
        <w:t>بالاغلبية</w:t>
      </w:r>
      <w:r>
        <w:t xml:space="preserve"> </w:t>
      </w:r>
      <w:r>
        <w:t>المطلقة</w:t>
      </w:r>
      <w:r>
        <w:t xml:space="preserve"> </w:t>
      </w:r>
      <w:r>
        <w:t>لاعضاء</w:t>
      </w:r>
      <w:r>
        <w:t xml:space="preserve"> </w:t>
      </w:r>
      <w:r>
        <w:t>الجمعية</w:t>
      </w:r>
      <w:r>
        <w:t xml:space="preserve"> </w:t>
      </w:r>
      <w:r>
        <w:t>فيما</w:t>
      </w:r>
      <w:r>
        <w:t xml:space="preserve"> </w:t>
      </w:r>
      <w:r>
        <w:t>يختص</w:t>
      </w:r>
      <w:r>
        <w:t xml:space="preserve"> </w:t>
      </w:r>
      <w:r>
        <w:t>بتعديل</w:t>
      </w:r>
      <w:r>
        <w:t xml:space="preserve"> </w:t>
      </w:r>
      <w:r>
        <w:t>نظامها</w:t>
      </w:r>
      <w:r>
        <w:t xml:space="preserve"> </w:t>
      </w:r>
      <w:r>
        <w:t>وباغلبية</w:t>
      </w:r>
      <w:r>
        <w:t xml:space="preserve"> </w:t>
      </w:r>
      <w:r>
        <w:t>ثلثي</w:t>
      </w:r>
      <w:r>
        <w:t xml:space="preserve"> </w:t>
      </w:r>
      <w:r>
        <w:t>اعضاء</w:t>
      </w:r>
      <w:r>
        <w:t xml:space="preserve"> </w:t>
      </w:r>
      <w:r>
        <w:t>الجمعية</w:t>
      </w:r>
      <w:r>
        <w:t xml:space="preserve"> </w:t>
      </w:r>
      <w:r>
        <w:t>فيما</w:t>
      </w:r>
      <w:r>
        <w:t xml:space="preserve"> </w:t>
      </w:r>
      <w:r>
        <w:t>يختص</w:t>
      </w:r>
      <w:r>
        <w:t xml:space="preserve"> </w:t>
      </w:r>
      <w:r>
        <w:t>بحل</w:t>
      </w:r>
      <w:r>
        <w:t xml:space="preserve"> </w:t>
      </w:r>
      <w:r>
        <w:t>الجمعية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في</w:t>
      </w:r>
      <w:r>
        <w:t xml:space="preserve"> </w:t>
      </w:r>
      <w:r>
        <w:t>النظام</w:t>
      </w:r>
      <w:r>
        <w:t xml:space="preserve"> </w:t>
      </w:r>
      <w:r>
        <w:t>نص</w:t>
      </w:r>
      <w:r>
        <w:t xml:space="preserve"> </w:t>
      </w:r>
      <w:r>
        <w:t>خاص</w:t>
      </w:r>
      <w:r>
        <w:t xml:space="preserve"> </w:t>
      </w:r>
      <w:r>
        <w:t>يشترط</w:t>
      </w:r>
      <w:r>
        <w:t xml:space="preserve"> </w:t>
      </w:r>
      <w:r>
        <w:t>اغلبية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(97): </w:t>
      </w:r>
      <w:r>
        <w:t>كل</w:t>
      </w:r>
      <w:r>
        <w:t xml:space="preserve"> </w:t>
      </w:r>
      <w:r>
        <w:t>قرار</w:t>
      </w:r>
      <w:r>
        <w:t xml:space="preserve"> </w:t>
      </w:r>
      <w:r>
        <w:t>تصدره</w:t>
      </w:r>
      <w:r>
        <w:t xml:space="preserve"> </w:t>
      </w:r>
      <w:r>
        <w:t>الجمعية</w:t>
      </w:r>
      <w:r>
        <w:t xml:space="preserve"> </w:t>
      </w:r>
      <w:r>
        <w:t>العمومية</w:t>
      </w:r>
      <w:r>
        <w:t xml:space="preserve"> </w:t>
      </w:r>
      <w:r>
        <w:t>مخالفا</w:t>
      </w:r>
      <w:r>
        <w:t xml:space="preserve"> </w:t>
      </w:r>
      <w:r>
        <w:t>للقانون</w:t>
      </w:r>
      <w:r>
        <w:t xml:space="preserve"> </w:t>
      </w:r>
      <w:r>
        <w:t>او</w:t>
      </w:r>
      <w:r>
        <w:t xml:space="preserve"> </w:t>
      </w:r>
      <w:r>
        <w:t>لنظام</w:t>
      </w:r>
      <w:r>
        <w:t xml:space="preserve"> </w:t>
      </w:r>
      <w:r>
        <w:t>الجمعية</w:t>
      </w:r>
      <w:r>
        <w:t xml:space="preserve"> </w:t>
      </w:r>
      <w:r>
        <w:t>غير</w:t>
      </w:r>
      <w:r>
        <w:t xml:space="preserve"> </w:t>
      </w:r>
      <w:r>
        <w:t>نافذ</w:t>
      </w:r>
      <w:r>
        <w:t xml:space="preserve"> </w:t>
      </w:r>
      <w:r>
        <w:t>وتحكم</w:t>
      </w:r>
      <w:r>
        <w:t xml:space="preserve"> </w:t>
      </w:r>
      <w:r>
        <w:t>المحكمة</w:t>
      </w:r>
      <w:r>
        <w:t xml:space="preserve"> </w:t>
      </w:r>
      <w:r>
        <w:t>التي</w:t>
      </w:r>
      <w:r>
        <w:t xml:space="preserve"> </w:t>
      </w:r>
      <w:r>
        <w:t>يقع</w:t>
      </w:r>
      <w:r>
        <w:t xml:space="preserve"> </w:t>
      </w:r>
      <w:r>
        <w:t>في</w:t>
      </w:r>
      <w:r>
        <w:t xml:space="preserve"> </w:t>
      </w:r>
      <w:r>
        <w:t>دائرتها</w:t>
      </w:r>
      <w:r>
        <w:t xml:space="preserve"> </w:t>
      </w:r>
      <w:r>
        <w:t>مركز</w:t>
      </w:r>
      <w:r>
        <w:t xml:space="preserve"> </w:t>
      </w:r>
      <w:r>
        <w:t>الجمعية</w:t>
      </w:r>
      <w:r>
        <w:t xml:space="preserve"> </w:t>
      </w:r>
      <w:r>
        <w:t>ببطلانه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احد</w:t>
      </w:r>
      <w:r>
        <w:t xml:space="preserve"> </w:t>
      </w:r>
      <w:r>
        <w:t>الاعضاء</w:t>
      </w:r>
      <w:r>
        <w:t xml:space="preserve"> </w:t>
      </w:r>
      <w:r>
        <w:t>او</w:t>
      </w:r>
      <w:r>
        <w:t xml:space="preserve"> </w:t>
      </w:r>
      <w:r>
        <w:t>شخص</w:t>
      </w:r>
      <w:r>
        <w:t xml:space="preserve"> </w:t>
      </w:r>
      <w:r>
        <w:t>له</w:t>
      </w:r>
      <w:r>
        <w:t xml:space="preserve"> </w:t>
      </w:r>
      <w:r>
        <w:t>مصلحة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النيابة</w:t>
      </w:r>
      <w:r>
        <w:t xml:space="preserve"> </w:t>
      </w:r>
      <w:r>
        <w:t>العامة</w:t>
      </w:r>
      <w:r>
        <w:t xml:space="preserve"> </w:t>
      </w:r>
      <w:r>
        <w:t>خلال</w:t>
      </w:r>
      <w:r>
        <w:t xml:space="preserve"> </w:t>
      </w:r>
      <w:r>
        <w:t>ستة</w:t>
      </w:r>
      <w:r>
        <w:t xml:space="preserve"> </w:t>
      </w:r>
      <w:r>
        <w:t>اشهر</w:t>
      </w:r>
      <w:r>
        <w:t xml:space="preserve"> </w:t>
      </w:r>
      <w:r>
        <w:t>ولا</w:t>
      </w:r>
      <w:r>
        <w:t xml:space="preserve"> </w:t>
      </w:r>
      <w:r>
        <w:t>يضار</w:t>
      </w:r>
      <w:r>
        <w:t xml:space="preserve"> </w:t>
      </w:r>
      <w:r>
        <w:t>الغير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يعلم</w:t>
      </w:r>
      <w:r>
        <w:t xml:space="preserve"> </w:t>
      </w:r>
      <w:r>
        <w:t>بسبب</w:t>
      </w:r>
      <w:r>
        <w:t xml:space="preserve"> </w:t>
      </w:r>
      <w:r>
        <w:t>البطلان</w:t>
      </w:r>
      <w:r>
        <w:t xml:space="preserve"> </w:t>
      </w:r>
      <w:r>
        <w:t>في</w:t>
      </w:r>
      <w:r>
        <w:t xml:space="preserve"> </w:t>
      </w:r>
      <w:r>
        <w:t>ما</w:t>
      </w:r>
      <w:r>
        <w:t xml:space="preserve"> </w:t>
      </w:r>
      <w:r>
        <w:t>كسبه</w:t>
      </w:r>
      <w:r>
        <w:t xml:space="preserve"> </w:t>
      </w:r>
      <w:r>
        <w:t>بحسن</w:t>
      </w:r>
      <w:r>
        <w:t xml:space="preserve"> </w:t>
      </w:r>
      <w:r>
        <w:t>نية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القرار</w:t>
      </w:r>
      <w:r>
        <w:t xml:space="preserve"> </w:t>
      </w:r>
      <w:r>
        <w:t>المذكور</w:t>
      </w:r>
      <w:r>
        <w:t xml:space="preserve"> .</w:t>
      </w:r>
      <w:r>
        <w:br/>
      </w:r>
      <w:r>
        <w:t>المــادة</w:t>
      </w:r>
      <w:r>
        <w:t xml:space="preserve">(98): </w:t>
      </w:r>
      <w:r>
        <w:t>يجوز</w:t>
      </w:r>
      <w:r>
        <w:t xml:space="preserve"> </w:t>
      </w:r>
      <w:r>
        <w:t>لاعضاء</w:t>
      </w:r>
      <w:r>
        <w:t xml:space="preserve"> </w:t>
      </w:r>
      <w:r>
        <w:t>الجمعية</w:t>
      </w:r>
      <w:r>
        <w:t xml:space="preserve"> </w:t>
      </w:r>
      <w:r>
        <w:t>او</w:t>
      </w:r>
      <w:r>
        <w:t xml:space="preserve"> </w:t>
      </w:r>
      <w:r>
        <w:t>النيابة</w:t>
      </w:r>
      <w:r>
        <w:t xml:space="preserve"> </w:t>
      </w:r>
      <w:r>
        <w:t>العامة</w:t>
      </w:r>
      <w:r>
        <w:t xml:space="preserve"> </w:t>
      </w:r>
      <w:r>
        <w:t>طلب</w:t>
      </w:r>
      <w:r>
        <w:t xml:space="preserve"> </w:t>
      </w:r>
      <w:r>
        <w:t>ابطال</w:t>
      </w:r>
      <w:r>
        <w:t xml:space="preserve"> </w:t>
      </w:r>
      <w:r>
        <w:t>التصرفات</w:t>
      </w:r>
      <w:r>
        <w:t xml:space="preserve"> </w:t>
      </w:r>
      <w:r>
        <w:t>التي</w:t>
      </w:r>
      <w:r>
        <w:t xml:space="preserve"> </w:t>
      </w:r>
      <w:r>
        <w:t>يتجاوز</w:t>
      </w:r>
      <w:r>
        <w:t xml:space="preserve"> </w:t>
      </w:r>
      <w:r>
        <w:t>بها</w:t>
      </w:r>
      <w:r>
        <w:t xml:space="preserve"> </w:t>
      </w:r>
      <w:r>
        <w:t>مديروا</w:t>
      </w:r>
      <w:r>
        <w:t xml:space="preserve"> </w:t>
      </w:r>
      <w:r>
        <w:t>الجمعية</w:t>
      </w:r>
      <w:r>
        <w:t xml:space="preserve"> </w:t>
      </w:r>
      <w:r>
        <w:t>حدود</w:t>
      </w:r>
      <w:r>
        <w:t xml:space="preserve"> </w:t>
      </w:r>
      <w:r>
        <w:t>اختصاصاتهم</w:t>
      </w:r>
      <w:r>
        <w:t xml:space="preserve"> </w:t>
      </w:r>
      <w:r>
        <w:t>او</w:t>
      </w:r>
      <w:r>
        <w:t xml:space="preserve"> </w:t>
      </w:r>
      <w:r>
        <w:t>بالمخالفة</w:t>
      </w:r>
      <w:r>
        <w:t xml:space="preserve"> </w:t>
      </w:r>
      <w:r>
        <w:t>لاحكام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او</w:t>
      </w:r>
      <w:r>
        <w:t xml:space="preserve"> </w:t>
      </w:r>
      <w:r>
        <w:t>قرارات</w:t>
      </w:r>
      <w:r>
        <w:t xml:space="preserve"> </w:t>
      </w:r>
      <w:r>
        <w:t>الجمعية</w:t>
      </w:r>
      <w:r>
        <w:t xml:space="preserve"> </w:t>
      </w:r>
      <w:r>
        <w:t>العمومية</w:t>
      </w:r>
      <w:r>
        <w:t xml:space="preserve"> .</w:t>
      </w:r>
      <w:r>
        <w:br/>
      </w:r>
      <w:r>
        <w:t>المــادة</w:t>
      </w:r>
      <w:r>
        <w:t xml:space="preserve">(99): </w:t>
      </w:r>
      <w:r>
        <w:t>يجوز</w:t>
      </w:r>
      <w:r>
        <w:t xml:space="preserve"> </w:t>
      </w:r>
      <w:r>
        <w:t>لاي</w:t>
      </w:r>
      <w:r>
        <w:t xml:space="preserve"> </w:t>
      </w:r>
      <w:r>
        <w:t>عضو</w:t>
      </w:r>
      <w:r>
        <w:t xml:space="preserve"> </w:t>
      </w:r>
      <w:r>
        <w:t>ان</w:t>
      </w:r>
      <w:r>
        <w:t xml:space="preserve"> </w:t>
      </w:r>
      <w:r>
        <w:t>ينسحب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من</w:t>
      </w:r>
      <w:r>
        <w:t xml:space="preserve"> </w:t>
      </w:r>
      <w:r>
        <w:t>الجمعية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تعهد</w:t>
      </w:r>
      <w:r>
        <w:t xml:space="preserve"> </w:t>
      </w:r>
      <w:r>
        <w:t>بان</w:t>
      </w:r>
      <w:r>
        <w:t xml:space="preserve"> </w:t>
      </w:r>
      <w:r>
        <w:t>يبقى</w:t>
      </w:r>
      <w:r>
        <w:t xml:space="preserve"> </w:t>
      </w:r>
      <w:r>
        <w:t>فيها</w:t>
      </w:r>
      <w:r>
        <w:t xml:space="preserve"> </w:t>
      </w:r>
      <w:r>
        <w:t>مدة</w:t>
      </w:r>
      <w:r>
        <w:t xml:space="preserve"> </w:t>
      </w:r>
      <w:r>
        <w:t>معيّنة</w:t>
      </w:r>
      <w:r>
        <w:t xml:space="preserve"> </w:t>
      </w:r>
      <w:r>
        <w:t>لم</w:t>
      </w:r>
      <w:r>
        <w:t xml:space="preserve"> </w:t>
      </w:r>
      <w:r>
        <w:t>تنقض</w:t>
      </w:r>
      <w:r>
        <w:t xml:space="preserve"> </w:t>
      </w:r>
      <w:r>
        <w:t>بعد،</w:t>
      </w:r>
      <w:r>
        <w:t xml:space="preserve"> </w:t>
      </w:r>
      <w:r>
        <w:t>وليس</w:t>
      </w:r>
      <w:r>
        <w:t xml:space="preserve"> </w:t>
      </w:r>
      <w:r>
        <w:t>للعضو</w:t>
      </w:r>
      <w:r>
        <w:t xml:space="preserve"> </w:t>
      </w:r>
      <w:r>
        <w:t>المنسحب</w:t>
      </w:r>
      <w:r>
        <w:t xml:space="preserve"> </w:t>
      </w:r>
      <w:r>
        <w:t>او</w:t>
      </w:r>
      <w:r>
        <w:t xml:space="preserve"> </w:t>
      </w:r>
      <w:r>
        <w:t>المفصول</w:t>
      </w:r>
      <w:r>
        <w:t xml:space="preserve"> </w:t>
      </w:r>
      <w:r>
        <w:t>اي</w:t>
      </w:r>
      <w:r>
        <w:t xml:space="preserve"> </w:t>
      </w:r>
      <w:r>
        <w:t>حق</w:t>
      </w:r>
      <w:r>
        <w:t xml:space="preserve"> </w:t>
      </w:r>
      <w:r>
        <w:t>في</w:t>
      </w:r>
      <w:r>
        <w:t xml:space="preserve"> </w:t>
      </w:r>
      <w:r>
        <w:t>اموال</w:t>
      </w:r>
      <w:r>
        <w:t xml:space="preserve"> </w:t>
      </w:r>
      <w:r>
        <w:t>الجمعية</w:t>
      </w:r>
      <w:r>
        <w:t xml:space="preserve"> </w:t>
      </w:r>
      <w:r>
        <w:t>فيما</w:t>
      </w:r>
      <w:r>
        <w:t xml:space="preserve"> </w:t>
      </w:r>
      <w:r>
        <w:t>عدا</w:t>
      </w:r>
      <w:r>
        <w:t xml:space="preserve"> </w:t>
      </w:r>
      <w:r>
        <w:t>صندوق</w:t>
      </w:r>
      <w:r>
        <w:t xml:space="preserve"> </w:t>
      </w:r>
      <w:r>
        <w:t>الاعانات</w:t>
      </w:r>
      <w:r>
        <w:t xml:space="preserve"> </w:t>
      </w:r>
      <w:r>
        <w:t>المشترك</w:t>
      </w:r>
      <w:r>
        <w:t xml:space="preserve"> </w:t>
      </w:r>
      <w:r>
        <w:t>وصندوق</w:t>
      </w:r>
      <w:r>
        <w:t xml:space="preserve"> </w:t>
      </w:r>
      <w:r>
        <w:t>المعاشات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المبيّن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(91)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نظام</w:t>
      </w:r>
      <w:r>
        <w:t xml:space="preserve"> </w:t>
      </w:r>
      <w:r>
        <w:t>الجمعية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(100):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اعضاء</w:t>
      </w:r>
      <w:r>
        <w:t xml:space="preserve"> </w:t>
      </w:r>
      <w:r>
        <w:t>الجمعية</w:t>
      </w:r>
      <w:r>
        <w:t xml:space="preserve"> </w:t>
      </w:r>
      <w:r>
        <w:t>او</w:t>
      </w:r>
      <w:r>
        <w:t xml:space="preserve"> </w:t>
      </w:r>
      <w:r>
        <w:t>لشخص</w:t>
      </w:r>
      <w:r>
        <w:t xml:space="preserve"> </w:t>
      </w:r>
      <w:r>
        <w:t>له</w:t>
      </w:r>
      <w:r>
        <w:t xml:space="preserve"> </w:t>
      </w:r>
      <w:r>
        <w:t>مصلحة</w:t>
      </w:r>
      <w:r>
        <w:t xml:space="preserve"> </w:t>
      </w:r>
      <w:r>
        <w:t>او</w:t>
      </w:r>
      <w:r>
        <w:t xml:space="preserve"> </w:t>
      </w:r>
      <w:r>
        <w:t>للنيابة</w:t>
      </w:r>
      <w:r>
        <w:t xml:space="preserve"> </w:t>
      </w:r>
      <w:r>
        <w:t>العامة</w:t>
      </w:r>
      <w:r>
        <w:t xml:space="preserve"> </w:t>
      </w:r>
      <w:r>
        <w:t>طلب</w:t>
      </w:r>
      <w:r>
        <w:t xml:space="preserve"> </w:t>
      </w:r>
      <w:r>
        <w:t>حل</w:t>
      </w:r>
      <w:r>
        <w:t xml:space="preserve"> </w:t>
      </w:r>
      <w:r>
        <w:t>الجمعية</w:t>
      </w:r>
      <w:r>
        <w:t xml:space="preserve"> </w:t>
      </w:r>
      <w:r>
        <w:t>متى</w:t>
      </w:r>
      <w:r>
        <w:t xml:space="preserve"> </w:t>
      </w:r>
      <w:r>
        <w:t>اصبحت</w:t>
      </w:r>
      <w:r>
        <w:t xml:space="preserve"> </w:t>
      </w:r>
      <w:r>
        <w:t>عاجزة</w:t>
      </w:r>
      <w:r>
        <w:t xml:space="preserve"> </w:t>
      </w:r>
      <w:r>
        <w:t>عن</w:t>
      </w:r>
      <w:r>
        <w:t xml:space="preserve"> </w:t>
      </w:r>
      <w:r>
        <w:t>الوفاء</w:t>
      </w:r>
      <w:r>
        <w:t xml:space="preserve"> </w:t>
      </w:r>
      <w:r>
        <w:t>بتعهداتها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خصصت</w:t>
      </w:r>
      <w:r>
        <w:t xml:space="preserve"> </w:t>
      </w:r>
      <w:r>
        <w:t>اموالها</w:t>
      </w:r>
      <w:r>
        <w:t xml:space="preserve"> </w:t>
      </w:r>
      <w:r>
        <w:t>او</w:t>
      </w:r>
      <w:r>
        <w:t xml:space="preserve"> </w:t>
      </w:r>
      <w:r>
        <w:t>نقلت</w:t>
      </w:r>
      <w:r>
        <w:t xml:space="preserve"> </w:t>
      </w:r>
      <w:r>
        <w:t>هذه</w:t>
      </w:r>
      <w:r>
        <w:t xml:space="preserve"> </w:t>
      </w:r>
      <w:r>
        <w:t>الاموال</w:t>
      </w:r>
      <w:r>
        <w:t xml:space="preserve"> </w:t>
      </w:r>
      <w:r>
        <w:t>لاغراض</w:t>
      </w:r>
      <w:r>
        <w:t xml:space="preserve"> </w:t>
      </w:r>
      <w:r>
        <w:t>غير</w:t>
      </w:r>
      <w:r>
        <w:t xml:space="preserve"> </w:t>
      </w:r>
      <w:r>
        <w:t>التي</w:t>
      </w:r>
      <w:r>
        <w:t xml:space="preserve"> </w:t>
      </w:r>
      <w:r>
        <w:t>انشئت</w:t>
      </w:r>
      <w:r>
        <w:t xml:space="preserve"> </w:t>
      </w:r>
      <w:r>
        <w:t>من</w:t>
      </w:r>
      <w:r>
        <w:t xml:space="preserve"> </w:t>
      </w:r>
      <w:r>
        <w:t>اجلها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ارتكبت</w:t>
      </w:r>
      <w:r>
        <w:t xml:space="preserve"> </w:t>
      </w:r>
      <w:r>
        <w:t>مخالفة</w:t>
      </w:r>
      <w:r>
        <w:t xml:space="preserve"> </w:t>
      </w:r>
      <w:r>
        <w:t>لتعاليم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او</w:t>
      </w:r>
      <w:r>
        <w:t xml:space="preserve"> </w:t>
      </w:r>
      <w:r>
        <w:t>للقانون</w:t>
      </w:r>
      <w:r>
        <w:t xml:space="preserve"> </w:t>
      </w:r>
      <w:r>
        <w:t>او</w:t>
      </w:r>
      <w:r>
        <w:t xml:space="preserve"> </w:t>
      </w:r>
      <w:r>
        <w:t>لنظامها</w:t>
      </w:r>
      <w:r>
        <w:t xml:space="preserve"> . </w:t>
      </w:r>
      <w:r>
        <w:t>ويجوز</w:t>
      </w:r>
      <w:r>
        <w:t xml:space="preserve"> </w:t>
      </w:r>
      <w:r>
        <w:t>للمحكمة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تتوافر</w:t>
      </w:r>
      <w:r>
        <w:t xml:space="preserve"> </w:t>
      </w:r>
      <w:r>
        <w:t>لديها</w:t>
      </w:r>
      <w:r>
        <w:t xml:space="preserve"> </w:t>
      </w:r>
      <w:r>
        <w:t>الادلة</w:t>
      </w:r>
      <w:r>
        <w:t xml:space="preserve"> </w:t>
      </w:r>
      <w:r>
        <w:t>المثبتة</w:t>
      </w:r>
      <w:r>
        <w:t xml:space="preserve"> </w:t>
      </w:r>
      <w:r>
        <w:t>لاسباب</w:t>
      </w:r>
      <w:r>
        <w:t xml:space="preserve"> </w:t>
      </w:r>
      <w:r>
        <w:t>الحل</w:t>
      </w:r>
      <w:r>
        <w:t xml:space="preserve"> </w:t>
      </w:r>
      <w:r>
        <w:t>ان</w:t>
      </w:r>
      <w:r>
        <w:t xml:space="preserve"> </w:t>
      </w:r>
      <w:r>
        <w:t>ترفضه</w:t>
      </w:r>
      <w:r>
        <w:t xml:space="preserve"> </w:t>
      </w:r>
      <w:r>
        <w:t>مع</w:t>
      </w:r>
      <w:r>
        <w:t xml:space="preserve"> </w:t>
      </w:r>
      <w:r>
        <w:t>ابطال</w:t>
      </w:r>
      <w:r>
        <w:t xml:space="preserve"> </w:t>
      </w:r>
      <w:r>
        <w:t>التصرف</w:t>
      </w:r>
      <w:r>
        <w:t xml:space="preserve"> </w:t>
      </w:r>
      <w:r>
        <w:t>الذي</w:t>
      </w:r>
      <w:r>
        <w:t xml:space="preserve"> </w:t>
      </w:r>
      <w:r>
        <w:t>بني</w:t>
      </w:r>
      <w:r>
        <w:t xml:space="preserve"> </w:t>
      </w:r>
      <w:r>
        <w:t>عليه</w:t>
      </w:r>
      <w:r>
        <w:t xml:space="preserve"> </w:t>
      </w:r>
      <w:r>
        <w:t>الطلب</w:t>
      </w:r>
      <w:r>
        <w:t xml:space="preserve"> .</w:t>
      </w:r>
      <w:r>
        <w:br/>
      </w:r>
      <w:r>
        <w:t>المــادة</w:t>
      </w:r>
      <w:r>
        <w:t xml:space="preserve">(101): </w:t>
      </w:r>
      <w:r>
        <w:t>اذا</w:t>
      </w:r>
      <w:r>
        <w:t xml:space="preserve"> </w:t>
      </w:r>
      <w:r>
        <w:t>حلت</w:t>
      </w:r>
      <w:r>
        <w:t xml:space="preserve"> </w:t>
      </w:r>
      <w:r>
        <w:t>الجمعية</w:t>
      </w:r>
      <w:r>
        <w:t xml:space="preserve"> </w:t>
      </w:r>
      <w:r>
        <w:t>يعين</w:t>
      </w:r>
      <w:r>
        <w:t xml:space="preserve"> </w:t>
      </w:r>
      <w:r>
        <w:t>لها</w:t>
      </w:r>
      <w:r>
        <w:t xml:space="preserve"> </w:t>
      </w:r>
      <w:r>
        <w:t>مصف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وتقوم</w:t>
      </w:r>
      <w:r>
        <w:t xml:space="preserve"> </w:t>
      </w:r>
      <w:r>
        <w:t>الجمعية</w:t>
      </w:r>
      <w:r>
        <w:t xml:space="preserve"> </w:t>
      </w:r>
      <w:r>
        <w:t>العمومية</w:t>
      </w:r>
      <w:r>
        <w:t xml:space="preserve"> </w:t>
      </w:r>
      <w:r>
        <w:t>بهذا</w:t>
      </w:r>
      <w:r>
        <w:t xml:space="preserve"> </w:t>
      </w:r>
      <w:r>
        <w:t>التعيين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الحل</w:t>
      </w:r>
      <w:r>
        <w:t xml:space="preserve"> </w:t>
      </w:r>
      <w:r>
        <w:t>اختياريا</w:t>
      </w:r>
      <w:r>
        <w:t xml:space="preserve"> </w:t>
      </w:r>
      <w:r>
        <w:t>او</w:t>
      </w:r>
      <w:r>
        <w:t xml:space="preserve"> </w:t>
      </w:r>
      <w:r>
        <w:t>المحكمة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قضائيا</w:t>
      </w:r>
      <w:r>
        <w:t xml:space="preserve"> </w:t>
      </w:r>
      <w:r>
        <w:t>وبعد</w:t>
      </w:r>
      <w:r>
        <w:t xml:space="preserve"> </w:t>
      </w:r>
      <w:r>
        <w:t>تمام</w:t>
      </w:r>
      <w:r>
        <w:t xml:space="preserve"> </w:t>
      </w:r>
      <w:r>
        <w:t>التصفية</w:t>
      </w:r>
      <w:r>
        <w:t xml:space="preserve">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الجمعية</w:t>
      </w:r>
      <w:r>
        <w:t xml:space="preserve"> </w:t>
      </w:r>
      <w:r>
        <w:t>العمومية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الحل</w:t>
      </w:r>
      <w:r>
        <w:t xml:space="preserve"> </w:t>
      </w:r>
      <w:r>
        <w:t>اختياريا</w:t>
      </w:r>
      <w:r>
        <w:t xml:space="preserve"> </w:t>
      </w:r>
      <w:r>
        <w:t>او</w:t>
      </w:r>
      <w:r>
        <w:t xml:space="preserve"> </w:t>
      </w:r>
      <w:r>
        <w:t>المحكمة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الحل</w:t>
      </w:r>
      <w:r>
        <w:t xml:space="preserve"> </w:t>
      </w:r>
      <w:r>
        <w:t>قضائيا</w:t>
      </w:r>
      <w:r>
        <w:t xml:space="preserve"> </w:t>
      </w:r>
      <w:r>
        <w:t>ان</w:t>
      </w:r>
      <w:r>
        <w:t xml:space="preserve"> </w:t>
      </w:r>
      <w:r>
        <w:t>تقرر</w:t>
      </w:r>
      <w:r>
        <w:t xml:space="preserve"> </w:t>
      </w:r>
      <w:r>
        <w:t>تحويل</w:t>
      </w:r>
      <w:r>
        <w:t xml:space="preserve"> </w:t>
      </w:r>
      <w:r>
        <w:t>اموال</w:t>
      </w:r>
      <w:r>
        <w:t xml:space="preserve"> </w:t>
      </w:r>
      <w:r>
        <w:t>الجمعية</w:t>
      </w:r>
      <w:r>
        <w:t xml:space="preserve"> </w:t>
      </w:r>
      <w:r>
        <w:t>الى</w:t>
      </w:r>
      <w:r>
        <w:t xml:space="preserve"> </w:t>
      </w:r>
      <w:r>
        <w:t>جمعية</w:t>
      </w:r>
      <w:r>
        <w:t xml:space="preserve"> </w:t>
      </w:r>
      <w:r>
        <w:t>او</w:t>
      </w:r>
      <w:r>
        <w:t xml:space="preserve"> </w:t>
      </w:r>
      <w:r>
        <w:t>مؤسسة</w:t>
      </w:r>
      <w:r>
        <w:t xml:space="preserve"> </w:t>
      </w:r>
      <w:r>
        <w:t>يكون</w:t>
      </w:r>
      <w:r>
        <w:t xml:space="preserve"> </w:t>
      </w:r>
      <w:r>
        <w:t>غرضها</w:t>
      </w:r>
      <w:r>
        <w:t xml:space="preserve"> </w:t>
      </w:r>
      <w:r>
        <w:t>هو</w:t>
      </w:r>
      <w:r>
        <w:t xml:space="preserve"> </w:t>
      </w:r>
      <w:r>
        <w:t>الاقرب</w:t>
      </w:r>
      <w:r>
        <w:t xml:space="preserve"> </w:t>
      </w:r>
      <w:r>
        <w:t>الى</w:t>
      </w:r>
      <w:r>
        <w:t xml:space="preserve"> </w:t>
      </w:r>
      <w:r>
        <w:t>غرض</w:t>
      </w:r>
      <w:r>
        <w:t xml:space="preserve"> </w:t>
      </w:r>
      <w:r>
        <w:t>الجمعية</w:t>
      </w:r>
      <w:r>
        <w:t xml:space="preserve"> </w:t>
      </w:r>
      <w:r>
        <w:t>المنحلة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المؤسسات</w:t>
      </w:r>
    </w:p>
    <w:p w:rsidR="00601374" w:rsidRDefault="00DB6C82" w:rsidP="008909C2">
      <w:pPr>
        <w:jc w:val="right"/>
      </w:pPr>
      <w:r>
        <w:t>المــادة</w:t>
      </w:r>
      <w:r>
        <w:t xml:space="preserve">(102): </w:t>
      </w:r>
      <w:r>
        <w:t>المؤسسة</w:t>
      </w:r>
      <w:r>
        <w:t xml:space="preserve"> </w:t>
      </w:r>
      <w:r>
        <w:t>شخص</w:t>
      </w:r>
      <w:r>
        <w:t xml:space="preserve"> </w:t>
      </w:r>
      <w:r>
        <w:t>اعتباري</w:t>
      </w:r>
      <w:r>
        <w:t xml:space="preserve"> </w:t>
      </w:r>
      <w:r>
        <w:t>ينشا</w:t>
      </w:r>
      <w:r>
        <w:t xml:space="preserve"> </w:t>
      </w:r>
      <w:r>
        <w:t>بتخصيص</w:t>
      </w:r>
      <w:r>
        <w:t xml:space="preserve"> </w:t>
      </w:r>
      <w:r>
        <w:t>مال</w:t>
      </w:r>
      <w:r>
        <w:t xml:space="preserve"> </w:t>
      </w:r>
      <w:r>
        <w:t>مدة</w:t>
      </w:r>
      <w:r>
        <w:t xml:space="preserve"> </w:t>
      </w:r>
      <w:r>
        <w:t>غير</w:t>
      </w:r>
      <w:r>
        <w:t xml:space="preserve"> </w:t>
      </w:r>
      <w:r>
        <w:t>معينة</w:t>
      </w:r>
      <w:r>
        <w:t xml:space="preserve"> </w:t>
      </w:r>
      <w:r>
        <w:t>لعمل</w:t>
      </w:r>
      <w:r>
        <w:t xml:space="preserve"> </w:t>
      </w:r>
      <w:r>
        <w:t>ذي</w:t>
      </w:r>
      <w:r>
        <w:t xml:space="preserve"> </w:t>
      </w:r>
      <w:r>
        <w:t>منفعة</w:t>
      </w:r>
      <w:r>
        <w:t xml:space="preserve"> </w:t>
      </w:r>
      <w:r>
        <w:t>انسانية</w:t>
      </w:r>
      <w:r>
        <w:t xml:space="preserve"> </w:t>
      </w:r>
      <w:r>
        <w:t>او</w:t>
      </w:r>
      <w:r>
        <w:t xml:space="preserve"> </w:t>
      </w:r>
      <w:r>
        <w:t>دينية</w:t>
      </w:r>
      <w:r>
        <w:t xml:space="preserve"> </w:t>
      </w:r>
      <w:r>
        <w:t>او</w:t>
      </w:r>
      <w:r>
        <w:t xml:space="preserve"> </w:t>
      </w:r>
      <w:r>
        <w:t>رياضية</w:t>
      </w:r>
      <w:r>
        <w:t xml:space="preserve"> </w:t>
      </w:r>
      <w:r>
        <w:t>او</w:t>
      </w:r>
      <w:r>
        <w:t xml:space="preserve"> </w:t>
      </w:r>
      <w:r>
        <w:t>لاي</w:t>
      </w:r>
      <w:r>
        <w:t xml:space="preserve"> </w:t>
      </w:r>
      <w:r>
        <w:t>عمل</w:t>
      </w:r>
      <w:r>
        <w:t xml:space="preserve"> </w:t>
      </w:r>
      <w:r>
        <w:t>اخر</w:t>
      </w:r>
      <w:r>
        <w:t xml:space="preserve"> </w:t>
      </w:r>
      <w:r>
        <w:t>من</w:t>
      </w:r>
      <w:r>
        <w:t xml:space="preserve"> </w:t>
      </w:r>
      <w:r>
        <w:t>اعمال</w:t>
      </w:r>
      <w:r>
        <w:t xml:space="preserve"> </w:t>
      </w:r>
      <w:r>
        <w:t>البر</w:t>
      </w:r>
      <w:r>
        <w:t xml:space="preserve"> </w:t>
      </w:r>
      <w:r>
        <w:t>او</w:t>
      </w:r>
      <w:r>
        <w:t xml:space="preserve"> </w:t>
      </w:r>
      <w:r>
        <w:t>النفع</w:t>
      </w:r>
      <w:r>
        <w:t xml:space="preserve"> </w:t>
      </w:r>
      <w:r>
        <w:t>العام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الغرض</w:t>
      </w:r>
      <w:r>
        <w:t xml:space="preserve"> </w:t>
      </w:r>
      <w:r>
        <w:t>منه</w:t>
      </w:r>
      <w:r>
        <w:t xml:space="preserve"> </w:t>
      </w:r>
      <w:r>
        <w:t>الربح</w:t>
      </w:r>
      <w:r>
        <w:t xml:space="preserve"> </w:t>
      </w:r>
      <w:r>
        <w:t>المادي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لغرض</w:t>
      </w:r>
      <w:r>
        <w:t xml:space="preserve"> </w:t>
      </w:r>
      <w:r>
        <w:t>استمرار</w:t>
      </w:r>
      <w:r>
        <w:t xml:space="preserve"> </w:t>
      </w:r>
      <w:r>
        <w:t>المؤسسة</w:t>
      </w:r>
      <w:r>
        <w:t xml:space="preserve"> .</w:t>
      </w:r>
      <w:r>
        <w:br/>
      </w:r>
      <w:r>
        <w:t>المــادة</w:t>
      </w:r>
      <w:r>
        <w:t xml:space="preserve">(103): </w:t>
      </w:r>
      <w:r>
        <w:t>تنشا</w:t>
      </w:r>
      <w:r>
        <w:t xml:space="preserve"> </w:t>
      </w:r>
      <w:r>
        <w:t>المؤسسة</w:t>
      </w:r>
      <w:r>
        <w:t xml:space="preserve"> </w:t>
      </w:r>
      <w:r>
        <w:t>بمستند</w:t>
      </w:r>
      <w:r>
        <w:t xml:space="preserve"> </w:t>
      </w:r>
      <w:r>
        <w:t>او</w:t>
      </w:r>
      <w:r>
        <w:t xml:space="preserve"> </w:t>
      </w:r>
      <w:r>
        <w:t>وصية</w:t>
      </w:r>
      <w:r>
        <w:t xml:space="preserve"> </w:t>
      </w:r>
      <w:r>
        <w:t>شرعيين</w:t>
      </w:r>
      <w:r>
        <w:t xml:space="preserve"> </w:t>
      </w:r>
      <w:r>
        <w:t>تكون</w:t>
      </w:r>
      <w:r>
        <w:t xml:space="preserve"> </w:t>
      </w:r>
      <w:r>
        <w:t>دستورا</w:t>
      </w:r>
      <w:r>
        <w:t xml:space="preserve"> </w:t>
      </w:r>
      <w:r>
        <w:t>لها</w:t>
      </w:r>
      <w:r>
        <w:t xml:space="preserve"> . </w:t>
      </w:r>
      <w:r>
        <w:t>ويجب</w:t>
      </w:r>
      <w:r>
        <w:t xml:space="preserve"> </w:t>
      </w:r>
      <w:r>
        <w:t>ان</w:t>
      </w:r>
      <w:r>
        <w:t xml:space="preserve"> </w:t>
      </w:r>
      <w:r>
        <w:t>تشتمل</w:t>
      </w:r>
      <w:r>
        <w:t xml:space="preserve"> </w:t>
      </w:r>
      <w:r>
        <w:t>على</w:t>
      </w:r>
      <w:r>
        <w:t xml:space="preserve"> </w:t>
      </w:r>
      <w:r>
        <w:t>البيانات</w:t>
      </w:r>
      <w:r>
        <w:t xml:space="preserve"> </w:t>
      </w:r>
      <w:r>
        <w:t>الاتية</w:t>
      </w:r>
      <w:r>
        <w:t>:</w:t>
      </w:r>
      <w:r>
        <w:br/>
        <w:t xml:space="preserve">1- </w:t>
      </w:r>
      <w:r>
        <w:t>اسم</w:t>
      </w:r>
      <w:r>
        <w:t xml:space="preserve"> </w:t>
      </w:r>
      <w:r>
        <w:t>المؤسسة</w:t>
      </w:r>
      <w:r>
        <w:t xml:space="preserve"> </w:t>
      </w:r>
      <w:r>
        <w:t>ومركزها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المركز</w:t>
      </w:r>
      <w:r>
        <w:t xml:space="preserve"> </w:t>
      </w:r>
      <w:r>
        <w:t>في</w:t>
      </w:r>
      <w:r>
        <w:t xml:space="preserve"> </w:t>
      </w:r>
      <w:r>
        <w:t>الجمهورية</w:t>
      </w:r>
      <w:r>
        <w:t xml:space="preserve"> </w:t>
      </w:r>
      <w:r>
        <w:t>اليمنية</w:t>
      </w:r>
      <w:r>
        <w:t xml:space="preserve"> .</w:t>
      </w:r>
      <w:r>
        <w:br/>
        <w:t xml:space="preserve">2-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انشئت</w:t>
      </w:r>
      <w:r>
        <w:t xml:space="preserve"> </w:t>
      </w:r>
      <w:r>
        <w:t>المؤسسة</w:t>
      </w:r>
      <w:r>
        <w:t xml:space="preserve"> </w:t>
      </w:r>
      <w:r>
        <w:t>لتحقيقه</w:t>
      </w:r>
      <w:r>
        <w:t xml:space="preserve"> .</w:t>
      </w:r>
      <w:r>
        <w:br/>
        <w:t xml:space="preserve">3- </w:t>
      </w:r>
      <w:r>
        <w:t>بيان</w:t>
      </w:r>
      <w:r>
        <w:t xml:space="preserve"> </w:t>
      </w:r>
      <w:r>
        <w:t>دقيق</w:t>
      </w:r>
      <w:r>
        <w:t xml:space="preserve"> </w:t>
      </w:r>
      <w:r>
        <w:t>بالاموال</w:t>
      </w:r>
      <w:r>
        <w:t xml:space="preserve"> </w:t>
      </w:r>
      <w:r>
        <w:t>المخصصة</w:t>
      </w:r>
      <w:r>
        <w:t xml:space="preserve"> </w:t>
      </w:r>
      <w:r>
        <w:t>لهذا</w:t>
      </w:r>
      <w:r>
        <w:t xml:space="preserve"> </w:t>
      </w:r>
      <w:r>
        <w:t>العمل</w:t>
      </w:r>
      <w:r>
        <w:t xml:space="preserve"> .</w:t>
      </w:r>
      <w:r>
        <w:br/>
        <w:t xml:space="preserve">4- </w:t>
      </w:r>
      <w:r>
        <w:t>تنظيم</w:t>
      </w:r>
      <w:r>
        <w:t xml:space="preserve"> </w:t>
      </w:r>
      <w:r>
        <w:t>ادارة</w:t>
      </w:r>
      <w:r>
        <w:t xml:space="preserve"> </w:t>
      </w:r>
      <w:r>
        <w:t>المؤسسة</w:t>
      </w:r>
      <w:r>
        <w:t xml:space="preserve"> .</w:t>
      </w:r>
      <w:r>
        <w:br/>
      </w:r>
      <w:r>
        <w:t>المــادة</w:t>
      </w:r>
      <w:r>
        <w:t xml:space="preserve">(104): </w:t>
      </w:r>
      <w:r>
        <w:t>يجوز</w:t>
      </w:r>
      <w:r>
        <w:t xml:space="preserve"> </w:t>
      </w:r>
      <w:r>
        <w:t>لدائن</w:t>
      </w:r>
      <w:r>
        <w:t>ي</w:t>
      </w:r>
      <w:r>
        <w:t xml:space="preserve"> </w:t>
      </w:r>
      <w:r>
        <w:t>منشئي</w:t>
      </w:r>
      <w:r>
        <w:t xml:space="preserve"> </w:t>
      </w:r>
      <w:r>
        <w:t>المؤسسة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مفلسا</w:t>
      </w:r>
      <w:r>
        <w:t xml:space="preserve"> </w:t>
      </w:r>
      <w:r>
        <w:t>ولورثته</w:t>
      </w:r>
      <w:r>
        <w:t xml:space="preserve"> </w:t>
      </w:r>
      <w:r>
        <w:t>اقامة</w:t>
      </w:r>
      <w:r>
        <w:t xml:space="preserve"> </w:t>
      </w:r>
      <w:r>
        <w:t>الدعاوى</w:t>
      </w:r>
      <w:r>
        <w:t xml:space="preserve"> </w:t>
      </w:r>
      <w:r>
        <w:t>التي</w:t>
      </w:r>
      <w:r>
        <w:t xml:space="preserve"> </w:t>
      </w:r>
      <w:r>
        <w:t>يقررها</w:t>
      </w:r>
      <w:r>
        <w:t xml:space="preserve"> </w:t>
      </w:r>
      <w:r>
        <w:t>القانون</w:t>
      </w:r>
      <w:r>
        <w:t xml:space="preserve"> </w:t>
      </w:r>
      <w:r>
        <w:t>لهم</w:t>
      </w:r>
      <w:r>
        <w:t xml:space="preserve"> </w:t>
      </w:r>
      <w:r>
        <w:t>اذا</w:t>
      </w:r>
      <w:r>
        <w:t xml:space="preserve"> </w:t>
      </w:r>
      <w:r>
        <w:t>قصد</w:t>
      </w:r>
      <w:r>
        <w:t xml:space="preserve"> </w:t>
      </w:r>
      <w:r>
        <w:t>الاضرار</w:t>
      </w:r>
      <w:r>
        <w:t xml:space="preserve"> </w:t>
      </w:r>
      <w:r>
        <w:t>بحقوقهم</w:t>
      </w:r>
      <w:r>
        <w:t xml:space="preserve"> .</w:t>
      </w:r>
      <w:r>
        <w:br/>
      </w:r>
      <w:r>
        <w:t>المــادة</w:t>
      </w:r>
      <w:r>
        <w:t xml:space="preserve">(105): </w:t>
      </w:r>
      <w:r>
        <w:t>للدولة</w:t>
      </w:r>
      <w:r>
        <w:t xml:space="preserve"> </w:t>
      </w:r>
      <w:r>
        <w:t>حق</w:t>
      </w:r>
      <w:r>
        <w:t xml:space="preserve"> </w:t>
      </w:r>
      <w:r>
        <w:t>الرقابة</w:t>
      </w:r>
      <w:r>
        <w:t xml:space="preserve"> </w:t>
      </w:r>
      <w:r>
        <w:t>على</w:t>
      </w:r>
      <w:r>
        <w:t xml:space="preserve"> </w:t>
      </w:r>
      <w:r>
        <w:t>المؤسسات</w:t>
      </w:r>
      <w:r>
        <w:t xml:space="preserve"> </w:t>
      </w:r>
      <w:r>
        <w:t>ويجب</w:t>
      </w:r>
      <w:r>
        <w:t xml:space="preserve"> </w:t>
      </w:r>
      <w:r>
        <w:t>على</w:t>
      </w:r>
      <w:r>
        <w:t xml:space="preserve"> </w:t>
      </w:r>
      <w:r>
        <w:t>منشئي</w:t>
      </w:r>
      <w:r>
        <w:t xml:space="preserve"> </w:t>
      </w:r>
      <w:r>
        <w:t>المؤسسة</w:t>
      </w:r>
      <w:r>
        <w:t xml:space="preserve"> </w:t>
      </w:r>
      <w:r>
        <w:t>اشهارها</w:t>
      </w:r>
      <w:r>
        <w:t xml:space="preserve"> </w:t>
      </w:r>
      <w:r>
        <w:t>بقيد</w:t>
      </w:r>
      <w:r>
        <w:t xml:space="preserve"> </w:t>
      </w:r>
      <w:r>
        <w:t>البيانات</w:t>
      </w:r>
      <w:r>
        <w:t xml:space="preserve"> </w:t>
      </w:r>
      <w:r>
        <w:t>المذكورة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(103) </w:t>
      </w:r>
      <w:r>
        <w:t>في</w:t>
      </w:r>
      <w:r>
        <w:t xml:space="preserve"> </w:t>
      </w:r>
      <w:r>
        <w:t>سجلات</w:t>
      </w:r>
      <w:r>
        <w:t xml:space="preserve"> </w:t>
      </w:r>
      <w:r>
        <w:t>جهة</w:t>
      </w:r>
      <w:r>
        <w:t xml:space="preserve"> </w:t>
      </w:r>
      <w:r>
        <w:t>الرقابة</w:t>
      </w:r>
      <w:r>
        <w:t xml:space="preserve"> </w:t>
      </w:r>
      <w:r>
        <w:t>وايداع</w:t>
      </w:r>
      <w:r>
        <w:t xml:space="preserve"> </w:t>
      </w:r>
      <w:r>
        <w:t>صورة</w:t>
      </w:r>
      <w:r>
        <w:t xml:space="preserve"> </w:t>
      </w:r>
      <w:r>
        <w:t>موقع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سند</w:t>
      </w:r>
      <w:r>
        <w:t xml:space="preserve"> </w:t>
      </w:r>
      <w:r>
        <w:t>انشائها</w:t>
      </w:r>
      <w:r>
        <w:t xml:space="preserve"> </w:t>
      </w:r>
      <w:r>
        <w:t>لديها،</w:t>
      </w:r>
      <w:r>
        <w:t xml:space="preserve"> </w:t>
      </w:r>
      <w:r>
        <w:t>ويجب</w:t>
      </w:r>
      <w:r>
        <w:t xml:space="preserve"> </w:t>
      </w:r>
      <w:r>
        <w:t>على</w:t>
      </w:r>
      <w:r>
        <w:t xml:space="preserve"> </w:t>
      </w:r>
      <w:r>
        <w:t>جهة</w:t>
      </w:r>
      <w:r>
        <w:t xml:space="preserve"> </w:t>
      </w:r>
      <w:r>
        <w:t>الرقابة</w:t>
      </w:r>
      <w:r>
        <w:t xml:space="preserve"> </w:t>
      </w:r>
      <w:r>
        <w:t>ان</w:t>
      </w:r>
      <w:r>
        <w:t xml:space="preserve"> </w:t>
      </w:r>
      <w:r>
        <w:t>تقوم</w:t>
      </w:r>
      <w:r>
        <w:t xml:space="preserve"> </w:t>
      </w:r>
      <w:r>
        <w:t>باشهار</w:t>
      </w:r>
      <w:r>
        <w:t xml:space="preserve"> </w:t>
      </w:r>
      <w:r>
        <w:t>المؤسسة</w:t>
      </w:r>
      <w:r>
        <w:t xml:space="preserve"> </w:t>
      </w:r>
      <w:r>
        <w:t>من</w:t>
      </w:r>
      <w:r>
        <w:t xml:space="preserve"> </w:t>
      </w:r>
      <w:r>
        <w:t>تلقاء</w:t>
      </w:r>
      <w:r>
        <w:t xml:space="preserve"> </w:t>
      </w:r>
      <w:r>
        <w:t>نفسها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علمها</w:t>
      </w:r>
      <w:r>
        <w:t xml:space="preserve"> </w:t>
      </w:r>
      <w:r>
        <w:t>بانشاء</w:t>
      </w:r>
      <w:r>
        <w:t xml:space="preserve"> </w:t>
      </w:r>
      <w:r>
        <w:t>المؤسسة</w:t>
      </w:r>
      <w:r>
        <w:t xml:space="preserve"> </w:t>
      </w:r>
      <w:r>
        <w:t>ويكتفى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بقيد</w:t>
      </w:r>
      <w:r>
        <w:t xml:space="preserve"> </w:t>
      </w:r>
      <w:r>
        <w:t>البيانات</w:t>
      </w:r>
      <w:r>
        <w:t xml:space="preserve"> </w:t>
      </w:r>
      <w:r>
        <w:t>فقط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ايداع</w:t>
      </w:r>
      <w:r>
        <w:t xml:space="preserve"> </w:t>
      </w:r>
      <w:r>
        <w:t>صورة</w:t>
      </w:r>
      <w:r>
        <w:t xml:space="preserve"> </w:t>
      </w:r>
      <w:r>
        <w:t>مستند</w:t>
      </w:r>
      <w:r>
        <w:t xml:space="preserve"> </w:t>
      </w:r>
      <w:r>
        <w:t>انشائها</w:t>
      </w:r>
      <w:r>
        <w:t xml:space="preserve"> .</w:t>
      </w:r>
      <w:r>
        <w:br/>
      </w:r>
      <w:r>
        <w:t>المــادة</w:t>
      </w:r>
      <w:r>
        <w:t xml:space="preserve">(106):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مديري</w:t>
      </w:r>
      <w:r>
        <w:t xml:space="preserve"> </w:t>
      </w:r>
      <w:r>
        <w:t>المؤسسة</w:t>
      </w:r>
      <w:r>
        <w:t xml:space="preserve"> </w:t>
      </w:r>
      <w:r>
        <w:t>ولو</w:t>
      </w:r>
      <w:r>
        <w:t xml:space="preserve"> </w:t>
      </w:r>
      <w:r>
        <w:t>كانوا</w:t>
      </w:r>
      <w:r>
        <w:t xml:space="preserve"> </w:t>
      </w:r>
      <w:r>
        <w:t>هم</w:t>
      </w:r>
      <w:r>
        <w:t xml:space="preserve"> </w:t>
      </w:r>
      <w:r>
        <w:t>منشئيها</w:t>
      </w:r>
      <w:r>
        <w:t xml:space="preserve"> </w:t>
      </w:r>
      <w:r>
        <w:t>ان</w:t>
      </w:r>
      <w:r>
        <w:t xml:space="preserve"> </w:t>
      </w:r>
      <w:r>
        <w:t>يقد</w:t>
      </w:r>
      <w:r>
        <w:t>موا</w:t>
      </w:r>
      <w:r>
        <w:t xml:space="preserve"> </w:t>
      </w:r>
      <w:r>
        <w:t>لجهة</w:t>
      </w:r>
      <w:r>
        <w:t xml:space="preserve"> </w:t>
      </w:r>
      <w:r>
        <w:t>الرقابة</w:t>
      </w:r>
      <w:r>
        <w:t xml:space="preserve"> </w:t>
      </w:r>
      <w:r>
        <w:t>على</w:t>
      </w:r>
      <w:r>
        <w:t xml:space="preserve"> </w:t>
      </w:r>
      <w:r>
        <w:t>المؤسسة</w:t>
      </w:r>
      <w:r>
        <w:t xml:space="preserve"> </w:t>
      </w:r>
      <w:r>
        <w:t>ميزانية</w:t>
      </w:r>
      <w:r>
        <w:t xml:space="preserve"> </w:t>
      </w:r>
      <w:r>
        <w:t>المؤسسة</w:t>
      </w:r>
      <w:r>
        <w:t xml:space="preserve"> </w:t>
      </w:r>
      <w:r>
        <w:t>وحسابها</w:t>
      </w:r>
      <w:r>
        <w:t xml:space="preserve"> </w:t>
      </w:r>
      <w:r>
        <w:t>السنوي</w:t>
      </w:r>
      <w:r>
        <w:t xml:space="preserve"> </w:t>
      </w:r>
      <w:r>
        <w:t>مع</w:t>
      </w:r>
      <w:r>
        <w:t xml:space="preserve"> </w:t>
      </w:r>
      <w:r>
        <w:t>المستندات</w:t>
      </w:r>
      <w:r>
        <w:t xml:space="preserve"> </w:t>
      </w:r>
      <w:r>
        <w:t>المؤيدة</w:t>
      </w:r>
      <w:r>
        <w:t xml:space="preserve"> </w:t>
      </w:r>
      <w:r>
        <w:t>لها</w:t>
      </w:r>
      <w:r>
        <w:t xml:space="preserve"> </w:t>
      </w:r>
      <w:r>
        <w:t>وعليهم</w:t>
      </w:r>
      <w:r>
        <w:t xml:space="preserve"> </w:t>
      </w:r>
      <w:r>
        <w:t>ايضا</w:t>
      </w:r>
      <w:r>
        <w:t xml:space="preserve"> </w:t>
      </w:r>
      <w:r>
        <w:t>تقديم</w:t>
      </w:r>
      <w:r>
        <w:t xml:space="preserve"> </w:t>
      </w:r>
      <w:r>
        <w:t>اية</w:t>
      </w:r>
      <w:r>
        <w:t xml:space="preserve"> </w:t>
      </w:r>
      <w:r>
        <w:t>معلومات</w:t>
      </w:r>
      <w:r>
        <w:t xml:space="preserve"> </w:t>
      </w:r>
      <w:r>
        <w:t>او</w:t>
      </w:r>
      <w:r>
        <w:t xml:space="preserve"> </w:t>
      </w:r>
      <w:r>
        <w:t>بيانات</w:t>
      </w:r>
      <w:r>
        <w:t xml:space="preserve"> </w:t>
      </w:r>
      <w:r>
        <w:t>اخرى</w:t>
      </w:r>
      <w:r>
        <w:t xml:space="preserve"> </w:t>
      </w:r>
      <w:r>
        <w:t>تطلبها</w:t>
      </w:r>
      <w:r>
        <w:t xml:space="preserve"> </w:t>
      </w:r>
      <w:r>
        <w:t>جهة</w:t>
      </w:r>
      <w:r>
        <w:t xml:space="preserve"> </w:t>
      </w:r>
      <w:r>
        <w:t>الرقابة</w:t>
      </w:r>
      <w:r>
        <w:t xml:space="preserve"> .</w:t>
      </w:r>
      <w:r>
        <w:br/>
      </w:r>
      <w:r>
        <w:t>المــادة</w:t>
      </w:r>
      <w:r>
        <w:t xml:space="preserve">(107): </w:t>
      </w:r>
      <w:r>
        <w:t>يجوز</w:t>
      </w:r>
      <w:r>
        <w:t xml:space="preserve"> </w:t>
      </w:r>
      <w:r>
        <w:t>لجهة</w:t>
      </w:r>
      <w:r>
        <w:t xml:space="preserve"> </w:t>
      </w:r>
      <w:r>
        <w:t>الرقابة</w:t>
      </w:r>
      <w:r>
        <w:t xml:space="preserve"> </w:t>
      </w:r>
      <w:r>
        <w:t>على</w:t>
      </w:r>
      <w:r>
        <w:t xml:space="preserve"> </w:t>
      </w:r>
      <w:r>
        <w:t>المؤسسة</w:t>
      </w:r>
      <w:r>
        <w:t xml:space="preserve"> </w:t>
      </w:r>
      <w:r>
        <w:t>ان</w:t>
      </w:r>
      <w:r>
        <w:t xml:space="preserve"> </w:t>
      </w:r>
      <w:r>
        <w:t>ترفع</w:t>
      </w:r>
      <w:r>
        <w:t xml:space="preserve"> </w:t>
      </w:r>
      <w:r>
        <w:t>دعوى</w:t>
      </w:r>
      <w:r>
        <w:t xml:space="preserve"> </w:t>
      </w:r>
      <w:r>
        <w:t>امام</w:t>
      </w:r>
      <w:r>
        <w:t xml:space="preserve"> </w:t>
      </w:r>
      <w:r>
        <w:t>المحكمة</w:t>
      </w:r>
      <w:r>
        <w:t xml:space="preserve"> </w:t>
      </w:r>
      <w:r>
        <w:t>المختصة</w:t>
      </w:r>
      <w:r>
        <w:t xml:space="preserve"> </w:t>
      </w:r>
      <w:r>
        <w:t>تطلب</w:t>
      </w:r>
      <w:r>
        <w:t xml:space="preserve"> </w:t>
      </w:r>
      <w:r>
        <w:t>منها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1- </w:t>
      </w:r>
      <w:r>
        <w:t>عزل</w:t>
      </w:r>
      <w:r>
        <w:t xml:space="preserve"> </w:t>
      </w:r>
      <w:r>
        <w:t>المديرين</w:t>
      </w:r>
      <w:r>
        <w:t xml:space="preserve"> </w:t>
      </w:r>
      <w:r>
        <w:t>الذين</w:t>
      </w:r>
      <w:r>
        <w:t xml:space="preserve"> </w:t>
      </w:r>
      <w:r>
        <w:t>ثبت</w:t>
      </w:r>
      <w:r>
        <w:t xml:space="preserve"> </w:t>
      </w:r>
      <w:r>
        <w:t>اهمالهم</w:t>
      </w:r>
      <w:r>
        <w:t xml:space="preserve"> </w:t>
      </w:r>
      <w:r>
        <w:t>او</w:t>
      </w:r>
      <w:r>
        <w:t xml:space="preserve"> </w:t>
      </w:r>
      <w:r>
        <w:t>عجزهم</w:t>
      </w:r>
      <w:r>
        <w:t xml:space="preserve"> </w:t>
      </w:r>
      <w:r>
        <w:t>او</w:t>
      </w:r>
      <w:r>
        <w:t xml:space="preserve"> </w:t>
      </w:r>
      <w:r>
        <w:t>عدم</w:t>
      </w:r>
      <w:r>
        <w:t xml:space="preserve"> </w:t>
      </w:r>
      <w:r>
        <w:t>وفائهم</w:t>
      </w:r>
      <w:r>
        <w:t xml:space="preserve"> </w:t>
      </w:r>
      <w:r>
        <w:t>بالالتزامات</w:t>
      </w:r>
      <w:r>
        <w:t xml:space="preserve"> </w:t>
      </w:r>
      <w:r>
        <w:t>التي</w:t>
      </w:r>
      <w:r>
        <w:t xml:space="preserve"> </w:t>
      </w:r>
      <w:r>
        <w:t>يفرضها</w:t>
      </w:r>
      <w:r>
        <w:t xml:space="preserve"> </w:t>
      </w:r>
      <w:r>
        <w:t>عليهم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او</w:t>
      </w:r>
      <w:r>
        <w:t xml:space="preserve"> </w:t>
      </w:r>
      <w:r>
        <w:t>الذين</w:t>
      </w:r>
      <w:r>
        <w:t xml:space="preserve"> </w:t>
      </w:r>
      <w:r>
        <w:t>يستعملون</w:t>
      </w:r>
      <w:r>
        <w:t xml:space="preserve"> </w:t>
      </w:r>
      <w:r>
        <w:t>اموال</w:t>
      </w:r>
      <w:r>
        <w:t xml:space="preserve"> </w:t>
      </w:r>
      <w:r>
        <w:t>المؤسسة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يتفق</w:t>
      </w:r>
      <w:r>
        <w:t xml:space="preserve"> </w:t>
      </w:r>
      <w:r>
        <w:t>مع</w:t>
      </w:r>
      <w:r>
        <w:t xml:space="preserve"> </w:t>
      </w:r>
      <w:r>
        <w:t>تحقيق</w:t>
      </w:r>
      <w:r>
        <w:t xml:space="preserve"> </w:t>
      </w:r>
      <w:r>
        <w:t>غرضها</w:t>
      </w:r>
      <w:r>
        <w:t xml:space="preserve"> </w:t>
      </w:r>
      <w:r>
        <w:t>او</w:t>
      </w:r>
      <w:r>
        <w:t xml:space="preserve"> </w:t>
      </w:r>
      <w:r>
        <w:t>قصد</w:t>
      </w:r>
      <w:r>
        <w:t xml:space="preserve"> </w:t>
      </w:r>
      <w:r>
        <w:t>منشئها</w:t>
      </w:r>
      <w:r>
        <w:t xml:space="preserve"> </w:t>
      </w:r>
      <w:r>
        <w:t>او</w:t>
      </w:r>
      <w:r>
        <w:t xml:space="preserve"> </w:t>
      </w:r>
      <w:r>
        <w:t>الذين</w:t>
      </w:r>
      <w:r>
        <w:t xml:space="preserve"> </w:t>
      </w:r>
      <w:r>
        <w:t>يرتكبون</w:t>
      </w:r>
      <w:r>
        <w:t xml:space="preserve"> </w:t>
      </w:r>
      <w:r>
        <w:t>في</w:t>
      </w:r>
      <w:r>
        <w:t xml:space="preserve"> </w:t>
      </w:r>
      <w:r>
        <w:t>تادية</w:t>
      </w:r>
      <w:r>
        <w:t xml:space="preserve"> </w:t>
      </w:r>
      <w:r>
        <w:t>عملهم</w:t>
      </w:r>
      <w:r>
        <w:t xml:space="preserve"> </w:t>
      </w:r>
      <w:r>
        <w:t>خطا</w:t>
      </w:r>
      <w:r>
        <w:t xml:space="preserve"> </w:t>
      </w:r>
      <w:r>
        <w:t>جسيما</w:t>
      </w:r>
      <w:r>
        <w:t xml:space="preserve"> </w:t>
      </w:r>
      <w:r>
        <w:t>اخر</w:t>
      </w:r>
      <w:r>
        <w:t xml:space="preserve"> .</w:t>
      </w:r>
      <w:r>
        <w:br/>
        <w:t xml:space="preserve">2- </w:t>
      </w:r>
      <w:r>
        <w:t>تعديل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او</w:t>
      </w:r>
      <w:r>
        <w:t xml:space="preserve"> </w:t>
      </w:r>
      <w:r>
        <w:t>تخف</w:t>
      </w:r>
      <w:r>
        <w:t>يف</w:t>
      </w:r>
      <w:r>
        <w:t xml:space="preserve"> </w:t>
      </w:r>
      <w:r>
        <w:t>التكاليف</w:t>
      </w:r>
      <w:r>
        <w:t xml:space="preserve"> </w:t>
      </w:r>
      <w:r>
        <w:t>والشروط</w:t>
      </w:r>
      <w:r>
        <w:t xml:space="preserve"> </w:t>
      </w:r>
      <w:r>
        <w:t>المقررة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او</w:t>
      </w:r>
      <w:r>
        <w:t xml:space="preserve"> </w:t>
      </w:r>
      <w:r>
        <w:t>تعديلها</w:t>
      </w:r>
      <w:r>
        <w:t xml:space="preserve"> </w:t>
      </w:r>
      <w:r>
        <w:t>او</w:t>
      </w:r>
      <w:r>
        <w:t xml:space="preserve"> </w:t>
      </w:r>
      <w:r>
        <w:t>الغائها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لازما</w:t>
      </w:r>
      <w:r>
        <w:t xml:space="preserve"> </w:t>
      </w:r>
      <w:r>
        <w:t>للمحافظة</w:t>
      </w:r>
      <w:r>
        <w:t xml:space="preserve"> </w:t>
      </w:r>
      <w:r>
        <w:t>على</w:t>
      </w:r>
      <w:r>
        <w:t xml:space="preserve"> </w:t>
      </w:r>
      <w:r>
        <w:t>اموال</w:t>
      </w:r>
      <w:r>
        <w:t xml:space="preserve"> </w:t>
      </w:r>
      <w:r>
        <w:t>المؤسسة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ضروريا</w:t>
      </w:r>
      <w:r>
        <w:t xml:space="preserve"> </w:t>
      </w:r>
      <w:r>
        <w:t>لتحقيق</w:t>
      </w:r>
      <w:r>
        <w:t xml:space="preserve"> </w:t>
      </w:r>
      <w:r>
        <w:t>الغرض</w:t>
      </w:r>
      <w:r>
        <w:t xml:space="preserve"> </w:t>
      </w:r>
      <w:r>
        <w:t>من</w:t>
      </w:r>
      <w:r>
        <w:t xml:space="preserve"> </w:t>
      </w:r>
      <w:r>
        <w:t>انشائها،</w:t>
      </w:r>
      <w:r>
        <w:t xml:space="preserve"> </w:t>
      </w:r>
      <w:r>
        <w:t>وكل</w:t>
      </w:r>
      <w:r>
        <w:t xml:space="preserve"> </w:t>
      </w:r>
      <w:r>
        <w:t>تعديل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وشروطها</w:t>
      </w:r>
      <w:r>
        <w:t xml:space="preserve"> </w:t>
      </w:r>
      <w:r>
        <w:t>يجب</w:t>
      </w:r>
      <w:r>
        <w:t xml:space="preserve"> </w:t>
      </w:r>
      <w:r>
        <w:t>اشهــاره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(105) .</w:t>
      </w:r>
      <w:r>
        <w:br/>
        <w:t xml:space="preserve">3- </w:t>
      </w:r>
      <w:r>
        <w:t>ابطال</w:t>
      </w:r>
      <w:r>
        <w:t xml:space="preserve"> </w:t>
      </w:r>
      <w:r>
        <w:t>التصرفات</w:t>
      </w:r>
      <w:r>
        <w:t xml:space="preserve"> </w:t>
      </w:r>
      <w:r>
        <w:t>التي</w:t>
      </w:r>
      <w:r>
        <w:t xml:space="preserve"> </w:t>
      </w:r>
      <w:r>
        <w:t>قام</w:t>
      </w:r>
      <w:r>
        <w:t xml:space="preserve"> </w:t>
      </w:r>
      <w:r>
        <w:t>المديرون</w:t>
      </w:r>
      <w:r>
        <w:t xml:space="preserve"> </w:t>
      </w:r>
      <w:r>
        <w:t>مجاوزين</w:t>
      </w:r>
      <w:r>
        <w:t xml:space="preserve"> </w:t>
      </w:r>
      <w:r>
        <w:t>حدود</w:t>
      </w:r>
      <w:r>
        <w:t xml:space="preserve"> </w:t>
      </w:r>
      <w:r>
        <w:t>اختصاصاتهم</w:t>
      </w:r>
      <w:r>
        <w:t xml:space="preserve"> </w:t>
      </w:r>
      <w:r>
        <w:t>او</w:t>
      </w:r>
      <w:r>
        <w:t xml:space="preserve"> </w:t>
      </w:r>
      <w:r>
        <w:t>مخالفين</w:t>
      </w:r>
      <w:r>
        <w:t xml:space="preserve"> </w:t>
      </w:r>
      <w:r>
        <w:t>احكام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نظام</w:t>
      </w:r>
      <w:r>
        <w:t xml:space="preserve"> </w:t>
      </w:r>
      <w:r>
        <w:t>المؤسسة،</w:t>
      </w:r>
      <w:r>
        <w:t xml:space="preserve"> </w:t>
      </w:r>
      <w:r>
        <w:t>ويجب</w:t>
      </w:r>
      <w:r>
        <w:t xml:space="preserve"> </w:t>
      </w:r>
      <w:r>
        <w:t>ان</w:t>
      </w:r>
      <w:r>
        <w:t xml:space="preserve"> </w:t>
      </w:r>
      <w:r>
        <w:t>ترفع</w:t>
      </w:r>
      <w:r>
        <w:t xml:space="preserve"> </w:t>
      </w:r>
      <w:r>
        <w:t>دعوى</w:t>
      </w:r>
      <w:r>
        <w:t xml:space="preserve"> </w:t>
      </w:r>
      <w:r>
        <w:t>البطلان</w:t>
      </w:r>
      <w:r>
        <w:t xml:space="preserve"> </w:t>
      </w:r>
      <w:r>
        <w:t>خلال</w:t>
      </w:r>
      <w:r>
        <w:t xml:space="preserve"> </w:t>
      </w:r>
      <w:r>
        <w:t>سنتين</w:t>
      </w:r>
      <w:r>
        <w:t xml:space="preserve"> </w:t>
      </w:r>
      <w:r>
        <w:t>ولا</w:t>
      </w:r>
      <w:r>
        <w:t xml:space="preserve"> </w:t>
      </w:r>
      <w:r>
        <w:t>يضار</w:t>
      </w:r>
      <w:r>
        <w:t xml:space="preserve"> </w:t>
      </w:r>
      <w:r>
        <w:t>الغير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يعلم</w:t>
      </w:r>
      <w:r>
        <w:t xml:space="preserve"> </w:t>
      </w:r>
      <w:r>
        <w:t>بسبب</w:t>
      </w:r>
      <w:r>
        <w:t xml:space="preserve"> </w:t>
      </w:r>
      <w:r>
        <w:t>البطلان</w:t>
      </w:r>
      <w:r>
        <w:t xml:space="preserve"> </w:t>
      </w:r>
      <w:r>
        <w:t>وتعامل</w:t>
      </w:r>
      <w:r>
        <w:t xml:space="preserve"> </w:t>
      </w:r>
      <w:r>
        <w:t>مع</w:t>
      </w:r>
      <w:r>
        <w:t xml:space="preserve"> </w:t>
      </w:r>
      <w:r>
        <w:t>المؤسسة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صحة</w:t>
      </w:r>
      <w:r>
        <w:t xml:space="preserve"> </w:t>
      </w:r>
      <w:r>
        <w:t>التصرف</w:t>
      </w:r>
      <w:r>
        <w:t xml:space="preserve"> .</w:t>
      </w:r>
      <w:r>
        <w:br/>
        <w:t xml:space="preserve">4- </w:t>
      </w:r>
      <w:r>
        <w:t>الغاء</w:t>
      </w:r>
      <w:r>
        <w:t xml:space="preserve"> </w:t>
      </w:r>
      <w:r>
        <w:t>المؤسسة</w:t>
      </w:r>
      <w:r>
        <w:t xml:space="preserve"> </w:t>
      </w:r>
      <w:r>
        <w:t>اذا</w:t>
      </w:r>
      <w:r>
        <w:t xml:space="preserve"> </w:t>
      </w:r>
      <w:r>
        <w:t>اصبحت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لا</w:t>
      </w:r>
      <w:r>
        <w:t xml:space="preserve"> </w:t>
      </w:r>
      <w:r>
        <w:t>تستطيع</w:t>
      </w:r>
      <w:r>
        <w:t xml:space="preserve"> </w:t>
      </w:r>
      <w:r>
        <w:t>معها</w:t>
      </w:r>
      <w:r>
        <w:t xml:space="preserve"> </w:t>
      </w:r>
      <w:r>
        <w:t>تحقي</w:t>
      </w:r>
      <w:r>
        <w:t>ق</w:t>
      </w:r>
      <w:r>
        <w:t xml:space="preserve"> </w:t>
      </w:r>
      <w:r>
        <w:t>الغرض</w:t>
      </w:r>
      <w:r>
        <w:t xml:space="preserve"> </w:t>
      </w:r>
      <w:r>
        <w:t>منها</w:t>
      </w:r>
      <w:r>
        <w:t xml:space="preserve"> </w:t>
      </w:r>
      <w:r>
        <w:t>او</w:t>
      </w:r>
      <w:r>
        <w:t xml:space="preserve"> </w:t>
      </w:r>
      <w:r>
        <w:t>اصبح</w:t>
      </w:r>
      <w:r>
        <w:t xml:space="preserve"> </w:t>
      </w:r>
      <w:r>
        <w:t>هذا</w:t>
      </w:r>
      <w:r>
        <w:t xml:space="preserve"> </w:t>
      </w:r>
      <w:r>
        <w:t>الغرض</w:t>
      </w:r>
      <w:r>
        <w:t xml:space="preserve"> </w:t>
      </w:r>
      <w:r>
        <w:t>غير</w:t>
      </w:r>
      <w:r>
        <w:t xml:space="preserve"> </w:t>
      </w:r>
      <w:r>
        <w:t>ممكن</w:t>
      </w:r>
      <w:r>
        <w:t xml:space="preserve"> </w:t>
      </w:r>
      <w:r>
        <w:t>التحقيق</w:t>
      </w:r>
      <w:r>
        <w:t xml:space="preserve"> </w:t>
      </w:r>
      <w:r>
        <w:t>او</w:t>
      </w:r>
      <w:r>
        <w:t xml:space="preserve"> </w:t>
      </w:r>
      <w:r>
        <w:t>مخالفا</w:t>
      </w:r>
      <w:r>
        <w:t xml:space="preserve"> </w:t>
      </w:r>
      <w:r>
        <w:t>لتعاليم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(108): </w:t>
      </w:r>
      <w:r>
        <w:t>عند</w:t>
      </w:r>
      <w:r>
        <w:t xml:space="preserve"> </w:t>
      </w:r>
      <w:r>
        <w:t>الحكم</w:t>
      </w:r>
      <w:r>
        <w:t xml:space="preserve"> </w:t>
      </w:r>
      <w:r>
        <w:t>بالغاء</w:t>
      </w:r>
      <w:r>
        <w:t xml:space="preserve"> </w:t>
      </w:r>
      <w:r>
        <w:t>المؤسسة</w:t>
      </w:r>
      <w:r>
        <w:t xml:space="preserve"> </w:t>
      </w:r>
      <w:r>
        <w:t>تعين</w:t>
      </w:r>
      <w:r>
        <w:t xml:space="preserve"> </w:t>
      </w:r>
      <w:r>
        <w:t>المحكمة</w:t>
      </w:r>
      <w:r>
        <w:t xml:space="preserve"> </w:t>
      </w:r>
      <w:r>
        <w:t>مصفيا</w:t>
      </w:r>
      <w:r>
        <w:t xml:space="preserve"> </w:t>
      </w:r>
      <w:r>
        <w:t>لاموالها</w:t>
      </w:r>
      <w:r>
        <w:t xml:space="preserve"> </w:t>
      </w:r>
      <w:r>
        <w:t>وتقرر</w:t>
      </w:r>
      <w:r>
        <w:t xml:space="preserve"> </w:t>
      </w:r>
      <w:r>
        <w:t>مصير</w:t>
      </w:r>
      <w:r>
        <w:t xml:space="preserve"> </w:t>
      </w:r>
      <w:r>
        <w:t>ما</w:t>
      </w:r>
      <w:r>
        <w:t xml:space="preserve"> </w:t>
      </w:r>
      <w:r>
        <w:t>يتبقى</w:t>
      </w:r>
      <w:r>
        <w:t xml:space="preserve"> </w:t>
      </w:r>
      <w:r>
        <w:t>من</w:t>
      </w:r>
      <w:r>
        <w:t xml:space="preserve"> </w:t>
      </w:r>
      <w:r>
        <w:t>الاموال</w:t>
      </w:r>
      <w:r>
        <w:t xml:space="preserve"> </w:t>
      </w:r>
      <w:r>
        <w:t>بعد</w:t>
      </w:r>
      <w:r>
        <w:t xml:space="preserve"> </w:t>
      </w:r>
      <w:r>
        <w:t>التصفية</w:t>
      </w:r>
      <w:r>
        <w:t xml:space="preserve"> </w:t>
      </w:r>
      <w:r>
        <w:t>وفقا</w:t>
      </w:r>
      <w:r>
        <w:t xml:space="preserve"> </w:t>
      </w:r>
      <w:r>
        <w:t>لما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في</w:t>
      </w:r>
      <w:r>
        <w:t xml:space="preserve"> </w:t>
      </w:r>
      <w:r>
        <w:t>نظام</w:t>
      </w:r>
      <w:r>
        <w:t xml:space="preserve"> </w:t>
      </w:r>
      <w:r>
        <w:t>المؤسسة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قررت</w:t>
      </w:r>
      <w:r>
        <w:t xml:space="preserve"> </w:t>
      </w:r>
      <w:r>
        <w:t>المحكمة</w:t>
      </w:r>
      <w:r>
        <w:t xml:space="preserve"> </w:t>
      </w:r>
      <w:r>
        <w:t>تحويله</w:t>
      </w:r>
      <w:r>
        <w:t xml:space="preserve"> </w:t>
      </w:r>
      <w:r>
        <w:t>لجهة</w:t>
      </w:r>
      <w:r>
        <w:t xml:space="preserve"> </w:t>
      </w:r>
      <w:r>
        <w:t>اقرب</w:t>
      </w:r>
      <w:r>
        <w:t xml:space="preserve"> </w:t>
      </w:r>
      <w:r>
        <w:t>بقدر</w:t>
      </w:r>
      <w:r>
        <w:t xml:space="preserve"> </w:t>
      </w:r>
      <w:r>
        <w:t>الامكان</w:t>
      </w:r>
      <w:r>
        <w:t xml:space="preserve"> </w:t>
      </w:r>
      <w:r>
        <w:t>من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انشئت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</w:t>
      </w:r>
      <w:r>
        <w:t>المؤسسة</w:t>
      </w:r>
      <w:r>
        <w:t xml:space="preserve"> .</w:t>
      </w:r>
      <w:r>
        <w:br/>
      </w:r>
      <w:r>
        <w:t>المــادة</w:t>
      </w:r>
      <w:r>
        <w:t xml:space="preserve">(109): </w:t>
      </w:r>
      <w:r>
        <w:t>لا</w:t>
      </w:r>
      <w:r>
        <w:t xml:space="preserve"> </w:t>
      </w:r>
      <w:r>
        <w:t>تسري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انشئ</w:t>
      </w:r>
      <w:r>
        <w:t xml:space="preserve"> </w:t>
      </w:r>
      <w:r>
        <w:t>بطريق</w:t>
      </w:r>
      <w:r>
        <w:t xml:space="preserve"> </w:t>
      </w:r>
      <w:r>
        <w:t>الوقف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احكام</w:t>
      </w:r>
      <w:r>
        <w:t xml:space="preserve"> </w:t>
      </w:r>
      <w:r>
        <w:t>مشتركة</w:t>
      </w:r>
      <w:r>
        <w:t xml:space="preserve"> </w:t>
      </w:r>
      <w:r>
        <w:t>بين</w:t>
      </w:r>
      <w:r>
        <w:t xml:space="preserve"> </w:t>
      </w:r>
      <w:r>
        <w:t>الجمعيات</w:t>
      </w:r>
      <w:r>
        <w:t xml:space="preserve"> </w:t>
      </w:r>
      <w:r>
        <w:t>و</w:t>
      </w:r>
      <w:r>
        <w:t xml:space="preserve"> </w:t>
      </w:r>
      <w:r>
        <w:t>المؤسسات</w:t>
      </w:r>
    </w:p>
    <w:p w:rsidR="00601374" w:rsidRDefault="00DB6C82" w:rsidP="008909C2">
      <w:pPr>
        <w:jc w:val="right"/>
      </w:pPr>
      <w:r>
        <w:t>المــادة</w:t>
      </w:r>
      <w:r>
        <w:t xml:space="preserve">(110):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تعتبر</w:t>
      </w:r>
      <w:r>
        <w:t xml:space="preserve"> </w:t>
      </w:r>
      <w:r>
        <w:t>الجمعيات</w:t>
      </w:r>
      <w:r>
        <w:t xml:space="preserve"> </w:t>
      </w:r>
      <w:r>
        <w:t>او</w:t>
      </w:r>
      <w:r>
        <w:t xml:space="preserve"> </w:t>
      </w:r>
      <w:r>
        <w:t>المؤسسات</w:t>
      </w:r>
      <w:r>
        <w:t xml:space="preserve"> </w:t>
      </w:r>
      <w:r>
        <w:t>التي</w:t>
      </w:r>
      <w:r>
        <w:t xml:space="preserve"> </w:t>
      </w:r>
      <w:r>
        <w:t>تقوم</w:t>
      </w:r>
      <w:r>
        <w:t xml:space="preserve"> </w:t>
      </w:r>
      <w:r>
        <w:t>بمصلحة</w:t>
      </w:r>
      <w:r>
        <w:t xml:space="preserve"> </w:t>
      </w:r>
      <w:r>
        <w:t>عامة</w:t>
      </w:r>
      <w:r>
        <w:t xml:space="preserve"> </w:t>
      </w:r>
      <w:r>
        <w:t>هيئات</w:t>
      </w:r>
      <w:r>
        <w:t xml:space="preserve"> </w:t>
      </w:r>
      <w:r>
        <w:t>عامة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طلبها</w:t>
      </w:r>
      <w:r>
        <w:t xml:space="preserve"> </w:t>
      </w:r>
      <w:r>
        <w:t>ويصدر</w:t>
      </w:r>
      <w:r>
        <w:t xml:space="preserve"> </w:t>
      </w:r>
      <w:r>
        <w:t>قرار</w:t>
      </w:r>
      <w:r>
        <w:t xml:space="preserve"> </w:t>
      </w:r>
      <w:r>
        <w:t>جمهوري</w:t>
      </w:r>
      <w:r>
        <w:t xml:space="preserve"> </w:t>
      </w:r>
      <w:r>
        <w:t>بذلك</w:t>
      </w:r>
      <w:r>
        <w:t xml:space="preserve"> </w:t>
      </w:r>
      <w:r>
        <w:t>يحدد</w:t>
      </w:r>
      <w:r>
        <w:t xml:space="preserve"> </w:t>
      </w:r>
      <w:r>
        <w:t>نظامها</w:t>
      </w:r>
      <w:r>
        <w:t xml:space="preserve"> </w:t>
      </w:r>
      <w:r>
        <w:t>ويعيّن</w:t>
      </w:r>
      <w:r>
        <w:t xml:space="preserve"> </w:t>
      </w:r>
      <w:r>
        <w:t>لها</w:t>
      </w:r>
      <w:r>
        <w:t xml:space="preserve"> </w:t>
      </w:r>
      <w:r>
        <w:t>مديرا</w:t>
      </w:r>
      <w:r>
        <w:t xml:space="preserve"> </w:t>
      </w:r>
      <w:r>
        <w:t>حكوميا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. </w:t>
      </w:r>
      <w:r>
        <w:t>ويقرر</w:t>
      </w:r>
      <w:r>
        <w:t xml:space="preserve"> </w:t>
      </w:r>
      <w:r>
        <w:t>اي</w:t>
      </w:r>
      <w:r>
        <w:t xml:space="preserve"> </w:t>
      </w:r>
      <w:r>
        <w:t>اجراء</w:t>
      </w:r>
      <w:r>
        <w:t xml:space="preserve"> </w:t>
      </w:r>
      <w:r>
        <w:t>اخر</w:t>
      </w:r>
      <w:r>
        <w:t xml:space="preserve"> </w:t>
      </w:r>
      <w:r>
        <w:t>يكون</w:t>
      </w:r>
      <w:r>
        <w:t xml:space="preserve"> </w:t>
      </w:r>
      <w:r>
        <w:t>لازما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اعفائها</w:t>
      </w:r>
      <w:r>
        <w:t xml:space="preserve"> </w:t>
      </w:r>
      <w:r>
        <w:t>من</w:t>
      </w:r>
      <w:r>
        <w:t xml:space="preserve"> </w:t>
      </w:r>
      <w:r>
        <w:t>القيود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المادتين</w:t>
      </w:r>
      <w:r>
        <w:t xml:space="preserve"> (91) </w:t>
      </w:r>
      <w:r>
        <w:t>و</w:t>
      </w:r>
      <w:r>
        <w:t xml:space="preserve"> (103) .</w:t>
      </w:r>
      <w:r>
        <w:br/>
      </w:r>
      <w:r>
        <w:t>المــادة</w:t>
      </w:r>
      <w:r>
        <w:t xml:space="preserve">(111): </w:t>
      </w:r>
      <w:r>
        <w:t>تنظم</w:t>
      </w:r>
      <w:r>
        <w:t xml:space="preserve"> </w:t>
      </w:r>
      <w:r>
        <w:t>الجمعيات</w:t>
      </w:r>
      <w:r>
        <w:t xml:space="preserve"> </w:t>
      </w:r>
      <w:r>
        <w:t>الخيرية</w:t>
      </w:r>
      <w:r>
        <w:t xml:space="preserve"> </w:t>
      </w:r>
      <w:r>
        <w:t>التعاونية</w:t>
      </w:r>
      <w:r>
        <w:t xml:space="preserve"> </w:t>
      </w:r>
      <w:r>
        <w:t>والمؤسسات</w:t>
      </w:r>
      <w:r>
        <w:t xml:space="preserve"> </w:t>
      </w:r>
      <w:r>
        <w:t>الاجتماعية</w:t>
      </w:r>
      <w:r>
        <w:t xml:space="preserve"> </w:t>
      </w:r>
      <w:r>
        <w:t>والنقابات</w:t>
      </w:r>
      <w:r>
        <w:t xml:space="preserve"> </w:t>
      </w:r>
      <w:r>
        <w:t>وفق</w:t>
      </w:r>
      <w:r>
        <w:t xml:space="preserve"> </w:t>
      </w:r>
      <w:r>
        <w:t>احكام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فيما</w:t>
      </w:r>
      <w:r>
        <w:t xml:space="preserve"> </w:t>
      </w:r>
      <w:r>
        <w:t>لم</w:t>
      </w:r>
      <w:r>
        <w:t xml:space="preserve"> </w:t>
      </w:r>
      <w:r>
        <w:t>يصدر</w:t>
      </w:r>
      <w:r>
        <w:t xml:space="preserve"> </w:t>
      </w:r>
      <w:r>
        <w:t>بشانه</w:t>
      </w:r>
      <w:r>
        <w:t xml:space="preserve"> </w:t>
      </w:r>
      <w:r>
        <w:t>قانون</w:t>
      </w:r>
      <w:r>
        <w:t xml:space="preserve"> </w:t>
      </w:r>
      <w:r>
        <w:t>خاص</w:t>
      </w:r>
      <w:r>
        <w:t xml:space="preserve"> </w:t>
      </w:r>
      <w:r>
        <w:t>وعلى</w:t>
      </w:r>
      <w:r>
        <w:t xml:space="preserve"> </w:t>
      </w:r>
      <w:r>
        <w:t>الجهات</w:t>
      </w:r>
      <w:r>
        <w:t xml:space="preserve"> </w:t>
      </w:r>
      <w:r>
        <w:t>المذكورة</w:t>
      </w:r>
      <w:r>
        <w:t xml:space="preserve"> </w:t>
      </w:r>
      <w:r>
        <w:t>توفيق</w:t>
      </w:r>
      <w:r>
        <w:t xml:space="preserve"> </w:t>
      </w:r>
      <w:r>
        <w:t>اوضاعها</w:t>
      </w:r>
      <w:r>
        <w:t xml:space="preserve"> </w:t>
      </w:r>
      <w:r>
        <w:t>وفق</w:t>
      </w:r>
      <w:r>
        <w:t xml:space="preserve"> </w:t>
      </w:r>
      <w:r>
        <w:t>احكام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خلال</w:t>
      </w:r>
      <w:r>
        <w:t xml:space="preserve"> </w:t>
      </w:r>
      <w:r>
        <w:t>مدة</w:t>
      </w:r>
      <w:r>
        <w:t xml:space="preserve"> </w:t>
      </w:r>
      <w:r>
        <w:t>اقصاها</w:t>
      </w:r>
      <w:r>
        <w:t xml:space="preserve"> </w:t>
      </w:r>
      <w:r>
        <w:t>ستة</w:t>
      </w:r>
      <w:r>
        <w:t xml:space="preserve"> </w:t>
      </w:r>
      <w:r>
        <w:t>اشهر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نفاذ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الأموال</w:t>
      </w:r>
      <w:r>
        <w:t xml:space="preserve"> </w:t>
      </w:r>
      <w:r>
        <w:t>وتقسيماتها</w:t>
      </w:r>
      <w:r>
        <w:t xml:space="preserve"> </w:t>
      </w:r>
      <w:r>
        <w:t>ومصادرها</w:t>
      </w:r>
    </w:p>
    <w:p w:rsidR="00601374" w:rsidRDefault="00DB6C82" w:rsidP="008909C2">
      <w:pPr>
        <w:jc w:val="right"/>
      </w:pPr>
      <w:r>
        <w:t>المــادة</w:t>
      </w:r>
      <w:r>
        <w:t xml:space="preserve">(112): </w:t>
      </w:r>
      <w:r>
        <w:t>المال</w:t>
      </w:r>
      <w:r>
        <w:t xml:space="preserve"> </w:t>
      </w:r>
      <w:r>
        <w:t>هو</w:t>
      </w:r>
      <w:r>
        <w:t xml:space="preserve"> </w:t>
      </w:r>
      <w:r>
        <w:t>كل</w:t>
      </w:r>
      <w:r>
        <w:t xml:space="preserve"> </w:t>
      </w:r>
      <w:r>
        <w:t>شيء</w:t>
      </w:r>
      <w:r>
        <w:t xml:space="preserve"> </w:t>
      </w:r>
      <w:r>
        <w:t>يتموّل</w:t>
      </w:r>
      <w:r>
        <w:t xml:space="preserve"> </w:t>
      </w:r>
      <w:r>
        <w:t>به</w:t>
      </w:r>
      <w:r>
        <w:t xml:space="preserve"> </w:t>
      </w:r>
      <w:r>
        <w:t>ويمكن</w:t>
      </w:r>
      <w:r>
        <w:t xml:space="preserve"> </w:t>
      </w:r>
      <w:r>
        <w:t>الاحتفاظ</w:t>
      </w:r>
      <w:r>
        <w:t xml:space="preserve"> </w:t>
      </w:r>
      <w:r>
        <w:t>به</w:t>
      </w:r>
      <w:r>
        <w:t xml:space="preserve"> </w:t>
      </w:r>
      <w:r>
        <w:t>لوقت</w:t>
      </w:r>
      <w:r>
        <w:t xml:space="preserve"> </w:t>
      </w:r>
      <w:r>
        <w:t>الحاجة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التعامل</w:t>
      </w:r>
      <w:r>
        <w:t xml:space="preserve"> </w:t>
      </w:r>
      <w:r>
        <w:t>فيه</w:t>
      </w:r>
      <w:r>
        <w:t xml:space="preserve"> </w:t>
      </w:r>
      <w:r>
        <w:t>مباحا</w:t>
      </w:r>
      <w:r>
        <w:t xml:space="preserve"> </w:t>
      </w:r>
      <w:r>
        <w:t>شرعا</w:t>
      </w:r>
      <w:r>
        <w:t xml:space="preserve"> </w:t>
      </w:r>
      <w:r>
        <w:t>وكان</w:t>
      </w:r>
      <w:r>
        <w:t xml:space="preserve"> </w:t>
      </w:r>
      <w:r>
        <w:t>غير</w:t>
      </w:r>
      <w:r>
        <w:t xml:space="preserve"> </w:t>
      </w:r>
      <w:r>
        <w:t>خارج</w:t>
      </w:r>
      <w:r>
        <w:t xml:space="preserve"> </w:t>
      </w:r>
      <w:r>
        <w:t>عن</w:t>
      </w:r>
      <w:r>
        <w:t xml:space="preserve"> </w:t>
      </w:r>
      <w:r>
        <w:t>التعامل</w:t>
      </w:r>
      <w:r>
        <w:t xml:space="preserve"> </w:t>
      </w:r>
      <w:r>
        <w:t>بطبيعته</w:t>
      </w:r>
      <w:r>
        <w:t xml:space="preserve"> .</w:t>
      </w:r>
      <w:r>
        <w:br/>
      </w:r>
      <w:r>
        <w:t>المــادة</w:t>
      </w:r>
      <w:r>
        <w:t xml:space="preserve">(113): </w:t>
      </w:r>
      <w:r>
        <w:t>الاشياء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يباح</w:t>
      </w:r>
      <w:r>
        <w:t xml:space="preserve"> </w:t>
      </w:r>
      <w:r>
        <w:t>التعامل</w:t>
      </w:r>
      <w:r>
        <w:t xml:space="preserve"> </w:t>
      </w:r>
      <w:r>
        <w:t>فيها</w:t>
      </w:r>
      <w:r>
        <w:t xml:space="preserve"> </w:t>
      </w:r>
      <w:r>
        <w:t>شرعا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حرم</w:t>
      </w:r>
      <w:r>
        <w:t xml:space="preserve"> </w:t>
      </w:r>
      <w:r>
        <w:t>الشرع</w:t>
      </w:r>
      <w:r>
        <w:t xml:space="preserve"> </w:t>
      </w:r>
      <w:r>
        <w:t>التعامل</w:t>
      </w:r>
      <w:r>
        <w:t xml:space="preserve"> </w:t>
      </w:r>
      <w:r>
        <w:t>فيها</w:t>
      </w:r>
      <w:r>
        <w:t xml:space="preserve"> </w:t>
      </w:r>
      <w:r>
        <w:t>والاشياء</w:t>
      </w:r>
      <w:r>
        <w:t xml:space="preserve"> </w:t>
      </w:r>
      <w:r>
        <w:t>التي</w:t>
      </w:r>
      <w:r>
        <w:t xml:space="preserve"> </w:t>
      </w:r>
      <w:r>
        <w:t>تخرج</w:t>
      </w:r>
      <w:r>
        <w:t xml:space="preserve"> </w:t>
      </w:r>
      <w:r>
        <w:t>عن</w:t>
      </w:r>
      <w:r>
        <w:t xml:space="preserve"> </w:t>
      </w:r>
      <w:r>
        <w:t>التعامل</w:t>
      </w:r>
      <w:r>
        <w:t xml:space="preserve"> </w:t>
      </w:r>
      <w:r>
        <w:t>بطبيعتها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يستطيع</w:t>
      </w:r>
      <w:r>
        <w:t xml:space="preserve"> </w:t>
      </w:r>
      <w:r>
        <w:t>احد</w:t>
      </w:r>
      <w:r>
        <w:t xml:space="preserve"> </w:t>
      </w:r>
      <w:r>
        <w:t>ان</w:t>
      </w:r>
      <w:r>
        <w:t xml:space="preserve"> </w:t>
      </w:r>
      <w:r>
        <w:t>يستاثر</w:t>
      </w:r>
      <w:r>
        <w:t xml:space="preserve"> </w:t>
      </w:r>
      <w:r>
        <w:t>بحيازتها</w:t>
      </w:r>
      <w:r>
        <w:t xml:space="preserve"> </w:t>
      </w:r>
      <w:r>
        <w:t>وكل</w:t>
      </w:r>
      <w:r>
        <w:t xml:space="preserve"> </w:t>
      </w:r>
      <w:r>
        <w:t>شيء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يمكن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محلا</w:t>
      </w:r>
      <w:r>
        <w:t xml:space="preserve"> </w:t>
      </w:r>
      <w:r>
        <w:t>للحقوق</w:t>
      </w:r>
      <w:r>
        <w:t xml:space="preserve"> </w:t>
      </w:r>
      <w:r>
        <w:t>المالية</w:t>
      </w:r>
      <w:r>
        <w:t xml:space="preserve"> .</w:t>
      </w:r>
      <w:r>
        <w:br/>
      </w:r>
      <w:r>
        <w:t>المــادة</w:t>
      </w:r>
      <w:r>
        <w:t xml:space="preserve">(114): </w:t>
      </w:r>
      <w:r>
        <w:t>ينقسم</w:t>
      </w:r>
      <w:r>
        <w:t xml:space="preserve"> </w:t>
      </w:r>
      <w:r>
        <w:t>المال</w:t>
      </w:r>
      <w:r>
        <w:t xml:space="preserve"> </w:t>
      </w:r>
      <w:r>
        <w:t>الى</w:t>
      </w:r>
      <w:r>
        <w:t xml:space="preserve"> </w:t>
      </w:r>
      <w:r>
        <w:t>نوعين</w:t>
      </w:r>
      <w:r>
        <w:t>: –</w:t>
      </w:r>
      <w:r>
        <w:br/>
        <w:t xml:space="preserve">1- </w:t>
      </w:r>
      <w:r>
        <w:t>مال</w:t>
      </w:r>
      <w:r>
        <w:t xml:space="preserve"> </w:t>
      </w:r>
      <w:r>
        <w:t>ثابت</w:t>
      </w:r>
      <w:r>
        <w:t xml:space="preserve"> </w:t>
      </w:r>
      <w:r>
        <w:t>غير</w:t>
      </w:r>
      <w:r>
        <w:t xml:space="preserve"> </w:t>
      </w:r>
      <w:r>
        <w:t>منقول</w:t>
      </w:r>
      <w:r>
        <w:t xml:space="preserve"> (</w:t>
      </w:r>
      <w:r>
        <w:t>عقار</w:t>
      </w:r>
      <w:r>
        <w:t>) .</w:t>
      </w:r>
      <w:r>
        <w:br/>
        <w:t xml:space="preserve">2- </w:t>
      </w:r>
      <w:r>
        <w:t>مال</w:t>
      </w:r>
      <w:r>
        <w:t xml:space="preserve"> </w:t>
      </w:r>
      <w:r>
        <w:t>منقول</w:t>
      </w:r>
      <w:r>
        <w:t xml:space="preserve"> .</w:t>
      </w:r>
      <w:r>
        <w:br/>
      </w:r>
      <w:r>
        <w:t>المــادة</w:t>
      </w:r>
      <w:r>
        <w:t xml:space="preserve">(115): </w:t>
      </w:r>
      <w:r>
        <w:t>المال</w:t>
      </w:r>
      <w:r>
        <w:t xml:space="preserve"> </w:t>
      </w:r>
      <w:r>
        <w:t>الثابت</w:t>
      </w:r>
      <w:r>
        <w:t xml:space="preserve"> </w:t>
      </w:r>
      <w:r>
        <w:t>غير</w:t>
      </w:r>
      <w:r>
        <w:t xml:space="preserve"> </w:t>
      </w:r>
      <w:r>
        <w:t>المنقول</w:t>
      </w:r>
      <w:r>
        <w:t xml:space="preserve"> (</w:t>
      </w:r>
      <w:r>
        <w:t>العقار</w:t>
      </w:r>
      <w:r>
        <w:t xml:space="preserve">) </w:t>
      </w:r>
      <w:r>
        <w:t>هو</w:t>
      </w:r>
      <w:r>
        <w:t xml:space="preserve"> </w:t>
      </w:r>
      <w:r>
        <w:t>كل</w:t>
      </w:r>
      <w:r>
        <w:t xml:space="preserve"> </w:t>
      </w:r>
      <w:r>
        <w:t>شيء</w:t>
      </w:r>
      <w:r>
        <w:t xml:space="preserve"> </w:t>
      </w:r>
      <w:r>
        <w:t>له</w:t>
      </w:r>
      <w:r>
        <w:t xml:space="preserve"> </w:t>
      </w:r>
      <w:r>
        <w:t>اصل</w:t>
      </w:r>
      <w:r>
        <w:t xml:space="preserve"> </w:t>
      </w:r>
      <w:r>
        <w:t>ثابت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نق</w:t>
      </w:r>
      <w:r>
        <w:t>له</w:t>
      </w:r>
      <w:r>
        <w:t xml:space="preserve"> </w:t>
      </w:r>
      <w:r>
        <w:t>او</w:t>
      </w:r>
      <w:r>
        <w:t xml:space="preserve"> </w:t>
      </w:r>
      <w:r>
        <w:t>تحويله</w:t>
      </w:r>
      <w:r>
        <w:t xml:space="preserve"> </w:t>
      </w:r>
      <w:r>
        <w:t>دون</w:t>
      </w:r>
      <w:r>
        <w:t xml:space="preserve"> </w:t>
      </w:r>
      <w:r>
        <w:t>تلف</w:t>
      </w:r>
      <w:r>
        <w:t xml:space="preserve"> </w:t>
      </w:r>
      <w:r>
        <w:t>فهو</w:t>
      </w:r>
      <w:r>
        <w:t xml:space="preserve"> </w:t>
      </w:r>
      <w:r>
        <w:t>مستقر</w:t>
      </w:r>
      <w:r>
        <w:t xml:space="preserve"> </w:t>
      </w:r>
      <w:r>
        <w:t>بحيز</w:t>
      </w:r>
      <w:r>
        <w:t xml:space="preserve"> </w:t>
      </w:r>
      <w:r>
        <w:t>ثابت</w:t>
      </w:r>
      <w:r>
        <w:t xml:space="preserve"> </w:t>
      </w:r>
      <w:r>
        <w:t>فيه</w:t>
      </w:r>
      <w:r>
        <w:t xml:space="preserve"> </w:t>
      </w:r>
      <w:r>
        <w:t>ويلحق</w:t>
      </w:r>
      <w:r>
        <w:t xml:space="preserve"> </w:t>
      </w:r>
      <w:r>
        <w:t>به</w:t>
      </w:r>
      <w:r>
        <w:t xml:space="preserve"> </w:t>
      </w:r>
      <w:r>
        <w:t>كل</w:t>
      </w:r>
      <w:r>
        <w:t xml:space="preserve"> </w:t>
      </w:r>
      <w:r>
        <w:t>منقول</w:t>
      </w:r>
      <w:r>
        <w:t xml:space="preserve"> </w:t>
      </w:r>
      <w:r>
        <w:t>يضعه</w:t>
      </w:r>
      <w:r>
        <w:t xml:space="preserve"> </w:t>
      </w:r>
      <w:r>
        <w:t>مالك</w:t>
      </w:r>
      <w:r>
        <w:t xml:space="preserve"> </w:t>
      </w:r>
      <w:r>
        <w:t>المال</w:t>
      </w:r>
      <w:r>
        <w:t xml:space="preserve"> </w:t>
      </w:r>
      <w:r>
        <w:t>فيه</w:t>
      </w:r>
      <w:r>
        <w:t xml:space="preserve"> </w:t>
      </w:r>
      <w:r>
        <w:t>لخدمته</w:t>
      </w:r>
      <w:r>
        <w:t xml:space="preserve"> </w:t>
      </w:r>
      <w:r>
        <w:t>او</w:t>
      </w:r>
      <w:r>
        <w:t xml:space="preserve"> </w:t>
      </w:r>
      <w:r>
        <w:t>لاستغلاله</w:t>
      </w:r>
      <w:r>
        <w:t xml:space="preserve"> </w:t>
      </w:r>
      <w:r>
        <w:t>وكل</w:t>
      </w:r>
      <w:r>
        <w:t xml:space="preserve"> </w:t>
      </w:r>
      <w:r>
        <w:t>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فهو</w:t>
      </w:r>
      <w:r>
        <w:t xml:space="preserve"> </w:t>
      </w:r>
      <w:r>
        <w:t>منقول</w:t>
      </w:r>
      <w:r>
        <w:t xml:space="preserve"> .</w:t>
      </w:r>
      <w:r>
        <w:br/>
      </w:r>
      <w:r>
        <w:t>المــادة</w:t>
      </w:r>
      <w:r>
        <w:t xml:space="preserve">(116): </w:t>
      </w:r>
      <w:r>
        <w:t>ينقسم</w:t>
      </w:r>
      <w:r>
        <w:t xml:space="preserve"> </w:t>
      </w:r>
      <w:r>
        <w:t>المال</w:t>
      </w:r>
      <w:r>
        <w:t xml:space="preserve"> </w:t>
      </w:r>
      <w:r>
        <w:t>الى</w:t>
      </w:r>
      <w:r>
        <w:t xml:space="preserve"> </w:t>
      </w:r>
      <w:r>
        <w:t>قابل</w:t>
      </w:r>
      <w:r>
        <w:t xml:space="preserve"> </w:t>
      </w:r>
      <w:r>
        <w:t>للاستهلاك</w:t>
      </w:r>
      <w:r>
        <w:t xml:space="preserve"> </w:t>
      </w:r>
      <w:r>
        <w:t>وغير</w:t>
      </w:r>
      <w:r>
        <w:t xml:space="preserve"> </w:t>
      </w:r>
      <w:r>
        <w:t>قابل</w:t>
      </w:r>
      <w:r>
        <w:t xml:space="preserve"> </w:t>
      </w:r>
      <w:r>
        <w:t>للاستهلاك</w:t>
      </w:r>
      <w:r>
        <w:t xml:space="preserve"> . </w:t>
      </w:r>
      <w:r>
        <w:t>ويكون</w:t>
      </w:r>
      <w:r>
        <w:t xml:space="preserve"> </w:t>
      </w:r>
      <w:r>
        <w:t>المال</w:t>
      </w:r>
      <w:r>
        <w:t xml:space="preserve"> </w:t>
      </w:r>
      <w:r>
        <w:t>قابلا</w:t>
      </w:r>
      <w:r>
        <w:t xml:space="preserve"> </w:t>
      </w:r>
      <w:r>
        <w:t>للاستهلاك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استعماله</w:t>
      </w:r>
      <w:r>
        <w:t xml:space="preserve"> </w:t>
      </w:r>
      <w:r>
        <w:t>فيما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ينحصر</w:t>
      </w:r>
      <w:r>
        <w:t xml:space="preserve"> </w:t>
      </w:r>
      <w:r>
        <w:t>في</w:t>
      </w:r>
      <w:r>
        <w:t xml:space="preserve"> </w:t>
      </w:r>
      <w:r>
        <w:t>استهلاكه</w:t>
      </w:r>
      <w:r>
        <w:t xml:space="preserve"> </w:t>
      </w:r>
      <w:r>
        <w:t>او</w:t>
      </w:r>
      <w:r>
        <w:t xml:space="preserve"> </w:t>
      </w:r>
      <w:r>
        <w:t>انفاقه</w:t>
      </w:r>
      <w:r>
        <w:t xml:space="preserve"> </w:t>
      </w:r>
      <w:r>
        <w:t>ويعتبر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اعد</w:t>
      </w:r>
      <w:r>
        <w:t xml:space="preserve"> </w:t>
      </w:r>
      <w:r>
        <w:t>في</w:t>
      </w:r>
      <w:r>
        <w:t xml:space="preserve"> </w:t>
      </w:r>
      <w:r>
        <w:t>المتاجر</w:t>
      </w:r>
      <w:r>
        <w:t xml:space="preserve"> </w:t>
      </w:r>
      <w:r>
        <w:t>قابلا</w:t>
      </w:r>
      <w:r>
        <w:t xml:space="preserve"> </w:t>
      </w:r>
      <w:r>
        <w:t>للاستهلاك</w:t>
      </w:r>
      <w:r>
        <w:t xml:space="preserve"> </w:t>
      </w:r>
      <w:r>
        <w:t>اما</w:t>
      </w:r>
      <w:r>
        <w:t xml:space="preserve"> </w:t>
      </w:r>
      <w:r>
        <w:t>غير</w:t>
      </w:r>
      <w:r>
        <w:t xml:space="preserve"> </w:t>
      </w:r>
      <w:r>
        <w:t>القابل</w:t>
      </w:r>
      <w:r>
        <w:t xml:space="preserve"> </w:t>
      </w:r>
      <w:r>
        <w:t>للاستهلاك</w:t>
      </w:r>
      <w:r>
        <w:t xml:space="preserve"> </w:t>
      </w:r>
      <w:r>
        <w:t>فهو</w:t>
      </w:r>
      <w:r>
        <w:t xml:space="preserve"> </w:t>
      </w:r>
      <w:r>
        <w:t>المال</w:t>
      </w:r>
      <w:r>
        <w:t xml:space="preserve"> </w:t>
      </w:r>
      <w:r>
        <w:t>الذي</w:t>
      </w:r>
      <w:r>
        <w:t xml:space="preserve"> </w:t>
      </w:r>
      <w:r>
        <w:t>اعد</w:t>
      </w:r>
      <w:r>
        <w:t xml:space="preserve"> </w:t>
      </w:r>
      <w:r>
        <w:t>للانتفاع</w:t>
      </w:r>
      <w:r>
        <w:t xml:space="preserve"> </w:t>
      </w:r>
      <w:r>
        <w:t>به</w:t>
      </w:r>
      <w:r>
        <w:t xml:space="preserve"> </w:t>
      </w:r>
      <w:r>
        <w:t>واستغلاله</w:t>
      </w:r>
      <w:r>
        <w:t xml:space="preserve"> </w:t>
      </w:r>
      <w:r>
        <w:t>مع</w:t>
      </w:r>
      <w:r>
        <w:t xml:space="preserve"> </w:t>
      </w:r>
      <w:r>
        <w:t>بقاء</w:t>
      </w:r>
      <w:r>
        <w:t xml:space="preserve"> </w:t>
      </w:r>
      <w:r>
        <w:t>عينه</w:t>
      </w:r>
      <w:r>
        <w:t xml:space="preserve"> </w:t>
      </w:r>
      <w:r>
        <w:t>كالارض</w:t>
      </w:r>
      <w:r>
        <w:t xml:space="preserve"> </w:t>
      </w:r>
      <w:r>
        <w:t>الزراعية</w:t>
      </w:r>
      <w:r>
        <w:t xml:space="preserve"> </w:t>
      </w:r>
      <w:r>
        <w:t>والدور</w:t>
      </w:r>
      <w:r>
        <w:t xml:space="preserve"> </w:t>
      </w:r>
      <w:r>
        <w:t>والحوانيت</w:t>
      </w:r>
      <w:r>
        <w:t xml:space="preserve"> .</w:t>
      </w:r>
      <w:r>
        <w:br/>
      </w:r>
      <w:r>
        <w:t>المــادة</w:t>
      </w:r>
      <w:r>
        <w:t xml:space="preserve">(117): </w:t>
      </w:r>
      <w:r>
        <w:t>ينقسم</w:t>
      </w:r>
      <w:r>
        <w:t xml:space="preserve"> </w:t>
      </w:r>
      <w:r>
        <w:t>المال</w:t>
      </w:r>
      <w:r>
        <w:t xml:space="preserve"> </w:t>
      </w:r>
      <w:r>
        <w:t>الى</w:t>
      </w:r>
      <w:r>
        <w:t xml:space="preserve"> </w:t>
      </w:r>
      <w:r>
        <w:t>اشياء</w:t>
      </w:r>
      <w:r>
        <w:t xml:space="preserve"> </w:t>
      </w:r>
      <w:r>
        <w:t>مثلية</w:t>
      </w:r>
      <w:r>
        <w:t xml:space="preserve"> </w:t>
      </w:r>
      <w:r>
        <w:t>واشياء</w:t>
      </w:r>
      <w:r>
        <w:t xml:space="preserve"> </w:t>
      </w:r>
      <w:r>
        <w:t>قيمية</w:t>
      </w:r>
      <w:r>
        <w:t xml:space="preserve"> . </w:t>
      </w:r>
      <w:r>
        <w:t>فالا</w:t>
      </w:r>
      <w:r>
        <w:t>شياء</w:t>
      </w:r>
      <w:r>
        <w:t xml:space="preserve"> </w:t>
      </w:r>
      <w:r>
        <w:t>المثلية</w:t>
      </w:r>
      <w:r>
        <w:t xml:space="preserve"> </w:t>
      </w:r>
      <w:r>
        <w:t>تتماثل</w:t>
      </w:r>
      <w:r>
        <w:t xml:space="preserve"> </w:t>
      </w:r>
      <w:r>
        <w:t>احادها</w:t>
      </w:r>
      <w:r>
        <w:t xml:space="preserve"> </w:t>
      </w:r>
      <w:r>
        <w:t>ويقوم</w:t>
      </w:r>
      <w:r>
        <w:t xml:space="preserve"> </w:t>
      </w:r>
      <w:r>
        <w:t>بعضها</w:t>
      </w:r>
      <w:r>
        <w:t xml:space="preserve"> </w:t>
      </w:r>
      <w:r>
        <w:t>مقام</w:t>
      </w:r>
      <w:r>
        <w:t xml:space="preserve"> </w:t>
      </w:r>
      <w:r>
        <w:t>بعض</w:t>
      </w:r>
      <w:r>
        <w:t xml:space="preserve"> </w:t>
      </w:r>
      <w:r>
        <w:t>عند</w:t>
      </w:r>
      <w:r>
        <w:t xml:space="preserve"> </w:t>
      </w:r>
      <w:r>
        <w:t>الوفاء</w:t>
      </w:r>
      <w:r>
        <w:t xml:space="preserve"> </w:t>
      </w:r>
      <w:r>
        <w:t>وتقدر</w:t>
      </w:r>
      <w:r>
        <w:t xml:space="preserve"> </w:t>
      </w:r>
      <w:r>
        <w:t>في</w:t>
      </w:r>
      <w:r>
        <w:t xml:space="preserve"> </w:t>
      </w:r>
      <w:r>
        <w:t>التعامل</w:t>
      </w:r>
      <w:r>
        <w:t xml:space="preserve"> </w:t>
      </w:r>
      <w:r>
        <w:t>بين</w:t>
      </w:r>
      <w:r>
        <w:t xml:space="preserve"> </w:t>
      </w:r>
      <w:r>
        <w:t>الناس</w:t>
      </w:r>
      <w:r>
        <w:t xml:space="preserve"> </w:t>
      </w:r>
      <w:r>
        <w:t>عادة</w:t>
      </w:r>
      <w:r>
        <w:t xml:space="preserve"> </w:t>
      </w:r>
      <w:r>
        <w:t>بالعد</w:t>
      </w:r>
      <w:r>
        <w:t xml:space="preserve"> </w:t>
      </w:r>
      <w:r>
        <w:t>او</w:t>
      </w:r>
      <w:r>
        <w:t xml:space="preserve"> </w:t>
      </w:r>
      <w:r>
        <w:t>الذرع</w:t>
      </w:r>
      <w:r>
        <w:t xml:space="preserve"> </w:t>
      </w:r>
      <w:r>
        <w:t>او</w:t>
      </w:r>
      <w:r>
        <w:t xml:space="preserve"> </w:t>
      </w:r>
      <w:r>
        <w:t>الكيل</w:t>
      </w:r>
      <w:r>
        <w:t xml:space="preserve"> </w:t>
      </w:r>
      <w:r>
        <w:t>او</w:t>
      </w:r>
      <w:r>
        <w:t xml:space="preserve"> </w:t>
      </w:r>
      <w:r>
        <w:t>الوزن</w:t>
      </w:r>
      <w:r>
        <w:t xml:space="preserve"> </w:t>
      </w:r>
      <w:r>
        <w:t>وما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مما</w:t>
      </w:r>
      <w:r>
        <w:t xml:space="preserve"> </w:t>
      </w:r>
      <w:r>
        <w:t>يكثر</w:t>
      </w:r>
      <w:r>
        <w:t xml:space="preserve"> </w:t>
      </w:r>
      <w:r>
        <w:t>التفاوت</w:t>
      </w:r>
      <w:r>
        <w:t xml:space="preserve"> </w:t>
      </w:r>
      <w:r>
        <w:t>فيه</w:t>
      </w:r>
      <w:r>
        <w:t xml:space="preserve"> </w:t>
      </w:r>
      <w:r>
        <w:t>فهو</w:t>
      </w:r>
      <w:r>
        <w:t xml:space="preserve"> </w:t>
      </w:r>
      <w:r>
        <w:t>قيمي</w:t>
      </w:r>
      <w:r>
        <w:t xml:space="preserve"> (</w:t>
      </w:r>
      <w:r>
        <w:t>غير</w:t>
      </w:r>
      <w:r>
        <w:t xml:space="preserve"> </w:t>
      </w:r>
      <w:r>
        <w:t>مثلي</w:t>
      </w:r>
      <w:r>
        <w:t>) .</w:t>
      </w:r>
      <w:r>
        <w:br/>
      </w:r>
      <w:r>
        <w:t>المــادة</w:t>
      </w:r>
      <w:r>
        <w:t xml:space="preserve">(118): </w:t>
      </w:r>
      <w:r>
        <w:t>ينقسم</w:t>
      </w:r>
      <w:r>
        <w:t xml:space="preserve"> </w:t>
      </w:r>
      <w:r>
        <w:t>المال</w:t>
      </w:r>
      <w:r>
        <w:t xml:space="preserve"> </w:t>
      </w:r>
      <w:r>
        <w:t>الى</w:t>
      </w:r>
      <w:r>
        <w:t xml:space="preserve"> </w:t>
      </w:r>
      <w:r>
        <w:t>قسمين</w:t>
      </w:r>
      <w:r>
        <w:t xml:space="preserve"> </w:t>
      </w:r>
      <w:r>
        <w:t>عام</w:t>
      </w:r>
      <w:r>
        <w:t xml:space="preserve"> </w:t>
      </w:r>
      <w:r>
        <w:t>وخاص</w:t>
      </w:r>
      <w:r>
        <w:t xml:space="preserve"> . </w:t>
      </w:r>
      <w:r>
        <w:t>فالمال</w:t>
      </w:r>
      <w:r>
        <w:t xml:space="preserve"> </w:t>
      </w:r>
      <w:r>
        <w:t>العام</w:t>
      </w:r>
      <w:r>
        <w:t xml:space="preserve"> </w:t>
      </w:r>
      <w:r>
        <w:t>هو</w:t>
      </w:r>
      <w:r>
        <w:t xml:space="preserve"> </w:t>
      </w:r>
      <w:r>
        <w:t>كل</w:t>
      </w:r>
      <w:r>
        <w:t xml:space="preserve"> </w:t>
      </w:r>
      <w:r>
        <w:t>مال</w:t>
      </w:r>
      <w:r>
        <w:t xml:space="preserve"> </w:t>
      </w:r>
      <w:r>
        <w:t>تملكه</w:t>
      </w:r>
      <w:r>
        <w:t xml:space="preserve"> </w:t>
      </w:r>
      <w:r>
        <w:t>الدولة</w:t>
      </w:r>
      <w:r>
        <w:t xml:space="preserve"> </w:t>
      </w:r>
      <w:r>
        <w:t>او</w:t>
      </w:r>
      <w:r>
        <w:t xml:space="preserve"> </w:t>
      </w:r>
      <w:r>
        <w:t>الاشخاص</w:t>
      </w:r>
      <w:r>
        <w:t xml:space="preserve"> </w:t>
      </w:r>
      <w:r>
        <w:t>الاعتبارية</w:t>
      </w:r>
      <w:r>
        <w:t xml:space="preserve"> </w:t>
      </w:r>
      <w:r>
        <w:t>العامة</w:t>
      </w:r>
      <w:r>
        <w:t xml:space="preserve"> </w:t>
      </w:r>
      <w:r>
        <w:t>ويكون</w:t>
      </w:r>
      <w:r>
        <w:t xml:space="preserve"> </w:t>
      </w:r>
      <w:r>
        <w:t>مخصصا</w:t>
      </w:r>
      <w:r>
        <w:t xml:space="preserve"> </w:t>
      </w:r>
      <w:r>
        <w:t>للمنفعة</w:t>
      </w:r>
      <w:r>
        <w:t xml:space="preserve"> </w:t>
      </w:r>
      <w:r>
        <w:t>العامة</w:t>
      </w:r>
      <w:r>
        <w:t xml:space="preserve"> </w:t>
      </w:r>
      <w:r>
        <w:t>بالفعل</w:t>
      </w:r>
      <w:r>
        <w:t xml:space="preserve"> </w:t>
      </w:r>
      <w:r>
        <w:t>او</w:t>
      </w:r>
      <w:r>
        <w:t xml:space="preserve"> </w:t>
      </w:r>
      <w:r>
        <w:t>بمقتضى</w:t>
      </w:r>
      <w:r>
        <w:t xml:space="preserve"> </w:t>
      </w:r>
      <w:r>
        <w:t>قانون</w:t>
      </w:r>
      <w:r>
        <w:t xml:space="preserve"> </w:t>
      </w:r>
      <w:r>
        <w:t>او</w:t>
      </w:r>
      <w:r>
        <w:t xml:space="preserve"> </w:t>
      </w:r>
      <w:r>
        <w:t>قرار</w:t>
      </w:r>
      <w:r>
        <w:t xml:space="preserve"> </w:t>
      </w:r>
      <w:r>
        <w:t>وهذا</w:t>
      </w:r>
      <w:r>
        <w:t xml:space="preserve"> </w:t>
      </w:r>
      <w:r>
        <w:t>المال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التصرف</w:t>
      </w:r>
      <w:r>
        <w:t xml:space="preserve"> </w:t>
      </w:r>
      <w:r>
        <w:t>فيه</w:t>
      </w:r>
      <w:r>
        <w:t xml:space="preserve"> </w:t>
      </w:r>
      <w:r>
        <w:t>والحجز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تملك</w:t>
      </w:r>
      <w:r>
        <w:t xml:space="preserve"> </w:t>
      </w:r>
      <w:r>
        <w:t>الاشخاص</w:t>
      </w:r>
      <w:r>
        <w:t xml:space="preserve"> </w:t>
      </w:r>
      <w:r>
        <w:t>له</w:t>
      </w:r>
      <w:r>
        <w:t xml:space="preserve"> </w:t>
      </w:r>
      <w:r>
        <w:t>باي</w:t>
      </w:r>
      <w:r>
        <w:t xml:space="preserve"> </w:t>
      </w:r>
      <w:r>
        <w:t>وسيلة</w:t>
      </w:r>
      <w:r>
        <w:t xml:space="preserve"> </w:t>
      </w:r>
      <w:r>
        <w:t>مهما</w:t>
      </w:r>
      <w:r>
        <w:t xml:space="preserve"> </w:t>
      </w:r>
      <w:r>
        <w:t>بقى</w:t>
      </w:r>
      <w:r>
        <w:t xml:space="preserve"> </w:t>
      </w:r>
      <w:r>
        <w:t>عامّا</w:t>
      </w:r>
      <w:r>
        <w:t xml:space="preserve"> </w:t>
      </w:r>
      <w:r>
        <w:t>ويجوز</w:t>
      </w:r>
      <w:r>
        <w:t xml:space="preserve"> </w:t>
      </w:r>
      <w:r>
        <w:t>للاشخاص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فيما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طبقا</w:t>
      </w:r>
      <w:r>
        <w:t xml:space="preserve"> </w:t>
      </w:r>
      <w:r>
        <w:t>للقانون</w:t>
      </w:r>
      <w:r>
        <w:t xml:space="preserve"> </w:t>
      </w:r>
      <w:r>
        <w:t>وما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فهو</w:t>
      </w:r>
      <w:r>
        <w:t xml:space="preserve"> </w:t>
      </w:r>
      <w:r>
        <w:t>مال</w:t>
      </w:r>
      <w:r>
        <w:t xml:space="preserve"> </w:t>
      </w:r>
      <w:r>
        <w:t>خاص</w:t>
      </w:r>
      <w:r>
        <w:t xml:space="preserve"> </w:t>
      </w:r>
      <w:r>
        <w:t>سواء</w:t>
      </w:r>
      <w:r>
        <w:t xml:space="preserve"> </w:t>
      </w:r>
      <w:r>
        <w:t>تملكه</w:t>
      </w:r>
      <w:r>
        <w:t xml:space="preserve"> </w:t>
      </w:r>
      <w:r>
        <w:t>الدولة</w:t>
      </w:r>
      <w:r>
        <w:t xml:space="preserve"> </w:t>
      </w:r>
      <w:r>
        <w:t>او</w:t>
      </w:r>
      <w:r>
        <w:t xml:space="preserve"> </w:t>
      </w:r>
      <w:r>
        <w:t>الاشخاص</w:t>
      </w:r>
      <w:r>
        <w:t xml:space="preserve"> </w:t>
      </w:r>
      <w:r>
        <w:t>الاعتبارية</w:t>
      </w:r>
      <w:r>
        <w:t xml:space="preserve"> </w:t>
      </w:r>
      <w:r>
        <w:t>العامة</w:t>
      </w:r>
      <w:r>
        <w:t xml:space="preserve"> </w:t>
      </w:r>
      <w:r>
        <w:t>او</w:t>
      </w:r>
      <w:r>
        <w:t xml:space="preserve"> </w:t>
      </w:r>
      <w:r>
        <w:t>تملكه</w:t>
      </w:r>
      <w:r>
        <w:t xml:space="preserve"> </w:t>
      </w:r>
      <w:r>
        <w:t>احاد</w:t>
      </w:r>
      <w:r>
        <w:t xml:space="preserve"> </w:t>
      </w:r>
      <w:r>
        <w:t>الناس</w:t>
      </w:r>
      <w:r>
        <w:t xml:space="preserve"> .</w:t>
      </w:r>
      <w:r>
        <w:br/>
      </w:r>
      <w:r>
        <w:t>المــادة</w:t>
      </w:r>
      <w:r>
        <w:t xml:space="preserve">(119): </w:t>
      </w:r>
      <w:r>
        <w:t>تفقد</w:t>
      </w:r>
      <w:r>
        <w:t xml:space="preserve"> </w:t>
      </w:r>
      <w:r>
        <w:t>الاموال</w:t>
      </w:r>
      <w:r>
        <w:t xml:space="preserve"> </w:t>
      </w:r>
      <w:r>
        <w:t>العامة</w:t>
      </w:r>
      <w:r>
        <w:t xml:space="preserve"> </w:t>
      </w:r>
      <w:r>
        <w:t>صفتها</w:t>
      </w:r>
      <w:r>
        <w:t xml:space="preserve"> </w:t>
      </w:r>
      <w:r>
        <w:t>بانتهاء</w:t>
      </w:r>
      <w:r>
        <w:t xml:space="preserve"> </w:t>
      </w:r>
      <w:r>
        <w:t>تخصيصها</w:t>
      </w:r>
      <w:r>
        <w:t xml:space="preserve"> </w:t>
      </w:r>
      <w:r>
        <w:t>للمنفعة</w:t>
      </w:r>
      <w:r>
        <w:t xml:space="preserve"> </w:t>
      </w:r>
      <w:r>
        <w:t>العامة</w:t>
      </w:r>
      <w:r>
        <w:t xml:space="preserve"> </w:t>
      </w:r>
      <w:r>
        <w:t>بالفعل</w:t>
      </w:r>
      <w:r>
        <w:t xml:space="preserve"> </w:t>
      </w:r>
      <w:r>
        <w:t>او</w:t>
      </w:r>
      <w:r>
        <w:t xml:space="preserve"> </w:t>
      </w:r>
      <w:r>
        <w:t>بمقتضى</w:t>
      </w:r>
      <w:r>
        <w:t xml:space="preserve"> </w:t>
      </w:r>
      <w:r>
        <w:t>قانون</w:t>
      </w:r>
      <w:r>
        <w:t xml:space="preserve"> </w:t>
      </w:r>
      <w:r>
        <w:t>او</w:t>
      </w:r>
      <w:r>
        <w:t xml:space="preserve"> </w:t>
      </w:r>
      <w:r>
        <w:t>قرار</w:t>
      </w:r>
      <w:r>
        <w:t xml:space="preserve"> </w:t>
      </w:r>
      <w:r>
        <w:t>لمصلحة</w:t>
      </w:r>
      <w:r>
        <w:t xml:space="preserve"> </w:t>
      </w:r>
      <w:r>
        <w:t>عامة</w:t>
      </w:r>
      <w:r>
        <w:t xml:space="preserve"> </w:t>
      </w:r>
      <w:r>
        <w:t>او</w:t>
      </w:r>
      <w:r>
        <w:t xml:space="preserve"> </w:t>
      </w:r>
      <w:r>
        <w:t>بانتهاء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خصصت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</w:t>
      </w:r>
      <w:r>
        <w:t>من</w:t>
      </w:r>
      <w:r>
        <w:t xml:space="preserve"> </w:t>
      </w:r>
      <w:r>
        <w:t>المنافع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(120): </w:t>
      </w:r>
      <w:r>
        <w:t>يجوز</w:t>
      </w:r>
      <w:r>
        <w:t xml:space="preserve"> </w:t>
      </w:r>
      <w:r>
        <w:t>للدولة</w:t>
      </w:r>
      <w:r>
        <w:t xml:space="preserve"> </w:t>
      </w:r>
      <w:r>
        <w:t>والاشخاص</w:t>
      </w:r>
      <w:r>
        <w:t xml:space="preserve"> </w:t>
      </w:r>
      <w:r>
        <w:t>الاعتبارية</w:t>
      </w:r>
      <w:r>
        <w:t xml:space="preserve"> </w:t>
      </w:r>
      <w:r>
        <w:t>العامة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اموالها</w:t>
      </w:r>
      <w:r>
        <w:t xml:space="preserve"> </w:t>
      </w:r>
      <w:r>
        <w:t>الخاصة</w:t>
      </w:r>
      <w:r>
        <w:t xml:space="preserve"> </w:t>
      </w:r>
      <w:r>
        <w:t>بجميع</w:t>
      </w:r>
      <w:r>
        <w:t xml:space="preserve"> </w:t>
      </w:r>
      <w:r>
        <w:t>اوجه</w:t>
      </w:r>
      <w:r>
        <w:t xml:space="preserve"> </w:t>
      </w:r>
      <w:r>
        <w:t>التصرف</w:t>
      </w:r>
      <w:r>
        <w:t xml:space="preserve"> </w:t>
      </w:r>
      <w:r>
        <w:t>المبيّنة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وتعتبر</w:t>
      </w:r>
      <w:r>
        <w:t xml:space="preserve"> </w:t>
      </w:r>
      <w:r>
        <w:t>الاراضي</w:t>
      </w:r>
      <w:r>
        <w:t xml:space="preserve"> </w:t>
      </w:r>
      <w:r>
        <w:t>الموات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يستاثر</w:t>
      </w:r>
      <w:r>
        <w:t xml:space="preserve"> </w:t>
      </w:r>
      <w:r>
        <w:t>بحيازتها</w:t>
      </w:r>
      <w:r>
        <w:t xml:space="preserve"> </w:t>
      </w:r>
      <w:r>
        <w:t>احد</w:t>
      </w:r>
      <w:r>
        <w:t xml:space="preserve"> </w:t>
      </w:r>
      <w:r>
        <w:t>مباحة</w:t>
      </w:r>
      <w:r>
        <w:t xml:space="preserve"> </w:t>
      </w:r>
      <w:r>
        <w:t>للجميع</w:t>
      </w:r>
      <w:r>
        <w:t xml:space="preserve"> </w:t>
      </w:r>
      <w:r>
        <w:t>ويجوز</w:t>
      </w:r>
      <w:r>
        <w:t xml:space="preserve"> </w:t>
      </w:r>
      <w:r>
        <w:t>للدولة</w:t>
      </w:r>
      <w:r>
        <w:t xml:space="preserve"> </w:t>
      </w:r>
      <w:r>
        <w:t>والافراد</w:t>
      </w:r>
      <w:r>
        <w:t xml:space="preserve"> </w:t>
      </w:r>
      <w:r>
        <w:t>تملكها</w:t>
      </w:r>
      <w:r>
        <w:t xml:space="preserve"> </w:t>
      </w:r>
      <w:r>
        <w:t>بقدر</w:t>
      </w:r>
      <w:r>
        <w:t xml:space="preserve"> </w:t>
      </w:r>
      <w:r>
        <w:t>الحاجة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</w:t>
      </w:r>
      <w:r>
        <w:t>في</w:t>
      </w:r>
      <w:r>
        <w:t xml:space="preserve"> </w:t>
      </w:r>
      <w:r>
        <w:t>موضوع</w:t>
      </w:r>
      <w:r>
        <w:t xml:space="preserve"> </w:t>
      </w:r>
      <w:r>
        <w:t>الاحياء</w:t>
      </w:r>
      <w:r>
        <w:t xml:space="preserve"> </w:t>
      </w:r>
      <w:r>
        <w:t>والتحجر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الحقوق</w:t>
      </w:r>
      <w:r>
        <w:t xml:space="preserve"> </w:t>
      </w:r>
      <w:r>
        <w:t>وتقسيماتها</w:t>
      </w:r>
      <w:r>
        <w:t xml:space="preserve"> </w:t>
      </w:r>
      <w:r>
        <w:t>ومصادرها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الحقوق</w:t>
      </w:r>
      <w:r>
        <w:t xml:space="preserve"> </w:t>
      </w:r>
      <w:r>
        <w:t>وتقسيماتها</w:t>
      </w:r>
    </w:p>
    <w:p w:rsidR="00601374" w:rsidRDefault="00DB6C82" w:rsidP="008909C2">
      <w:pPr>
        <w:jc w:val="right"/>
      </w:pPr>
      <w:r>
        <w:t>المــادة</w:t>
      </w:r>
      <w:r>
        <w:t xml:space="preserve">(121): </w:t>
      </w:r>
      <w:r>
        <w:t>الحق</w:t>
      </w:r>
      <w:r>
        <w:t xml:space="preserve"> </w:t>
      </w:r>
      <w:r>
        <w:t>هو</w:t>
      </w:r>
      <w:r>
        <w:t xml:space="preserve"> </w:t>
      </w:r>
      <w:r>
        <w:t>مصلحة</w:t>
      </w:r>
      <w:r>
        <w:t xml:space="preserve"> </w:t>
      </w:r>
      <w:r>
        <w:t>ثابتة</w:t>
      </w:r>
      <w:r>
        <w:t xml:space="preserve"> </w:t>
      </w:r>
      <w:r>
        <w:t>للفرد</w:t>
      </w:r>
      <w:r>
        <w:t xml:space="preserve"> </w:t>
      </w:r>
      <w:r>
        <w:t>او</w:t>
      </w:r>
      <w:r>
        <w:t xml:space="preserve"> </w:t>
      </w:r>
      <w:r>
        <w:t>المجتمع</w:t>
      </w:r>
      <w:r>
        <w:t xml:space="preserve"> </w:t>
      </w:r>
      <w:r>
        <w:t>او</w:t>
      </w:r>
      <w:r>
        <w:t xml:space="preserve"> </w:t>
      </w:r>
      <w:r>
        <w:t>لهما</w:t>
      </w:r>
      <w:r>
        <w:t xml:space="preserve"> </w:t>
      </w:r>
      <w:r>
        <w:t>معا</w:t>
      </w:r>
      <w:r>
        <w:t xml:space="preserve"> </w:t>
      </w:r>
      <w:r>
        <w:t>مادية</w:t>
      </w:r>
      <w:r>
        <w:t xml:space="preserve"> </w:t>
      </w:r>
      <w:r>
        <w:t>او</w:t>
      </w:r>
      <w:r>
        <w:t xml:space="preserve"> </w:t>
      </w:r>
      <w:r>
        <w:t>معنوية</w:t>
      </w:r>
      <w:r>
        <w:t xml:space="preserve"> </w:t>
      </w:r>
      <w:r>
        <w:t>يقرها</w:t>
      </w:r>
      <w:r>
        <w:t xml:space="preserve"> </w:t>
      </w:r>
      <w:r>
        <w:t>الشرع</w:t>
      </w:r>
      <w:r>
        <w:t xml:space="preserve"> </w:t>
      </w:r>
      <w:r>
        <w:t>واذا</w:t>
      </w:r>
      <w:r>
        <w:t xml:space="preserve"> </w:t>
      </w:r>
      <w:r>
        <w:t>تعلق</w:t>
      </w:r>
      <w:r>
        <w:t xml:space="preserve"> </w:t>
      </w:r>
      <w:r>
        <w:t>الحق</w:t>
      </w:r>
      <w:r>
        <w:t xml:space="preserve"> </w:t>
      </w:r>
      <w:r>
        <w:t>بمال</w:t>
      </w:r>
      <w:r>
        <w:t xml:space="preserve"> </w:t>
      </w:r>
      <w:r>
        <w:t>فهو</w:t>
      </w:r>
      <w:r>
        <w:t xml:space="preserve"> </w:t>
      </w:r>
      <w:r>
        <w:t>سلطة</w:t>
      </w:r>
      <w:r>
        <w:t xml:space="preserve"> </w:t>
      </w:r>
      <w:r>
        <w:t>يكون</w:t>
      </w:r>
      <w:r>
        <w:t xml:space="preserve"> </w:t>
      </w:r>
      <w:r>
        <w:t>للشخص</w:t>
      </w:r>
      <w:r>
        <w:t xml:space="preserve"> </w:t>
      </w:r>
      <w:r>
        <w:t>بمقتضاها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المال</w:t>
      </w:r>
      <w:r>
        <w:t xml:space="preserve"> </w:t>
      </w:r>
      <w:r>
        <w:t>والانتفاع</w:t>
      </w:r>
      <w:r>
        <w:t xml:space="preserve"> </w:t>
      </w:r>
      <w:r>
        <w:t>به</w:t>
      </w:r>
      <w:r>
        <w:t xml:space="preserve"> </w:t>
      </w:r>
      <w:r>
        <w:t>واستعماله</w:t>
      </w:r>
      <w:r>
        <w:t xml:space="preserve"> </w:t>
      </w:r>
      <w:r>
        <w:t>واستغلاله</w:t>
      </w:r>
      <w:r>
        <w:t xml:space="preserve"> </w:t>
      </w:r>
      <w:r>
        <w:t>طبقا</w:t>
      </w:r>
      <w:r>
        <w:t xml:space="preserve"> </w:t>
      </w:r>
      <w:r>
        <w:t>للقانون</w:t>
      </w:r>
      <w:r>
        <w:t xml:space="preserve"> </w:t>
      </w:r>
      <w:r>
        <w:t>وكل</w:t>
      </w:r>
      <w:r>
        <w:t xml:space="preserve"> </w:t>
      </w:r>
      <w:r>
        <w:t>حق</w:t>
      </w:r>
      <w:r>
        <w:t xml:space="preserve"> </w:t>
      </w:r>
      <w:r>
        <w:t>يقابله</w:t>
      </w:r>
      <w:r>
        <w:t xml:space="preserve"> </w:t>
      </w:r>
      <w:r>
        <w:t>واجب</w:t>
      </w:r>
      <w:r>
        <w:t xml:space="preserve"> </w:t>
      </w:r>
      <w:r>
        <w:t>يلتزم</w:t>
      </w:r>
      <w:r>
        <w:t xml:space="preserve"> </w:t>
      </w:r>
      <w:r>
        <w:t>بادائه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(122): </w:t>
      </w:r>
      <w:r>
        <w:t>تنقسم</w:t>
      </w:r>
      <w:r>
        <w:t xml:space="preserve"> </w:t>
      </w:r>
      <w:r>
        <w:t>الحقوق</w:t>
      </w:r>
      <w:r>
        <w:t xml:space="preserve"> </w:t>
      </w:r>
      <w:r>
        <w:t>المالية</w:t>
      </w:r>
      <w:r>
        <w:t xml:space="preserve"> </w:t>
      </w:r>
      <w:r>
        <w:t>الى</w:t>
      </w:r>
      <w:r>
        <w:t xml:space="preserve"> </w:t>
      </w:r>
      <w:r>
        <w:t>حقوق</w:t>
      </w:r>
      <w:r>
        <w:t xml:space="preserve"> </w:t>
      </w:r>
      <w:r>
        <w:t>شخصية</w:t>
      </w:r>
      <w:r>
        <w:t xml:space="preserve"> </w:t>
      </w:r>
      <w:r>
        <w:t>وحقوق</w:t>
      </w:r>
      <w:r>
        <w:t xml:space="preserve"> </w:t>
      </w:r>
      <w:r>
        <w:t>عينية،</w:t>
      </w:r>
      <w:r>
        <w:t xml:space="preserve"> </w:t>
      </w:r>
      <w:r>
        <w:t>فالحقوق</w:t>
      </w:r>
      <w:r>
        <w:t xml:space="preserve"> </w:t>
      </w:r>
      <w:r>
        <w:t>العينية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للانسان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في</w:t>
      </w:r>
      <w:r>
        <w:t xml:space="preserve"> </w:t>
      </w:r>
      <w:r>
        <w:t>مال</w:t>
      </w:r>
      <w:r>
        <w:t xml:space="preserve"> </w:t>
      </w:r>
      <w:r>
        <w:t>بعينه</w:t>
      </w:r>
      <w:r>
        <w:t xml:space="preserve"> . </w:t>
      </w:r>
      <w:r>
        <w:t>والحقوق</w:t>
      </w:r>
      <w:r>
        <w:t xml:space="preserve"> </w:t>
      </w:r>
      <w:r>
        <w:t>الشخصية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تعلق</w:t>
      </w:r>
      <w:r>
        <w:t xml:space="preserve"> </w:t>
      </w:r>
      <w:r>
        <w:t>بذمة</w:t>
      </w:r>
      <w:r>
        <w:t xml:space="preserve"> </w:t>
      </w:r>
      <w:r>
        <w:t>الغير</w:t>
      </w:r>
      <w:r>
        <w:t xml:space="preserve"> </w:t>
      </w:r>
      <w:r>
        <w:t>دون</w:t>
      </w:r>
      <w:r>
        <w:t xml:space="preserve"> </w:t>
      </w:r>
      <w:r>
        <w:t>تخصيص</w:t>
      </w:r>
      <w:r>
        <w:t xml:space="preserve"> </w:t>
      </w:r>
      <w:r>
        <w:t>بمال</w:t>
      </w:r>
      <w:r>
        <w:t xml:space="preserve"> </w:t>
      </w:r>
      <w:r>
        <w:t>معيّن</w:t>
      </w:r>
      <w:r>
        <w:t xml:space="preserve"> </w:t>
      </w:r>
      <w:r>
        <w:t>ويقابلها</w:t>
      </w:r>
      <w:r>
        <w:t xml:space="preserve"> </w:t>
      </w:r>
      <w:r>
        <w:t>بالنسبة</w:t>
      </w:r>
      <w:r>
        <w:t xml:space="preserve"> </w:t>
      </w:r>
      <w:r>
        <w:t>للغير</w:t>
      </w:r>
      <w:r>
        <w:t xml:space="preserve"> </w:t>
      </w:r>
      <w:r>
        <w:t>الديون</w:t>
      </w:r>
      <w:r>
        <w:t xml:space="preserve"> </w:t>
      </w:r>
      <w:r>
        <w:t>او</w:t>
      </w:r>
      <w:r>
        <w:t xml:space="preserve"> </w:t>
      </w:r>
      <w:r>
        <w:t>التعهدات</w:t>
      </w:r>
      <w:r>
        <w:t xml:space="preserve"> </w:t>
      </w:r>
      <w:r>
        <w:t>او</w:t>
      </w:r>
      <w:r>
        <w:t xml:space="preserve"> </w:t>
      </w:r>
      <w:r>
        <w:t>الالتزامات</w:t>
      </w:r>
      <w:r>
        <w:t xml:space="preserve"> </w:t>
      </w:r>
      <w:r>
        <w:t>المتعلقة</w:t>
      </w:r>
      <w:r>
        <w:t xml:space="preserve"> </w:t>
      </w:r>
      <w:r>
        <w:t>بالذمة</w:t>
      </w:r>
      <w:r>
        <w:t xml:space="preserve"> .</w:t>
      </w:r>
      <w:r>
        <w:br/>
      </w:r>
      <w:r>
        <w:t>المــادة</w:t>
      </w:r>
      <w:r>
        <w:t>(123</w:t>
      </w:r>
      <w:r>
        <w:t xml:space="preserve">): </w:t>
      </w:r>
      <w:r>
        <w:t>تنقسم</w:t>
      </w:r>
      <w:r>
        <w:t xml:space="preserve"> </w:t>
      </w:r>
      <w:r>
        <w:t>الحقوق</w:t>
      </w:r>
      <w:r>
        <w:t xml:space="preserve"> </w:t>
      </w:r>
      <w:r>
        <w:t>العينية</w:t>
      </w:r>
      <w:r>
        <w:t xml:space="preserve"> </w:t>
      </w:r>
      <w:r>
        <w:t>الى</w:t>
      </w:r>
      <w:r>
        <w:t xml:space="preserve"> </w:t>
      </w:r>
      <w:r>
        <w:t>حقوق</w:t>
      </w:r>
      <w:r>
        <w:t xml:space="preserve"> </w:t>
      </w:r>
      <w:r>
        <w:t>عينية</w:t>
      </w:r>
      <w:r>
        <w:t xml:space="preserve"> </w:t>
      </w:r>
      <w:r>
        <w:t>اصلية</w:t>
      </w:r>
      <w:r>
        <w:t xml:space="preserve"> </w:t>
      </w:r>
      <w:r>
        <w:t>وحقوق</w:t>
      </w:r>
      <w:r>
        <w:t xml:space="preserve"> </w:t>
      </w:r>
      <w:r>
        <w:t>عينية</w:t>
      </w:r>
      <w:r>
        <w:t xml:space="preserve"> </w:t>
      </w:r>
      <w:r>
        <w:t>تبعية</w:t>
      </w:r>
      <w:r>
        <w:t xml:space="preserve"> </w:t>
      </w:r>
      <w:r>
        <w:t>فالحقوق</w:t>
      </w:r>
      <w:r>
        <w:t xml:space="preserve"> </w:t>
      </w:r>
      <w:r>
        <w:t>العينية</w:t>
      </w:r>
      <w:r>
        <w:t xml:space="preserve"> </w:t>
      </w:r>
      <w:r>
        <w:t>الاصلية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لذاتها</w:t>
      </w:r>
      <w:r>
        <w:t xml:space="preserve"> </w:t>
      </w:r>
      <w:r>
        <w:t>غير</w:t>
      </w:r>
      <w:r>
        <w:t xml:space="preserve"> </w:t>
      </w:r>
      <w:r>
        <w:t>تابعة</w:t>
      </w:r>
      <w:r>
        <w:t xml:space="preserve"> </w:t>
      </w:r>
      <w:r>
        <w:t>لحق</w:t>
      </w:r>
      <w:r>
        <w:t xml:space="preserve"> </w:t>
      </w:r>
      <w:r>
        <w:t>اخر</w:t>
      </w:r>
      <w:r>
        <w:t xml:space="preserve"> </w:t>
      </w:r>
      <w:r>
        <w:t>وتزول</w:t>
      </w:r>
      <w:r>
        <w:t xml:space="preserve"> </w:t>
      </w:r>
      <w:r>
        <w:t>بالتصرف</w:t>
      </w:r>
      <w:r>
        <w:t xml:space="preserve"> </w:t>
      </w:r>
      <w:r>
        <w:t>فيها</w:t>
      </w:r>
      <w:r>
        <w:t xml:space="preserve"> </w:t>
      </w:r>
      <w:r>
        <w:t>نفسها</w:t>
      </w:r>
      <w:r>
        <w:t xml:space="preserve"> </w:t>
      </w:r>
      <w:r>
        <w:t>لا</w:t>
      </w:r>
      <w:r>
        <w:t xml:space="preserve"> </w:t>
      </w:r>
      <w:r>
        <w:t>تبعا</w:t>
      </w:r>
      <w:r>
        <w:t xml:space="preserve"> </w:t>
      </w:r>
      <w:r>
        <w:t>لزوال</w:t>
      </w:r>
      <w:r>
        <w:t xml:space="preserve"> </w:t>
      </w:r>
      <w:r>
        <w:t>حق</w:t>
      </w:r>
      <w:r>
        <w:t xml:space="preserve"> </w:t>
      </w:r>
      <w:r>
        <w:t>اخر</w:t>
      </w:r>
      <w:r>
        <w:t xml:space="preserve"> </w:t>
      </w:r>
      <w:r>
        <w:t>وتشمل</w:t>
      </w:r>
      <w:r>
        <w:t xml:space="preserve"> </w:t>
      </w:r>
      <w:r>
        <w:t>حق</w:t>
      </w:r>
      <w:r>
        <w:t xml:space="preserve"> </w:t>
      </w:r>
      <w:r>
        <w:t>الملكية</w:t>
      </w:r>
      <w:r>
        <w:t xml:space="preserve"> </w:t>
      </w:r>
      <w:r>
        <w:t>وما</w:t>
      </w:r>
      <w:r>
        <w:t xml:space="preserve"> </w:t>
      </w:r>
      <w:r>
        <w:t>يتفرع</w:t>
      </w:r>
      <w:r>
        <w:t xml:space="preserve"> </w:t>
      </w:r>
      <w:r>
        <w:t>عنه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وهي</w:t>
      </w:r>
      <w:r>
        <w:t xml:space="preserve"> </w:t>
      </w:r>
      <w:r>
        <w:t>حق</w:t>
      </w:r>
      <w:r>
        <w:t xml:space="preserve"> </w:t>
      </w:r>
      <w:r>
        <w:t>تملك</w:t>
      </w:r>
      <w:r>
        <w:t xml:space="preserve"> </w:t>
      </w:r>
      <w:r>
        <w:t>الرقبة</w:t>
      </w:r>
      <w:r>
        <w:t xml:space="preserve"> </w:t>
      </w:r>
      <w:r>
        <w:t>وحق</w:t>
      </w:r>
      <w:r>
        <w:t xml:space="preserve"> </w:t>
      </w:r>
      <w:r>
        <w:t>الانتفاع</w:t>
      </w:r>
      <w:r>
        <w:t xml:space="preserve"> </w:t>
      </w:r>
      <w:r>
        <w:t>وحق</w:t>
      </w:r>
      <w:r>
        <w:t xml:space="preserve"> </w:t>
      </w:r>
      <w:r>
        <w:t>الاستعمال</w:t>
      </w:r>
      <w:r>
        <w:t xml:space="preserve"> </w:t>
      </w:r>
      <w:r>
        <w:t>وحق</w:t>
      </w:r>
      <w:r>
        <w:t xml:space="preserve"> </w:t>
      </w:r>
      <w:r>
        <w:t>الاستغلال</w:t>
      </w:r>
      <w:r>
        <w:t xml:space="preserve"> </w:t>
      </w:r>
      <w:r>
        <w:t>وحقوق</w:t>
      </w:r>
      <w:r>
        <w:t xml:space="preserve"> </w:t>
      </w:r>
      <w:r>
        <w:t>الارتفاق</w:t>
      </w:r>
      <w:r>
        <w:t xml:space="preserve"> </w:t>
      </w:r>
      <w:r>
        <w:t>التي</w:t>
      </w:r>
      <w:r>
        <w:t xml:space="preserve"> </w:t>
      </w:r>
      <w:r>
        <w:t>تتقرر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لخدمة</w:t>
      </w:r>
      <w:r>
        <w:t xml:space="preserve"> </w:t>
      </w:r>
      <w:r>
        <w:t>مال</w:t>
      </w:r>
      <w:r>
        <w:t xml:space="preserve"> </w:t>
      </w:r>
      <w:r>
        <w:t>اخر</w:t>
      </w:r>
      <w:r>
        <w:t xml:space="preserve"> </w:t>
      </w:r>
      <w:r>
        <w:t>كحق</w:t>
      </w:r>
      <w:r>
        <w:t xml:space="preserve"> </w:t>
      </w:r>
      <w:r>
        <w:t>المرور</w:t>
      </w:r>
      <w:r>
        <w:t xml:space="preserve"> </w:t>
      </w:r>
      <w:r>
        <w:t>وحق</w:t>
      </w:r>
      <w:r>
        <w:t xml:space="preserve"> </w:t>
      </w:r>
      <w:r>
        <w:t>الشرب</w:t>
      </w:r>
      <w:r>
        <w:t xml:space="preserve"> </w:t>
      </w:r>
      <w:r>
        <w:t>وحق</w:t>
      </w:r>
      <w:r>
        <w:t xml:space="preserve"> </w:t>
      </w:r>
      <w:r>
        <w:t>صرف</w:t>
      </w:r>
      <w:r>
        <w:t xml:space="preserve"> </w:t>
      </w:r>
      <w:r>
        <w:t>المياه</w:t>
      </w:r>
      <w:r>
        <w:t xml:space="preserve"> </w:t>
      </w:r>
      <w:r>
        <w:t>وحق</w:t>
      </w:r>
      <w:r>
        <w:t xml:space="preserve"> </w:t>
      </w:r>
      <w:r>
        <w:t>الاطلال</w:t>
      </w:r>
      <w:r>
        <w:t xml:space="preserve">, </w:t>
      </w:r>
      <w:r>
        <w:t>والحقوق</w:t>
      </w:r>
      <w:r>
        <w:t xml:space="preserve"> </w:t>
      </w:r>
      <w:r>
        <w:t>العينية</w:t>
      </w:r>
      <w:r>
        <w:t xml:space="preserve"> </w:t>
      </w:r>
      <w:r>
        <w:t>التبعية</w:t>
      </w:r>
      <w:r>
        <w:t xml:space="preserve"> </w:t>
      </w:r>
      <w:r>
        <w:t>هي</w:t>
      </w:r>
      <w:r>
        <w:t xml:space="preserve"> </w:t>
      </w:r>
      <w:r>
        <w:t>الحقوق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لضمان</w:t>
      </w:r>
      <w:r>
        <w:t xml:space="preserve"> </w:t>
      </w:r>
      <w:r>
        <w:t>حق</w:t>
      </w:r>
      <w:r>
        <w:t xml:space="preserve"> </w:t>
      </w:r>
      <w:r>
        <w:t>تعلق</w:t>
      </w:r>
      <w:r>
        <w:t xml:space="preserve"> </w:t>
      </w:r>
      <w:r>
        <w:t>بالذمة</w:t>
      </w:r>
      <w:r>
        <w:t xml:space="preserve"> </w:t>
      </w:r>
      <w:r>
        <w:t>وتزول</w:t>
      </w:r>
      <w:r>
        <w:t xml:space="preserve"> </w:t>
      </w:r>
      <w:r>
        <w:t>بزوال</w:t>
      </w:r>
      <w:r>
        <w:t xml:space="preserve"> </w:t>
      </w:r>
      <w:r>
        <w:t>الحق</w:t>
      </w:r>
      <w:r>
        <w:t xml:space="preserve"> </w:t>
      </w:r>
      <w:r>
        <w:t>الذي</w:t>
      </w:r>
      <w:r>
        <w:t xml:space="preserve"> </w:t>
      </w:r>
      <w:r>
        <w:t>تضمنه</w:t>
      </w:r>
      <w:r>
        <w:t xml:space="preserve"> </w:t>
      </w:r>
      <w:r>
        <w:t>وقد</w:t>
      </w:r>
      <w:r>
        <w:t xml:space="preserve"> </w:t>
      </w:r>
      <w:r>
        <w:t>تزول</w:t>
      </w:r>
      <w:r>
        <w:t xml:space="preserve"> </w:t>
      </w:r>
      <w:r>
        <w:t>بنفسها</w:t>
      </w:r>
      <w:r>
        <w:t xml:space="preserve"> </w:t>
      </w:r>
      <w:r>
        <w:t>كحق</w:t>
      </w:r>
      <w:r>
        <w:t xml:space="preserve"> </w:t>
      </w:r>
      <w:r>
        <w:t>الرهن</w:t>
      </w:r>
      <w:r>
        <w:t xml:space="preserve"> </w:t>
      </w:r>
      <w:r>
        <w:t>وحق</w:t>
      </w:r>
      <w:r>
        <w:t xml:space="preserve"> </w:t>
      </w:r>
      <w:r>
        <w:t>الامتياز</w:t>
      </w:r>
      <w:r>
        <w:t xml:space="preserve"> .</w:t>
      </w:r>
      <w:r>
        <w:br/>
      </w:r>
      <w:r>
        <w:t>المــادة</w:t>
      </w:r>
      <w:r>
        <w:t>(12</w:t>
      </w:r>
      <w:r>
        <w:t xml:space="preserve">4): </w:t>
      </w:r>
      <w:r>
        <w:t>تنقسم</w:t>
      </w:r>
      <w:r>
        <w:t xml:space="preserve"> </w:t>
      </w:r>
      <w:r>
        <w:t>الحقوق</w:t>
      </w:r>
      <w:r>
        <w:t xml:space="preserve"> </w:t>
      </w:r>
      <w:r>
        <w:t>العينية</w:t>
      </w:r>
      <w:r>
        <w:t xml:space="preserve"> </w:t>
      </w:r>
      <w:r>
        <w:t>الى</w:t>
      </w:r>
      <w:r>
        <w:t xml:space="preserve"> </w:t>
      </w:r>
      <w:r>
        <w:t>حقوق</w:t>
      </w:r>
      <w:r>
        <w:t xml:space="preserve"> </w:t>
      </w:r>
      <w:r>
        <w:t>عينية</w:t>
      </w:r>
      <w:r>
        <w:t xml:space="preserve"> </w:t>
      </w:r>
      <w:r>
        <w:t>ثابتة</w:t>
      </w:r>
      <w:r>
        <w:t xml:space="preserve"> (</w:t>
      </w:r>
      <w:r>
        <w:t>عقارية</w:t>
      </w:r>
      <w:r>
        <w:t xml:space="preserve">) </w:t>
      </w:r>
      <w:r>
        <w:t>وحقوق</w:t>
      </w:r>
      <w:r>
        <w:t xml:space="preserve"> </w:t>
      </w:r>
      <w:r>
        <w:t>عينية</w:t>
      </w:r>
      <w:r>
        <w:t xml:space="preserve"> </w:t>
      </w:r>
      <w:r>
        <w:t>منقولة</w:t>
      </w:r>
      <w:r>
        <w:t xml:space="preserve"> </w:t>
      </w:r>
      <w:r>
        <w:t>فالحقوق</w:t>
      </w:r>
      <w:r>
        <w:t xml:space="preserve"> </w:t>
      </w:r>
      <w:r>
        <w:t>العينية</w:t>
      </w:r>
      <w:r>
        <w:t xml:space="preserve"> </w:t>
      </w:r>
      <w:r>
        <w:t>غير</w:t>
      </w:r>
      <w:r>
        <w:t xml:space="preserve"> </w:t>
      </w:r>
      <w:r>
        <w:t>المنقولة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يتعلق</w:t>
      </w:r>
      <w:r>
        <w:t xml:space="preserve"> </w:t>
      </w:r>
      <w:r>
        <w:t>بمال</w:t>
      </w:r>
      <w:r>
        <w:t xml:space="preserve"> </w:t>
      </w:r>
      <w:r>
        <w:t>ثابت</w:t>
      </w:r>
      <w:r>
        <w:t xml:space="preserve"> </w:t>
      </w:r>
      <w:r>
        <w:t>غير</w:t>
      </w:r>
      <w:r>
        <w:t xml:space="preserve"> </w:t>
      </w:r>
      <w:r>
        <w:t>منقول</w:t>
      </w:r>
      <w:r>
        <w:t xml:space="preserve"> (</w:t>
      </w:r>
      <w:r>
        <w:t>عقارية</w:t>
      </w:r>
      <w:r>
        <w:t xml:space="preserve">) </w:t>
      </w:r>
      <w:r>
        <w:t>والحقوق</w:t>
      </w:r>
      <w:r>
        <w:t xml:space="preserve"> </w:t>
      </w:r>
      <w:r>
        <w:t>العينية</w:t>
      </w:r>
      <w:r>
        <w:t xml:space="preserve"> </w:t>
      </w:r>
      <w:r>
        <w:t>المنقولة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تعلق</w:t>
      </w:r>
      <w:r>
        <w:t xml:space="preserve"> </w:t>
      </w:r>
      <w:r>
        <w:t>بمال</w:t>
      </w:r>
      <w:r>
        <w:t xml:space="preserve"> </w:t>
      </w:r>
      <w:r>
        <w:t>منقول</w:t>
      </w:r>
      <w:r>
        <w:t xml:space="preserve"> .</w:t>
      </w:r>
      <w:r>
        <w:br/>
      </w:r>
      <w:r>
        <w:t>المــادة</w:t>
      </w:r>
      <w:r>
        <w:t xml:space="preserve">(125): </w:t>
      </w:r>
      <w:r>
        <w:t>الحقوق</w:t>
      </w:r>
      <w:r>
        <w:t xml:space="preserve"> </w:t>
      </w:r>
      <w:r>
        <w:t>الفكرية</w:t>
      </w:r>
      <w:r>
        <w:t xml:space="preserve"> </w:t>
      </w:r>
      <w:r>
        <w:t>يكفلها</w:t>
      </w:r>
      <w:r>
        <w:t xml:space="preserve"> </w:t>
      </w:r>
      <w:r>
        <w:t>القانون</w:t>
      </w:r>
      <w:r>
        <w:t xml:space="preserve"> </w:t>
      </w:r>
      <w:r>
        <w:t>وتنظمها</w:t>
      </w:r>
      <w:r>
        <w:t xml:space="preserve"> </w:t>
      </w:r>
      <w:r>
        <w:t>القوانين</w:t>
      </w:r>
      <w:r>
        <w:t xml:space="preserve"> </w:t>
      </w:r>
      <w:r>
        <w:t>الخاصة</w:t>
      </w:r>
      <w:r>
        <w:t xml:space="preserve"> </w:t>
      </w:r>
      <w:r>
        <w:t>كحق</w:t>
      </w:r>
      <w:r>
        <w:t xml:space="preserve"> </w:t>
      </w:r>
      <w:r>
        <w:t>المؤلف</w:t>
      </w:r>
      <w:r>
        <w:t xml:space="preserve"> </w:t>
      </w:r>
      <w:r>
        <w:t>والمخترع</w:t>
      </w:r>
      <w:r>
        <w:t xml:space="preserve"> </w:t>
      </w:r>
      <w:r>
        <w:t>والمكتشف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مصادر</w:t>
      </w:r>
      <w:r>
        <w:t xml:space="preserve"> </w:t>
      </w:r>
      <w:r>
        <w:t>الحقوق</w:t>
      </w:r>
    </w:p>
    <w:p w:rsidR="00601374" w:rsidRDefault="00DB6C82" w:rsidP="008909C2">
      <w:pPr>
        <w:jc w:val="right"/>
      </w:pPr>
      <w:r>
        <w:t>المــادة</w:t>
      </w:r>
      <w:r>
        <w:t xml:space="preserve">(126): </w:t>
      </w:r>
      <w:r>
        <w:t>مصدر</w:t>
      </w:r>
      <w:r>
        <w:t xml:space="preserve"> </w:t>
      </w:r>
      <w:r>
        <w:t>الحق</w:t>
      </w:r>
      <w:r>
        <w:t xml:space="preserve"> </w:t>
      </w:r>
      <w:r>
        <w:t>هو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ينشا</w:t>
      </w:r>
      <w:r>
        <w:t xml:space="preserve"> </w:t>
      </w:r>
      <w:r>
        <w:t>عنه</w:t>
      </w:r>
      <w:r>
        <w:t xml:space="preserve"> </w:t>
      </w:r>
      <w:r>
        <w:t>وجوده</w:t>
      </w:r>
      <w:r>
        <w:t xml:space="preserve"> </w:t>
      </w:r>
      <w:r>
        <w:t>والمصادر</w:t>
      </w:r>
      <w:r>
        <w:t xml:space="preserve"> </w:t>
      </w:r>
      <w:r>
        <w:t>الاساسية</w:t>
      </w:r>
      <w:r>
        <w:t xml:space="preserve"> </w:t>
      </w:r>
      <w:r>
        <w:t>للحقوق</w:t>
      </w:r>
      <w:r>
        <w:t xml:space="preserve"> </w:t>
      </w:r>
      <w:r>
        <w:t>التي</w:t>
      </w:r>
      <w:r>
        <w:t xml:space="preserve"> </w:t>
      </w:r>
      <w:r>
        <w:t>تتفرع</w:t>
      </w:r>
      <w:r>
        <w:t xml:space="preserve"> </w:t>
      </w:r>
      <w:r>
        <w:t>عنها</w:t>
      </w:r>
      <w:r>
        <w:t xml:space="preserve"> </w:t>
      </w:r>
      <w:r>
        <w:t>المصادر</w:t>
      </w:r>
      <w:r>
        <w:t xml:space="preserve"> </w:t>
      </w:r>
      <w:r>
        <w:t>المباشرة</w:t>
      </w:r>
      <w:r>
        <w:t xml:space="preserve"> </w:t>
      </w:r>
      <w:r>
        <w:t>لها</w:t>
      </w:r>
      <w:r>
        <w:t xml:space="preserve"> (</w:t>
      </w:r>
      <w:r>
        <w:t>اسبابها</w:t>
      </w:r>
      <w:r>
        <w:t xml:space="preserve">) </w:t>
      </w:r>
      <w:r>
        <w:t>ثلاثة</w:t>
      </w:r>
      <w:r>
        <w:t xml:space="preserve"> </w:t>
      </w:r>
      <w:r>
        <w:t>هي</w:t>
      </w:r>
      <w:r>
        <w:t>:</w:t>
      </w:r>
      <w:r>
        <w:br/>
        <w:t xml:space="preserve">1- </w:t>
      </w:r>
      <w:r>
        <w:t>التصرف</w:t>
      </w:r>
      <w:r>
        <w:t xml:space="preserve"> </w:t>
      </w:r>
      <w:r>
        <w:t>الارادي</w:t>
      </w:r>
      <w:r>
        <w:t xml:space="preserve"> .</w:t>
      </w:r>
      <w:r>
        <w:br/>
        <w:t xml:space="preserve">2- </w:t>
      </w:r>
      <w:r>
        <w:t>الفعل</w:t>
      </w:r>
      <w:r>
        <w:t xml:space="preserve"> </w:t>
      </w:r>
      <w:r>
        <w:t>المجرد</w:t>
      </w:r>
      <w:r>
        <w:t xml:space="preserve"> .</w:t>
      </w:r>
      <w:r>
        <w:br/>
        <w:t xml:space="preserve">3- </w:t>
      </w:r>
      <w:r>
        <w:t>الواقعة</w:t>
      </w:r>
      <w:r>
        <w:t xml:space="preserve"> .</w:t>
      </w:r>
      <w:r>
        <w:br/>
      </w:r>
      <w:r>
        <w:t>المــادة</w:t>
      </w:r>
      <w:r>
        <w:t xml:space="preserve">(127): </w:t>
      </w:r>
      <w:r>
        <w:t>التصرف</w:t>
      </w:r>
      <w:r>
        <w:t xml:space="preserve"> </w:t>
      </w:r>
      <w:r>
        <w:t>الارادي</w:t>
      </w:r>
      <w:r>
        <w:t xml:space="preserve"> </w:t>
      </w:r>
      <w:r>
        <w:t>او</w:t>
      </w:r>
      <w:r>
        <w:t xml:space="preserve"> </w:t>
      </w:r>
      <w:r>
        <w:t>العمل</w:t>
      </w:r>
      <w:r>
        <w:t xml:space="preserve"> </w:t>
      </w:r>
      <w:r>
        <w:t>القانوني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يصدر</w:t>
      </w:r>
      <w:r>
        <w:t xml:space="preserve"> </w:t>
      </w:r>
      <w:r>
        <w:t>عن</w:t>
      </w:r>
      <w:r>
        <w:t xml:space="preserve"> </w:t>
      </w:r>
      <w:r>
        <w:t>الانسان</w:t>
      </w:r>
      <w:r>
        <w:t xml:space="preserve"> </w:t>
      </w:r>
      <w:r>
        <w:t>بقصد</w:t>
      </w:r>
      <w:r>
        <w:t xml:space="preserve"> </w:t>
      </w:r>
      <w:r>
        <w:t>ترتيب</w:t>
      </w:r>
      <w:r>
        <w:t xml:space="preserve"> </w:t>
      </w:r>
      <w:r>
        <w:t>اثاره</w:t>
      </w:r>
      <w:r>
        <w:t xml:space="preserve"> </w:t>
      </w:r>
      <w:r>
        <w:t>القانونية</w:t>
      </w:r>
      <w:r>
        <w:t xml:space="preserve"> </w:t>
      </w:r>
      <w:r>
        <w:t>الشرعية</w:t>
      </w:r>
      <w:r>
        <w:t xml:space="preserve"> </w:t>
      </w:r>
      <w:r>
        <w:t>عليه</w:t>
      </w:r>
      <w:r>
        <w:t xml:space="preserve"> </w:t>
      </w:r>
      <w:r>
        <w:t>وتتفرع</w:t>
      </w:r>
      <w:r>
        <w:t xml:space="preserve"> </w:t>
      </w:r>
      <w:r>
        <w:t>عنه</w:t>
      </w:r>
      <w:r>
        <w:t xml:space="preserve"> </w:t>
      </w:r>
      <w:r>
        <w:t>المصادر</w:t>
      </w:r>
      <w:r>
        <w:t xml:space="preserve"> </w:t>
      </w:r>
      <w:r>
        <w:t>الاتية</w:t>
      </w:r>
      <w:r>
        <w:t>:</w:t>
      </w:r>
      <w:r>
        <w:br/>
        <w:t xml:space="preserve">1- </w:t>
      </w:r>
      <w:r>
        <w:t>العقد</w:t>
      </w:r>
      <w:r>
        <w:t xml:space="preserve"> </w:t>
      </w:r>
      <w:r>
        <w:t>وهو</w:t>
      </w:r>
      <w:r>
        <w:t xml:space="preserve"> </w:t>
      </w:r>
      <w:r>
        <w:t>تلاقي</w:t>
      </w:r>
      <w:r>
        <w:t xml:space="preserve"> </w:t>
      </w:r>
      <w:r>
        <w:t>ارادتين</w:t>
      </w:r>
      <w:r>
        <w:t xml:space="preserve"> </w:t>
      </w:r>
      <w:r>
        <w:t>باي</w:t>
      </w:r>
      <w:r>
        <w:t xml:space="preserve"> </w:t>
      </w:r>
      <w:r>
        <w:t>صفة</w:t>
      </w:r>
      <w:r>
        <w:t xml:space="preserve"> </w:t>
      </w:r>
      <w:r>
        <w:t>كانت</w:t>
      </w:r>
      <w:r>
        <w:t xml:space="preserve"> </w:t>
      </w:r>
      <w:r>
        <w:t>وتنشا</w:t>
      </w:r>
      <w:r>
        <w:t xml:space="preserve"> </w:t>
      </w:r>
      <w:r>
        <w:t>عنه</w:t>
      </w:r>
      <w:r>
        <w:t xml:space="preserve"> </w:t>
      </w:r>
      <w:r>
        <w:t>المسئولية</w:t>
      </w:r>
      <w:r>
        <w:t xml:space="preserve"> </w:t>
      </w:r>
      <w:r>
        <w:t>العقدية</w:t>
      </w:r>
      <w:r>
        <w:t xml:space="preserve"> .</w:t>
      </w:r>
      <w:r>
        <w:br/>
        <w:t xml:space="preserve">2- </w:t>
      </w:r>
      <w:r>
        <w:t>الارادة</w:t>
      </w:r>
      <w:r>
        <w:t xml:space="preserve"> </w:t>
      </w:r>
      <w:r>
        <w:t>المنفردة</w:t>
      </w:r>
      <w:r>
        <w:t xml:space="preserve"> </w:t>
      </w:r>
      <w:r>
        <w:t>وهي</w:t>
      </w:r>
      <w:r>
        <w:t xml:space="preserve"> </w:t>
      </w:r>
      <w:r>
        <w:t>الاجل</w:t>
      </w:r>
      <w:r>
        <w:t xml:space="preserve"> </w:t>
      </w:r>
      <w:r>
        <w:t>المجرد</w:t>
      </w:r>
      <w:r>
        <w:t xml:space="preserve"> </w:t>
      </w:r>
      <w:r>
        <w:t>الذي</w:t>
      </w:r>
      <w:r>
        <w:t xml:space="preserve"> </w:t>
      </w:r>
      <w:r>
        <w:t>تترتب</w:t>
      </w:r>
      <w:r>
        <w:t xml:space="preserve"> </w:t>
      </w:r>
      <w:r>
        <w:t>عليه</w:t>
      </w:r>
      <w:r>
        <w:t xml:space="preserve"> </w:t>
      </w:r>
      <w:r>
        <w:t>اثاره</w:t>
      </w:r>
      <w:r>
        <w:t xml:space="preserve"> </w:t>
      </w:r>
      <w:r>
        <w:t>القانونية</w:t>
      </w:r>
      <w:r>
        <w:t xml:space="preserve"> </w:t>
      </w:r>
      <w:r>
        <w:t>الشرعية</w:t>
      </w:r>
      <w:r>
        <w:t xml:space="preserve"> </w:t>
      </w:r>
      <w:r>
        <w:t>دون</w:t>
      </w:r>
      <w:r>
        <w:t xml:space="preserve"> </w:t>
      </w:r>
      <w:r>
        <w:t>توقف</w:t>
      </w:r>
      <w:r>
        <w:t xml:space="preserve"> </w:t>
      </w:r>
      <w:r>
        <w:t>على</w:t>
      </w:r>
      <w:r>
        <w:t xml:space="preserve"> </w:t>
      </w:r>
      <w:r>
        <w:t>قبول</w:t>
      </w:r>
      <w:r>
        <w:t xml:space="preserve"> </w:t>
      </w:r>
      <w:r>
        <w:t>وتلحق</w:t>
      </w:r>
      <w:r>
        <w:t xml:space="preserve"> </w:t>
      </w:r>
      <w:r>
        <w:t>بالمسئولية</w:t>
      </w:r>
      <w:r>
        <w:t xml:space="preserve"> </w:t>
      </w:r>
      <w:r>
        <w:t>العقدية</w:t>
      </w:r>
      <w:r>
        <w:t xml:space="preserve"> .</w:t>
      </w:r>
      <w:r>
        <w:br/>
      </w:r>
      <w:r>
        <w:t>المــادة</w:t>
      </w:r>
      <w:r>
        <w:t xml:space="preserve">(128): </w:t>
      </w:r>
      <w:r>
        <w:t>الفعل</w:t>
      </w:r>
      <w:r>
        <w:t xml:space="preserve"> </w:t>
      </w:r>
      <w:r>
        <w:t>المجرد</w:t>
      </w:r>
      <w:r>
        <w:t xml:space="preserve"> </w:t>
      </w:r>
      <w:r>
        <w:t>هو</w:t>
      </w:r>
      <w:r>
        <w:t xml:space="preserve"> </w:t>
      </w:r>
      <w:r>
        <w:t>كل</w:t>
      </w:r>
      <w:r>
        <w:t xml:space="preserve"> </w:t>
      </w:r>
      <w:r>
        <w:t>فعل</w:t>
      </w:r>
      <w:r>
        <w:t xml:space="preserve"> </w:t>
      </w:r>
      <w:r>
        <w:t>يعمله</w:t>
      </w:r>
      <w:r>
        <w:t xml:space="preserve"> </w:t>
      </w:r>
      <w:r>
        <w:t>الانسان</w:t>
      </w:r>
      <w:r>
        <w:t xml:space="preserve"> </w:t>
      </w:r>
      <w:r>
        <w:t>بارادته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يقصد</w:t>
      </w:r>
      <w:r>
        <w:t xml:space="preserve"> </w:t>
      </w:r>
      <w:r>
        <w:t>ترتيب</w:t>
      </w:r>
      <w:r>
        <w:t xml:space="preserve"> </w:t>
      </w:r>
      <w:r>
        <w:t>اثاره</w:t>
      </w:r>
      <w:r>
        <w:t xml:space="preserve"> </w:t>
      </w:r>
      <w:r>
        <w:t>ال</w:t>
      </w:r>
      <w:r>
        <w:t>شرعية</w:t>
      </w:r>
      <w:r>
        <w:t xml:space="preserve"> </w:t>
      </w:r>
      <w:r>
        <w:t>عليه</w:t>
      </w:r>
      <w:r>
        <w:t xml:space="preserve"> </w:t>
      </w:r>
      <w:r>
        <w:t>وتتفرع</w:t>
      </w:r>
      <w:r>
        <w:t xml:space="preserve"> </w:t>
      </w:r>
      <w:r>
        <w:t>عنه</w:t>
      </w:r>
      <w:r>
        <w:t xml:space="preserve"> </w:t>
      </w:r>
      <w:r>
        <w:t>المصادر</w:t>
      </w:r>
      <w:r>
        <w:t xml:space="preserve"> </w:t>
      </w:r>
      <w:r>
        <w:t>الاتية</w:t>
      </w:r>
      <w:r>
        <w:t>: –</w:t>
      </w:r>
      <w:r>
        <w:br/>
        <w:t xml:space="preserve">1- </w:t>
      </w:r>
      <w:r>
        <w:t>الفعل</w:t>
      </w:r>
      <w:r>
        <w:t xml:space="preserve"> </w:t>
      </w:r>
      <w:r>
        <w:t>الضار</w:t>
      </w:r>
      <w:r>
        <w:t xml:space="preserve"> </w:t>
      </w:r>
      <w:r>
        <w:t>وهو</w:t>
      </w:r>
      <w:r>
        <w:t xml:space="preserve"> </w:t>
      </w:r>
      <w:r>
        <w:t>كل</w:t>
      </w:r>
      <w:r>
        <w:t xml:space="preserve"> </w:t>
      </w:r>
      <w:r>
        <w:t>فعل</w:t>
      </w:r>
      <w:r>
        <w:t xml:space="preserve"> </w:t>
      </w:r>
      <w:r>
        <w:t>يضر</w:t>
      </w:r>
      <w:r>
        <w:t xml:space="preserve"> </w:t>
      </w:r>
      <w:r>
        <w:t>بالغير</w:t>
      </w:r>
      <w:r>
        <w:t xml:space="preserve"> </w:t>
      </w:r>
      <w:r>
        <w:t>وتنشا</w:t>
      </w:r>
      <w:r>
        <w:t xml:space="preserve"> </w:t>
      </w:r>
      <w:r>
        <w:t>عنه</w:t>
      </w:r>
      <w:r>
        <w:t xml:space="preserve"> </w:t>
      </w:r>
      <w:r>
        <w:t>المسئولية</w:t>
      </w:r>
      <w:r>
        <w:t xml:space="preserve"> </w:t>
      </w:r>
      <w:r>
        <w:t>التقصيرية</w:t>
      </w:r>
      <w:r>
        <w:t xml:space="preserve"> .</w:t>
      </w:r>
      <w:r>
        <w:br/>
        <w:t xml:space="preserve">2- </w:t>
      </w:r>
      <w:r>
        <w:t>الفعل</w:t>
      </w:r>
      <w:r>
        <w:t xml:space="preserve"> </w:t>
      </w:r>
      <w:r>
        <w:t>النافع</w:t>
      </w:r>
      <w:r>
        <w:t xml:space="preserve"> </w:t>
      </w:r>
      <w:r>
        <w:t>هو</w:t>
      </w:r>
      <w:r>
        <w:t xml:space="preserve"> </w:t>
      </w:r>
      <w:r>
        <w:t>فعل</w:t>
      </w:r>
      <w:r>
        <w:t xml:space="preserve"> </w:t>
      </w:r>
      <w:r>
        <w:t>ينفع</w:t>
      </w:r>
      <w:r>
        <w:t xml:space="preserve"> </w:t>
      </w:r>
      <w:r>
        <w:t>الغير</w:t>
      </w:r>
      <w:r>
        <w:t xml:space="preserve"> </w:t>
      </w:r>
      <w:r>
        <w:t>ويرتب</w:t>
      </w:r>
      <w:r>
        <w:t xml:space="preserve"> </w:t>
      </w:r>
      <w:r>
        <w:t>القانون</w:t>
      </w:r>
      <w:r>
        <w:t xml:space="preserve"> </w:t>
      </w:r>
      <w:r>
        <w:t>عليه</w:t>
      </w:r>
      <w:r>
        <w:t xml:space="preserve"> </w:t>
      </w:r>
      <w:r>
        <w:t>حقوقا</w:t>
      </w:r>
      <w:r>
        <w:t xml:space="preserve"> .</w:t>
      </w:r>
      <w:r>
        <w:br/>
        <w:t xml:space="preserve">3- </w:t>
      </w:r>
      <w:r>
        <w:t>الالتصاق</w:t>
      </w:r>
      <w:r>
        <w:t xml:space="preserve"> </w:t>
      </w:r>
      <w:r>
        <w:t>وهو</w:t>
      </w:r>
      <w:r>
        <w:t xml:space="preserve"> </w:t>
      </w:r>
      <w:r>
        <w:t>اضافة</w:t>
      </w:r>
      <w:r>
        <w:t xml:space="preserve"> </w:t>
      </w:r>
      <w:r>
        <w:t>شيء</w:t>
      </w:r>
      <w:r>
        <w:t xml:space="preserve"> </w:t>
      </w:r>
      <w:r>
        <w:t>الى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</w:t>
      </w:r>
      <w:r>
        <w:t>دون</w:t>
      </w:r>
      <w:r>
        <w:t xml:space="preserve"> </w:t>
      </w:r>
      <w:r>
        <w:t>سبب</w:t>
      </w:r>
      <w:r>
        <w:t xml:space="preserve"> </w:t>
      </w:r>
      <w:r>
        <w:t>شرعي</w:t>
      </w:r>
      <w:r>
        <w:t xml:space="preserve"> .</w:t>
      </w:r>
      <w:r>
        <w:br/>
      </w:r>
      <w:r>
        <w:t>المــادة</w:t>
      </w:r>
      <w:r>
        <w:t xml:space="preserve">(129): </w:t>
      </w:r>
      <w:r>
        <w:t>الواقعة</w:t>
      </w:r>
      <w:r>
        <w:t xml:space="preserve"> </w:t>
      </w:r>
      <w:r>
        <w:t>هي</w:t>
      </w:r>
      <w:r>
        <w:t xml:space="preserve"> </w:t>
      </w:r>
      <w:r>
        <w:t>امر</w:t>
      </w:r>
      <w:r>
        <w:t xml:space="preserve"> </w:t>
      </w:r>
      <w:r>
        <w:t>حاصل</w:t>
      </w:r>
      <w:r>
        <w:t xml:space="preserve"> </w:t>
      </w:r>
      <w:r>
        <w:t>بالفعل</w:t>
      </w:r>
      <w:r>
        <w:t xml:space="preserve"> </w:t>
      </w:r>
      <w:r>
        <w:t>سواء</w:t>
      </w:r>
      <w:r>
        <w:t xml:space="preserve"> </w:t>
      </w:r>
      <w:r>
        <w:t>اراده</w:t>
      </w:r>
      <w:r>
        <w:t xml:space="preserve"> </w:t>
      </w:r>
      <w:r>
        <w:t>الانسان</w:t>
      </w:r>
      <w:r>
        <w:t xml:space="preserve"> </w:t>
      </w:r>
      <w:r>
        <w:t>ام</w:t>
      </w:r>
      <w:r>
        <w:t xml:space="preserve"> </w:t>
      </w:r>
      <w:r>
        <w:t>لم</w:t>
      </w:r>
      <w:r>
        <w:t xml:space="preserve"> </w:t>
      </w:r>
      <w:r>
        <w:t>يرده</w:t>
      </w:r>
      <w:r>
        <w:t xml:space="preserve"> </w:t>
      </w:r>
      <w:r>
        <w:t>ولكن</w:t>
      </w:r>
      <w:r>
        <w:t xml:space="preserve"> </w:t>
      </w:r>
      <w:r>
        <w:t>القانون</w:t>
      </w:r>
      <w:r>
        <w:t xml:space="preserve"> </w:t>
      </w:r>
      <w:r>
        <w:t>يرتب</w:t>
      </w:r>
      <w:r>
        <w:t xml:space="preserve"> </w:t>
      </w:r>
      <w:r>
        <w:t>عليه</w:t>
      </w:r>
      <w:r>
        <w:t xml:space="preserve"> </w:t>
      </w:r>
      <w:r>
        <w:t>حقوقا</w:t>
      </w:r>
      <w:r>
        <w:t xml:space="preserve"> </w:t>
      </w:r>
      <w:r>
        <w:t>للانسان</w:t>
      </w:r>
      <w:r>
        <w:t xml:space="preserve"> </w:t>
      </w:r>
      <w:r>
        <w:t>او</w:t>
      </w:r>
      <w:r>
        <w:t xml:space="preserve"> </w:t>
      </w:r>
      <w:r>
        <w:t>عليه</w:t>
      </w:r>
      <w:r>
        <w:t xml:space="preserve"> </w:t>
      </w:r>
      <w:r>
        <w:t>وذلك</w:t>
      </w:r>
      <w:r>
        <w:t xml:space="preserve"> </w:t>
      </w:r>
      <w:r>
        <w:t>كميلاد</w:t>
      </w:r>
      <w:r>
        <w:t xml:space="preserve"> </w:t>
      </w:r>
      <w:r>
        <w:t>الانسان</w:t>
      </w:r>
      <w:r>
        <w:t xml:space="preserve"> </w:t>
      </w:r>
      <w:r>
        <w:t>وموته</w:t>
      </w:r>
      <w:r>
        <w:t xml:space="preserve"> </w:t>
      </w:r>
      <w:r>
        <w:t>ونسبه،</w:t>
      </w:r>
      <w:r>
        <w:t xml:space="preserve"> </w:t>
      </w:r>
      <w:r>
        <w:t>وشيوع</w:t>
      </w:r>
      <w:r>
        <w:t xml:space="preserve"> </w:t>
      </w:r>
      <w:r>
        <w:t>الملك</w:t>
      </w:r>
      <w:r>
        <w:t xml:space="preserve"> </w:t>
      </w:r>
      <w:r>
        <w:t>والجوار</w:t>
      </w:r>
      <w:r>
        <w:t xml:space="preserve"> </w:t>
      </w:r>
      <w:r>
        <w:t>فيه</w:t>
      </w:r>
      <w:r>
        <w:t xml:space="preserve"> </w:t>
      </w:r>
      <w:r>
        <w:t>وكون</w:t>
      </w:r>
      <w:r>
        <w:t xml:space="preserve"> </w:t>
      </w:r>
      <w:r>
        <w:t>الانسان</w:t>
      </w:r>
      <w:r>
        <w:t xml:space="preserve"> </w:t>
      </w:r>
      <w:r>
        <w:t>موظفا</w:t>
      </w:r>
      <w:r>
        <w:t xml:space="preserve"> </w:t>
      </w:r>
      <w:r>
        <w:t>في</w:t>
      </w:r>
      <w:r>
        <w:t xml:space="preserve"> </w:t>
      </w:r>
      <w:r>
        <w:t>الحكومة</w:t>
      </w:r>
      <w:r>
        <w:t xml:space="preserve"> </w:t>
      </w:r>
      <w:r>
        <w:t>او</w:t>
      </w:r>
      <w:r>
        <w:t xml:space="preserve"> </w:t>
      </w:r>
      <w:r>
        <w:t>عاملا</w:t>
      </w:r>
      <w:r>
        <w:t xml:space="preserve"> </w:t>
      </w:r>
      <w:r>
        <w:t>لدى</w:t>
      </w:r>
      <w:r>
        <w:t xml:space="preserve"> </w:t>
      </w:r>
      <w:r>
        <w:t>اخر</w:t>
      </w:r>
      <w:r>
        <w:t xml:space="preserve"> </w:t>
      </w:r>
      <w:r>
        <w:t>وغير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العلاقات</w:t>
      </w:r>
      <w:r>
        <w:t xml:space="preserve"> </w:t>
      </w:r>
      <w:r>
        <w:t>العامة</w:t>
      </w:r>
      <w:r>
        <w:t xml:space="preserve"> </w:t>
      </w:r>
      <w:r>
        <w:t>او</w:t>
      </w:r>
      <w:r>
        <w:t xml:space="preserve"> </w:t>
      </w:r>
      <w:r>
        <w:t>الخاصة</w:t>
      </w:r>
      <w:r>
        <w:t xml:space="preserve"> .</w:t>
      </w:r>
      <w:r>
        <w:br/>
      </w:r>
      <w:r>
        <w:t>المــادة</w:t>
      </w:r>
      <w:r>
        <w:t xml:space="preserve">(130): </w:t>
      </w:r>
      <w:r>
        <w:t>المسئولية</w:t>
      </w:r>
      <w:r>
        <w:t xml:space="preserve"> </w:t>
      </w:r>
      <w:r>
        <w:t>ا</w:t>
      </w:r>
      <w:r>
        <w:t>لمدنية</w:t>
      </w:r>
      <w:r>
        <w:t xml:space="preserve"> </w:t>
      </w:r>
      <w:r>
        <w:t>وتعني</w:t>
      </w:r>
      <w:r>
        <w:t xml:space="preserve"> </w:t>
      </w:r>
      <w:r>
        <w:t>الحق</w:t>
      </w:r>
      <w:r>
        <w:t xml:space="preserve"> </w:t>
      </w:r>
      <w:r>
        <w:t>المتعلق</w:t>
      </w:r>
      <w:r>
        <w:t xml:space="preserve"> </w:t>
      </w:r>
      <w:r>
        <w:t>بالذمة</w:t>
      </w:r>
      <w:r>
        <w:t xml:space="preserve"> </w:t>
      </w:r>
      <w:r>
        <w:t>وتبين</w:t>
      </w:r>
      <w:r>
        <w:t xml:space="preserve"> </w:t>
      </w:r>
      <w:r>
        <w:t>مصادره</w:t>
      </w:r>
      <w:r>
        <w:t xml:space="preserve"> </w:t>
      </w:r>
      <w:r>
        <w:t>واحكامه</w:t>
      </w:r>
      <w:r>
        <w:t xml:space="preserve"> </w:t>
      </w:r>
      <w:r>
        <w:t>واثاره</w:t>
      </w:r>
      <w:r>
        <w:t xml:space="preserve"> </w:t>
      </w:r>
      <w:r>
        <w:t>وانتقاله</w:t>
      </w:r>
      <w:r>
        <w:t xml:space="preserve"> </w:t>
      </w:r>
      <w:r>
        <w:t>وانقضاءه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الثاني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(131): </w:t>
      </w:r>
      <w:r>
        <w:t>احكام</w:t>
      </w:r>
      <w:r>
        <w:t xml:space="preserve"> </w:t>
      </w:r>
      <w:r>
        <w:t>العقود</w:t>
      </w:r>
      <w:r>
        <w:t xml:space="preserve"> </w:t>
      </w:r>
      <w:r>
        <w:t>والتصرفات</w:t>
      </w:r>
      <w:r>
        <w:t xml:space="preserve"> </w:t>
      </w:r>
      <w:r>
        <w:t>المسماة</w:t>
      </w:r>
      <w:r>
        <w:t xml:space="preserve"> </w:t>
      </w:r>
      <w:r>
        <w:t>كالبيع</w:t>
      </w:r>
      <w:r>
        <w:t xml:space="preserve"> </w:t>
      </w:r>
      <w:r>
        <w:t>والايجار</w:t>
      </w:r>
      <w:r>
        <w:t xml:space="preserve"> </w:t>
      </w:r>
      <w:r>
        <w:t>ونحوهما</w:t>
      </w:r>
      <w:r>
        <w:t xml:space="preserve"> </w:t>
      </w:r>
      <w:r>
        <w:t>تبين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الثالث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ينظمه</w:t>
      </w:r>
      <w:r>
        <w:t xml:space="preserve"> </w:t>
      </w:r>
      <w:r>
        <w:t>قانون</w:t>
      </w:r>
      <w:r>
        <w:t xml:space="preserve"> </w:t>
      </w:r>
      <w:r>
        <w:t>خاص</w:t>
      </w:r>
      <w:r>
        <w:t xml:space="preserve"> </w:t>
      </w:r>
      <w:r>
        <w:t>به</w:t>
      </w:r>
      <w:r>
        <w:t xml:space="preserve"> </w:t>
      </w:r>
      <w:r>
        <w:t>كالوقف</w:t>
      </w:r>
      <w:r>
        <w:t xml:space="preserve"> </w:t>
      </w:r>
      <w:r>
        <w:t>والهبة</w:t>
      </w:r>
      <w:r>
        <w:t xml:space="preserve"> </w:t>
      </w:r>
      <w:r>
        <w:t>والوصية</w:t>
      </w:r>
      <w:r>
        <w:t xml:space="preserve"> </w:t>
      </w:r>
      <w:r>
        <w:t>فيرجع</w:t>
      </w:r>
      <w:r>
        <w:t xml:space="preserve"> </w:t>
      </w:r>
      <w:r>
        <w:t>فيه</w:t>
      </w:r>
      <w:r>
        <w:t xml:space="preserve"> </w:t>
      </w:r>
      <w:r>
        <w:t>الى</w:t>
      </w:r>
      <w:r>
        <w:t xml:space="preserve"> </w:t>
      </w:r>
      <w:r>
        <w:t>قانونه</w:t>
      </w:r>
      <w:r>
        <w:t xml:space="preserve"> .</w:t>
      </w:r>
      <w:r>
        <w:br/>
      </w:r>
      <w:r>
        <w:t>المــادة</w:t>
      </w:r>
      <w:r>
        <w:t xml:space="preserve">(132): </w:t>
      </w:r>
      <w:r>
        <w:t>احكام</w:t>
      </w:r>
      <w:r>
        <w:t xml:space="preserve"> </w:t>
      </w:r>
      <w:r>
        <w:t>الملكية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الحقوق</w:t>
      </w:r>
      <w:r>
        <w:t xml:space="preserve"> </w:t>
      </w:r>
      <w:r>
        <w:t>العينية</w:t>
      </w:r>
      <w:r>
        <w:t xml:space="preserve"> </w:t>
      </w:r>
      <w:r>
        <w:t>الاصلية</w:t>
      </w:r>
      <w:r>
        <w:t xml:space="preserve"> </w:t>
      </w:r>
      <w:r>
        <w:t>تبين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الرابع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(133): </w:t>
      </w:r>
      <w:r>
        <w:t>احكام</w:t>
      </w:r>
      <w:r>
        <w:t xml:space="preserve"> </w:t>
      </w:r>
      <w:r>
        <w:t>الارث</w:t>
      </w:r>
      <w:r>
        <w:t xml:space="preserve"> </w:t>
      </w:r>
      <w:r>
        <w:t>واحكام</w:t>
      </w:r>
      <w:r>
        <w:t xml:space="preserve"> </w:t>
      </w:r>
      <w:r>
        <w:t>الزواج</w:t>
      </w:r>
      <w:r>
        <w:t xml:space="preserve"> </w:t>
      </w:r>
      <w:r>
        <w:t>والطلاق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مسائل</w:t>
      </w:r>
      <w:r>
        <w:t xml:space="preserve"> </w:t>
      </w:r>
      <w:r>
        <w:t>الاحوال</w:t>
      </w:r>
      <w:r>
        <w:t xml:space="preserve"> </w:t>
      </w:r>
      <w:r>
        <w:t>الشخصية</w:t>
      </w:r>
      <w:r>
        <w:t xml:space="preserve"> </w:t>
      </w:r>
      <w:r>
        <w:t>المتعلقة</w:t>
      </w:r>
      <w:r>
        <w:t xml:space="preserve"> </w:t>
      </w:r>
      <w:r>
        <w:t>بالاسرة</w:t>
      </w:r>
      <w:r>
        <w:t xml:space="preserve"> </w:t>
      </w:r>
      <w:r>
        <w:t>تؤخذ</w:t>
      </w:r>
      <w:r>
        <w:t xml:space="preserve"> </w:t>
      </w:r>
      <w:r>
        <w:t>من</w:t>
      </w:r>
      <w:r>
        <w:t xml:space="preserve"> </w:t>
      </w:r>
      <w:r>
        <w:t>قانون</w:t>
      </w:r>
      <w:r>
        <w:t xml:space="preserve"> </w:t>
      </w:r>
      <w:r>
        <w:t>الاحوال</w:t>
      </w:r>
      <w:r>
        <w:t xml:space="preserve"> </w:t>
      </w:r>
      <w:r>
        <w:t>الشخصية</w:t>
      </w:r>
      <w:r>
        <w:t xml:space="preserve"> .</w:t>
      </w:r>
      <w:r>
        <w:br/>
      </w:r>
      <w:r>
        <w:t>المــادة</w:t>
      </w:r>
      <w:r>
        <w:t xml:space="preserve">(134):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بالمسائل</w:t>
      </w:r>
      <w:r>
        <w:t xml:space="preserve"> </w:t>
      </w:r>
      <w:r>
        <w:t>التجارية</w:t>
      </w:r>
      <w:r>
        <w:t xml:space="preserve"> </w:t>
      </w:r>
      <w:r>
        <w:t>يرجع</w:t>
      </w:r>
      <w:r>
        <w:t xml:space="preserve"> </w:t>
      </w:r>
      <w:r>
        <w:t>فيها</w:t>
      </w:r>
      <w:r>
        <w:t xml:space="preserve"> </w:t>
      </w:r>
      <w:r>
        <w:t>الى</w:t>
      </w:r>
      <w:r>
        <w:t xml:space="preserve"> </w:t>
      </w:r>
      <w:r>
        <w:t>القانون</w:t>
      </w:r>
      <w:r>
        <w:t xml:space="preserve"> </w:t>
      </w:r>
      <w:r>
        <w:t>التجاري</w:t>
      </w:r>
      <w:r>
        <w:t xml:space="preserve"> .</w:t>
      </w:r>
      <w:r>
        <w:br/>
      </w:r>
      <w:r>
        <w:t>المــادة</w:t>
      </w:r>
      <w:r>
        <w:t xml:space="preserve">(135):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القوانين</w:t>
      </w:r>
      <w:r>
        <w:t xml:space="preserve"> </w:t>
      </w:r>
      <w:r>
        <w:t>الخاصة</w:t>
      </w:r>
      <w:r>
        <w:t xml:space="preserve"> </w:t>
      </w:r>
      <w:r>
        <w:t>يمكن</w:t>
      </w:r>
      <w:r>
        <w:t xml:space="preserve"> </w:t>
      </w:r>
      <w:r>
        <w:t>تطبيقه</w:t>
      </w:r>
      <w:r>
        <w:t xml:space="preserve"> </w:t>
      </w:r>
      <w:r>
        <w:t>على</w:t>
      </w:r>
      <w:r>
        <w:t xml:space="preserve"> </w:t>
      </w:r>
      <w:r>
        <w:t>المسالة</w:t>
      </w:r>
      <w:r>
        <w:t xml:space="preserve"> </w:t>
      </w:r>
      <w:r>
        <w:t>المتنازع</w:t>
      </w:r>
      <w:r>
        <w:t xml:space="preserve"> </w:t>
      </w:r>
      <w:r>
        <w:t>عليها</w:t>
      </w:r>
      <w:r>
        <w:t xml:space="preserve"> </w:t>
      </w:r>
      <w:r>
        <w:t>فيرجع</w:t>
      </w:r>
      <w:r>
        <w:t xml:space="preserve"> </w:t>
      </w:r>
      <w:r>
        <w:t>اولا</w:t>
      </w:r>
      <w:r>
        <w:t xml:space="preserve"> </w:t>
      </w:r>
      <w:r>
        <w:t>الى</w:t>
      </w:r>
      <w:r>
        <w:t xml:space="preserve"> </w:t>
      </w:r>
      <w:r>
        <w:t>احكام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ان</w:t>
      </w:r>
      <w:r>
        <w:t xml:space="preserve"> </w:t>
      </w:r>
      <w:r>
        <w:t>وجد</w:t>
      </w:r>
      <w:r>
        <w:t xml:space="preserve"> </w:t>
      </w:r>
      <w:r>
        <w:t>فيه</w:t>
      </w:r>
      <w:r>
        <w:t xml:space="preserve"> </w:t>
      </w:r>
      <w:r>
        <w:t>والا</w:t>
      </w:r>
      <w:r>
        <w:t xml:space="preserve"> </w:t>
      </w:r>
      <w:r>
        <w:t>كان</w:t>
      </w:r>
      <w:r>
        <w:t xml:space="preserve"> </w:t>
      </w:r>
      <w:r>
        <w:t>تطبيق</w:t>
      </w:r>
      <w:r>
        <w:t xml:space="preserve"> </w:t>
      </w:r>
      <w:r>
        <w:t>ما</w:t>
      </w:r>
      <w:r>
        <w:t xml:space="preserve"> </w:t>
      </w:r>
      <w:r>
        <w:t>تضمنته</w:t>
      </w:r>
      <w:r>
        <w:t xml:space="preserve"> </w:t>
      </w:r>
      <w:r>
        <w:t>المادة</w:t>
      </w:r>
      <w:r>
        <w:t xml:space="preserve"> </w:t>
      </w:r>
      <w:r>
        <w:t>الاولي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(136):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اثبات</w:t>
      </w:r>
      <w:r>
        <w:t xml:space="preserve"> </w:t>
      </w:r>
      <w:r>
        <w:t>الحق</w:t>
      </w:r>
      <w:r>
        <w:t xml:space="preserve"> </w:t>
      </w:r>
      <w:r>
        <w:t>ونفيه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الاثبات</w:t>
      </w:r>
      <w:r>
        <w:t xml:space="preserve"> </w:t>
      </w:r>
      <w:r>
        <w:t>الشرعي</w:t>
      </w:r>
      <w:r>
        <w:t xml:space="preserve"> .</w:t>
      </w:r>
      <w:r>
        <w:br/>
      </w:r>
      <w:r>
        <w:t>المــادة</w:t>
      </w:r>
      <w:r>
        <w:t xml:space="preserve">(137):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المسائل</w:t>
      </w:r>
      <w:r>
        <w:t xml:space="preserve"> </w:t>
      </w:r>
      <w:r>
        <w:t>الاجرائية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المرافعات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العقد</w:t>
      </w:r>
      <w:r>
        <w:t xml:space="preserve"> </w:t>
      </w:r>
      <w:r>
        <w:t>بوجه</w:t>
      </w:r>
      <w:r>
        <w:t xml:space="preserve"> </w:t>
      </w:r>
      <w:r>
        <w:t>عام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ماهية</w:t>
      </w:r>
      <w:r>
        <w:t xml:space="preserve"> </w:t>
      </w:r>
      <w:r>
        <w:t>العقد</w:t>
      </w:r>
      <w:r>
        <w:t xml:space="preserve"> </w:t>
      </w:r>
      <w:r>
        <w:t>وأنواعه</w:t>
      </w:r>
      <w:r>
        <w:t xml:space="preserve"> </w:t>
      </w:r>
      <w:r>
        <w:t>وأقسامه</w:t>
      </w:r>
    </w:p>
    <w:p w:rsidR="00601374" w:rsidRDefault="00DB6C82" w:rsidP="008909C2">
      <w:pPr>
        <w:jc w:val="right"/>
      </w:pPr>
      <w:r>
        <w:t>المــادة</w:t>
      </w:r>
      <w:r>
        <w:t xml:space="preserve">(138): </w:t>
      </w:r>
      <w:r>
        <w:t>العقد</w:t>
      </w:r>
      <w:r>
        <w:t xml:space="preserve"> </w:t>
      </w:r>
      <w:r>
        <w:t>ايجاب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يتعلق</w:t>
      </w:r>
      <w:r>
        <w:t xml:space="preserve"> </w:t>
      </w:r>
      <w:r>
        <w:t>به</w:t>
      </w:r>
      <w:r>
        <w:t xml:space="preserve"> </w:t>
      </w:r>
      <w:r>
        <w:t>قبول</w:t>
      </w:r>
      <w:r>
        <w:t xml:space="preserve"> </w:t>
      </w:r>
      <w:r>
        <w:t>من</w:t>
      </w:r>
      <w:r>
        <w:t xml:space="preserve"> </w:t>
      </w:r>
      <w:r>
        <w:t>الاخر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عليهما</w:t>
      </w:r>
      <w:r>
        <w:t xml:space="preserve"> </w:t>
      </w:r>
      <w:r>
        <w:t>على</w:t>
      </w:r>
      <w:r>
        <w:t xml:space="preserve"> </w:t>
      </w:r>
      <w:r>
        <w:t>وجه</w:t>
      </w:r>
      <w:r>
        <w:t xml:space="preserve"> </w:t>
      </w:r>
      <w:r>
        <w:t>يترتب</w:t>
      </w:r>
      <w:r>
        <w:t xml:space="preserve"> </w:t>
      </w:r>
      <w:r>
        <w:t>اثره</w:t>
      </w:r>
      <w:r>
        <w:t xml:space="preserve"> </w:t>
      </w:r>
      <w:r>
        <w:t>في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(</w:t>
      </w:r>
      <w:r>
        <w:t>المحل</w:t>
      </w:r>
      <w:r>
        <w:t xml:space="preserve">) </w:t>
      </w:r>
      <w:r>
        <w:t>ويترتب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</w:t>
      </w:r>
      <w:r>
        <w:t>التزام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بما</w:t>
      </w:r>
      <w:r>
        <w:t xml:space="preserve"> </w:t>
      </w:r>
      <w:r>
        <w:t>وجب</w:t>
      </w:r>
      <w:r>
        <w:t xml:space="preserve"> </w:t>
      </w:r>
      <w:r>
        <w:t>به</w:t>
      </w:r>
      <w:r>
        <w:t xml:space="preserve"> </w:t>
      </w:r>
      <w:r>
        <w:t>للاخر</w:t>
      </w:r>
      <w:r>
        <w:t xml:space="preserve"> </w:t>
      </w:r>
      <w:r>
        <w:t>ولا</w:t>
      </w:r>
      <w:r>
        <w:t xml:space="preserve"> </w:t>
      </w:r>
      <w:r>
        <w:t>يشترط</w:t>
      </w:r>
      <w:r>
        <w:t xml:space="preserve"> </w:t>
      </w:r>
      <w:r>
        <w:t>التقيد</w:t>
      </w:r>
      <w:r>
        <w:t xml:space="preserve"> </w:t>
      </w:r>
      <w:r>
        <w:t>بصيغة</w:t>
      </w:r>
      <w:r>
        <w:t xml:space="preserve"> </w:t>
      </w:r>
      <w:r>
        <w:t>معينة</w:t>
      </w:r>
      <w:r>
        <w:t xml:space="preserve"> </w:t>
      </w:r>
      <w:r>
        <w:t>بل</w:t>
      </w:r>
      <w:r>
        <w:t xml:space="preserve"> </w:t>
      </w:r>
      <w:r>
        <w:t>المعتبر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التراضي</w:t>
      </w:r>
      <w:r>
        <w:t xml:space="preserve"> .</w:t>
      </w:r>
      <w:r>
        <w:br/>
      </w:r>
      <w:r>
        <w:t>المــادة</w:t>
      </w:r>
      <w:r>
        <w:t xml:space="preserve">(139): </w:t>
      </w:r>
      <w:r>
        <w:t>تنقسم</w:t>
      </w:r>
      <w:r>
        <w:t xml:space="preserve"> </w:t>
      </w:r>
      <w:r>
        <w:t>العقود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ترتيب</w:t>
      </w:r>
      <w:r>
        <w:t xml:space="preserve"> </w:t>
      </w:r>
      <w:r>
        <w:t>اثارها</w:t>
      </w:r>
      <w:r>
        <w:t xml:space="preserve"> </w:t>
      </w:r>
      <w:r>
        <w:t>عليها</w:t>
      </w:r>
      <w:r>
        <w:t xml:space="preserve"> </w:t>
      </w:r>
      <w:r>
        <w:t>وعدم</w:t>
      </w:r>
      <w:r>
        <w:t xml:space="preserve"> </w:t>
      </w:r>
      <w:r>
        <w:t>ترتيبها</w:t>
      </w:r>
      <w:r>
        <w:t xml:space="preserve"> </w:t>
      </w:r>
      <w:r>
        <w:t>الى</w:t>
      </w:r>
      <w:r>
        <w:t xml:space="preserve"> </w:t>
      </w:r>
      <w:r>
        <w:t>اقسام</w:t>
      </w:r>
      <w:r>
        <w:t xml:space="preserve"> </w:t>
      </w:r>
      <w:r>
        <w:t>هي</w:t>
      </w:r>
      <w:r>
        <w:t>:</w:t>
      </w:r>
      <w:r>
        <w:br/>
        <w:t xml:space="preserve">1- </w:t>
      </w:r>
      <w:r>
        <w:t>عقد</w:t>
      </w:r>
      <w:r>
        <w:t xml:space="preserve"> </w:t>
      </w:r>
      <w:r>
        <w:t>صحيح</w:t>
      </w:r>
      <w:r>
        <w:t xml:space="preserve"> . 2- </w:t>
      </w:r>
      <w:r>
        <w:t>عقد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.</w:t>
      </w:r>
      <w:r>
        <w:br/>
        <w:t xml:space="preserve">3- </w:t>
      </w:r>
      <w:r>
        <w:t>عقد</w:t>
      </w:r>
      <w:r>
        <w:t xml:space="preserve"> </w:t>
      </w:r>
      <w:r>
        <w:t>نافذ</w:t>
      </w:r>
      <w:r>
        <w:t xml:space="preserve"> . 4- </w:t>
      </w:r>
      <w:r>
        <w:t>عقد</w:t>
      </w:r>
      <w:r>
        <w:t xml:space="preserve"> </w:t>
      </w:r>
      <w:r>
        <w:t>موقوف</w:t>
      </w:r>
      <w:r>
        <w:t xml:space="preserve"> .</w:t>
      </w:r>
      <w:r>
        <w:br/>
        <w:t xml:space="preserve">5- </w:t>
      </w:r>
      <w:r>
        <w:t>عقد</w:t>
      </w:r>
      <w:r>
        <w:t xml:space="preserve"> </w:t>
      </w:r>
      <w:r>
        <w:t>لازم</w:t>
      </w:r>
      <w:r>
        <w:t xml:space="preserve"> . 6- </w:t>
      </w:r>
      <w:r>
        <w:t>عقد</w:t>
      </w:r>
      <w:r>
        <w:t xml:space="preserve"> </w:t>
      </w:r>
      <w:r>
        <w:t>غير</w:t>
      </w:r>
      <w:r>
        <w:t xml:space="preserve"> </w:t>
      </w:r>
      <w:r>
        <w:t>لازم</w:t>
      </w:r>
      <w:r>
        <w:t xml:space="preserve"> .</w:t>
      </w:r>
      <w:r>
        <w:br/>
      </w:r>
      <w:r>
        <w:t>المــادة</w:t>
      </w:r>
      <w:r>
        <w:t xml:space="preserve">(140): </w:t>
      </w:r>
      <w:r>
        <w:t>العقد</w:t>
      </w:r>
      <w:r>
        <w:t xml:space="preserve"> </w:t>
      </w:r>
      <w:r>
        <w:t>الصحيح</w:t>
      </w:r>
      <w:r>
        <w:t xml:space="preserve"> </w:t>
      </w:r>
      <w:r>
        <w:t>هو</w:t>
      </w:r>
      <w:r>
        <w:t xml:space="preserve"> </w:t>
      </w:r>
      <w:r>
        <w:t>العقد</w:t>
      </w:r>
      <w:r>
        <w:t xml:space="preserve"> </w:t>
      </w:r>
      <w:r>
        <w:t>الذي</w:t>
      </w:r>
      <w:r>
        <w:t xml:space="preserve"> </w:t>
      </w:r>
      <w:r>
        <w:t>استوفى</w:t>
      </w:r>
      <w:r>
        <w:t xml:space="preserve"> </w:t>
      </w:r>
      <w:r>
        <w:t>اركانه</w:t>
      </w:r>
      <w:r>
        <w:t xml:space="preserve"> </w:t>
      </w:r>
      <w:r>
        <w:t>وشروط</w:t>
      </w:r>
      <w:r>
        <w:t xml:space="preserve"> </w:t>
      </w:r>
      <w:r>
        <w:t>صحته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</w:t>
      </w:r>
      <w:r>
        <w:t>قانون</w:t>
      </w:r>
      <w:r>
        <w:t xml:space="preserve"> .</w:t>
      </w:r>
      <w:r>
        <w:br/>
      </w:r>
      <w:r>
        <w:t>المــادة</w:t>
      </w:r>
      <w:r>
        <w:t xml:space="preserve">(141):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الصحيح</w:t>
      </w:r>
      <w:r>
        <w:t xml:space="preserve"> </w:t>
      </w:r>
      <w:r>
        <w:t>هو</w:t>
      </w:r>
      <w:r>
        <w:t xml:space="preserve"> </w:t>
      </w:r>
      <w:r>
        <w:t>العقد</w:t>
      </w:r>
      <w:r>
        <w:t xml:space="preserve"> </w:t>
      </w:r>
      <w:r>
        <w:t>الذي</w:t>
      </w:r>
      <w:r>
        <w:t xml:space="preserve"> </w:t>
      </w:r>
      <w:r>
        <w:t>اختل</w:t>
      </w:r>
      <w:r>
        <w:t xml:space="preserve"> </w:t>
      </w:r>
      <w:r>
        <w:t>فيه</w:t>
      </w:r>
      <w:r>
        <w:t xml:space="preserve"> </w:t>
      </w:r>
      <w:r>
        <w:t>ركن</w:t>
      </w:r>
      <w:r>
        <w:t xml:space="preserve"> </w:t>
      </w:r>
      <w:r>
        <w:t>او</w:t>
      </w:r>
      <w:r>
        <w:t xml:space="preserve"> </w:t>
      </w:r>
      <w:r>
        <w:t>شرط</w:t>
      </w:r>
      <w:r>
        <w:t xml:space="preserve"> </w:t>
      </w:r>
      <w:r>
        <w:t>من</w:t>
      </w:r>
      <w:r>
        <w:t xml:space="preserve"> </w:t>
      </w:r>
      <w:r>
        <w:t>شروط</w:t>
      </w:r>
      <w:r>
        <w:t xml:space="preserve"> </w:t>
      </w:r>
      <w:r>
        <w:t>صحته</w:t>
      </w:r>
      <w:r>
        <w:t xml:space="preserve"> </w:t>
      </w:r>
      <w:r>
        <w:t>مما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(142): </w:t>
      </w:r>
      <w:r>
        <w:t>العقد</w:t>
      </w:r>
      <w:r>
        <w:t xml:space="preserve"> </w:t>
      </w:r>
      <w:r>
        <w:t>النافذ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صفته</w:t>
      </w:r>
      <w:r>
        <w:t xml:space="preserve"> </w:t>
      </w:r>
      <w:r>
        <w:t>منجزة</w:t>
      </w:r>
      <w:r>
        <w:t xml:space="preserve"> </w:t>
      </w:r>
      <w:r>
        <w:t>غير</w:t>
      </w:r>
      <w:r>
        <w:t xml:space="preserve"> </w:t>
      </w:r>
      <w:r>
        <w:t>مضافة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او</w:t>
      </w:r>
      <w:r>
        <w:t xml:space="preserve"> </w:t>
      </w:r>
      <w:r>
        <w:t>معلقة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ولا</w:t>
      </w:r>
      <w:r>
        <w:t xml:space="preserve"> </w:t>
      </w:r>
      <w:r>
        <w:t>يتوقف</w:t>
      </w:r>
      <w:r>
        <w:t xml:space="preserve"> </w:t>
      </w:r>
      <w:r>
        <w:t>نفاذه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اجازته</w:t>
      </w:r>
      <w:r>
        <w:t xml:space="preserve"> </w:t>
      </w:r>
      <w:r>
        <w:t>فتترتب</w:t>
      </w:r>
      <w:r>
        <w:t xml:space="preserve"> </w:t>
      </w:r>
      <w:r>
        <w:t>عليه</w:t>
      </w:r>
      <w:r>
        <w:t xml:space="preserve"> </w:t>
      </w:r>
      <w:r>
        <w:t>اثاره</w:t>
      </w:r>
      <w:r>
        <w:t xml:space="preserve"> </w:t>
      </w:r>
      <w:r>
        <w:t>بمجرد</w:t>
      </w:r>
      <w:r>
        <w:t xml:space="preserve"> </w:t>
      </w:r>
      <w:r>
        <w:t>عقده</w:t>
      </w:r>
      <w:r>
        <w:t xml:space="preserve"> .</w:t>
      </w:r>
      <w:r>
        <w:br/>
      </w:r>
      <w:r>
        <w:t>المــادة</w:t>
      </w:r>
      <w:r>
        <w:t xml:space="preserve">(143): </w:t>
      </w:r>
      <w:r>
        <w:t>العقد</w:t>
      </w:r>
      <w:r>
        <w:t xml:space="preserve"> </w:t>
      </w:r>
      <w:r>
        <w:t>الموقوف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اضيف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او</w:t>
      </w:r>
      <w:r>
        <w:t xml:space="preserve"> </w:t>
      </w:r>
      <w:r>
        <w:t>علق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اذن</w:t>
      </w:r>
      <w:r>
        <w:t xml:space="preserve"> </w:t>
      </w:r>
      <w:r>
        <w:t>يوقف</w:t>
      </w:r>
      <w:r>
        <w:t xml:space="preserve"> </w:t>
      </w:r>
      <w:r>
        <w:t>اثره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فلا</w:t>
      </w:r>
      <w:r>
        <w:t xml:space="preserve"> </w:t>
      </w:r>
      <w:r>
        <w:t>يترتب</w:t>
      </w:r>
      <w:r>
        <w:t xml:space="preserve"> </w:t>
      </w:r>
      <w:r>
        <w:t>الا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او</w:t>
      </w:r>
      <w:r>
        <w:t xml:space="preserve"> </w:t>
      </w:r>
      <w:r>
        <w:t>تحقق</w:t>
      </w:r>
      <w:r>
        <w:t xml:space="preserve"> </w:t>
      </w:r>
      <w:r>
        <w:t>الشرط</w:t>
      </w:r>
      <w:r>
        <w:t xml:space="preserve"> </w:t>
      </w:r>
      <w:r>
        <w:t>او</w:t>
      </w:r>
      <w:r>
        <w:t xml:space="preserve"> </w:t>
      </w:r>
      <w:r>
        <w:t>حصول</w:t>
      </w:r>
      <w:r>
        <w:t xml:space="preserve"> </w:t>
      </w:r>
      <w:r>
        <w:t>الاذن</w:t>
      </w:r>
      <w:r>
        <w:t xml:space="preserve"> </w:t>
      </w:r>
      <w:r>
        <w:t>ممن</w:t>
      </w:r>
      <w:r>
        <w:t xml:space="preserve"> </w:t>
      </w:r>
      <w:r>
        <w:t>يملكه،</w:t>
      </w:r>
      <w:r>
        <w:t xml:space="preserve"> </w:t>
      </w:r>
      <w:r>
        <w:t>كعقد</w:t>
      </w:r>
      <w:r>
        <w:t xml:space="preserve"> </w:t>
      </w:r>
      <w:r>
        <w:t>الفضولي</w:t>
      </w:r>
      <w:r>
        <w:t xml:space="preserve"> </w:t>
      </w:r>
      <w:r>
        <w:t>يتوقف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الاصيل</w:t>
      </w:r>
      <w:r>
        <w:t xml:space="preserve"> </w:t>
      </w:r>
      <w:r>
        <w:t>له،</w:t>
      </w:r>
      <w:r>
        <w:t xml:space="preserve"> </w:t>
      </w:r>
      <w:r>
        <w:t>وعقد</w:t>
      </w:r>
      <w:r>
        <w:t xml:space="preserve">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يتوقف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الولي</w:t>
      </w:r>
      <w:r>
        <w:t xml:space="preserve"> </w:t>
      </w:r>
      <w:r>
        <w:t>او</w:t>
      </w:r>
      <w:r>
        <w:t xml:space="preserve"> </w:t>
      </w:r>
      <w:r>
        <w:t>ا</w:t>
      </w:r>
      <w:r>
        <w:t>لوصي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اذن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(144): </w:t>
      </w:r>
      <w:r>
        <w:t>العقد</w:t>
      </w:r>
      <w:r>
        <w:t xml:space="preserve"> </w:t>
      </w:r>
      <w:r>
        <w:t>اللازم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يحق</w:t>
      </w:r>
      <w:r>
        <w:t xml:space="preserve"> </w:t>
      </w:r>
      <w:r>
        <w:t>لاحد</w:t>
      </w:r>
      <w:r>
        <w:t xml:space="preserve"> </w:t>
      </w:r>
      <w:r>
        <w:t>الطرفين</w:t>
      </w:r>
      <w:r>
        <w:t xml:space="preserve"> </w:t>
      </w:r>
      <w:r>
        <w:t>بعد</w:t>
      </w:r>
      <w:r>
        <w:t xml:space="preserve"> </w:t>
      </w:r>
      <w:r>
        <w:t>تمامه</w:t>
      </w:r>
      <w:r>
        <w:t xml:space="preserve"> </w:t>
      </w:r>
      <w:r>
        <w:t>فسخه</w:t>
      </w:r>
      <w:r>
        <w:t xml:space="preserve"> </w:t>
      </w:r>
      <w:r>
        <w:t>او</w:t>
      </w:r>
      <w:r>
        <w:t xml:space="preserve"> </w:t>
      </w:r>
      <w:r>
        <w:t>الرجوع</w:t>
      </w:r>
      <w:r>
        <w:t xml:space="preserve"> </w:t>
      </w:r>
      <w:r>
        <w:t>فيه</w:t>
      </w:r>
      <w:r>
        <w:t xml:space="preserve"> </w:t>
      </w:r>
      <w:r>
        <w:t>بارادته</w:t>
      </w:r>
      <w:r>
        <w:t xml:space="preserve"> </w:t>
      </w:r>
      <w:r>
        <w:t>المنفردة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يجوز</w:t>
      </w:r>
      <w:r>
        <w:t xml:space="preserve"> </w:t>
      </w:r>
      <w:r>
        <w:t>فسخه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القاضي</w:t>
      </w:r>
      <w:r>
        <w:t xml:space="preserve"> </w:t>
      </w:r>
      <w:r>
        <w:t>وتثبت</w:t>
      </w:r>
      <w:r>
        <w:t xml:space="preserve"> </w:t>
      </w:r>
      <w:r>
        <w:t>فيه</w:t>
      </w:r>
      <w:r>
        <w:t xml:space="preserve"> </w:t>
      </w:r>
      <w:r>
        <w:t>الخيارات</w:t>
      </w:r>
      <w:r>
        <w:t xml:space="preserve"> .</w:t>
      </w:r>
      <w:r>
        <w:br/>
      </w:r>
      <w:r>
        <w:t>المــادة</w:t>
      </w:r>
      <w:r>
        <w:t xml:space="preserve">(145):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اللازم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طرفيه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</w:t>
      </w:r>
      <w:r>
        <w:t>الرجوع</w:t>
      </w:r>
      <w:r>
        <w:t xml:space="preserve"> </w:t>
      </w:r>
      <w:r>
        <w:t>فيه</w:t>
      </w:r>
      <w:r>
        <w:t xml:space="preserve"> </w:t>
      </w:r>
      <w:r>
        <w:t>بارادته</w:t>
      </w:r>
      <w:r>
        <w:t xml:space="preserve"> </w:t>
      </w:r>
      <w:r>
        <w:t>المنفردة</w:t>
      </w:r>
      <w:r>
        <w:t xml:space="preserve"> </w:t>
      </w:r>
      <w:r>
        <w:t>كالوكالة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أركان</w:t>
      </w:r>
      <w:r>
        <w:t xml:space="preserve"> </w:t>
      </w:r>
      <w:r>
        <w:t>العقد</w:t>
      </w:r>
      <w:r>
        <w:t xml:space="preserve"> </w:t>
      </w:r>
      <w:r>
        <w:t>وشروط</w:t>
      </w:r>
      <w:r>
        <w:t xml:space="preserve"> </w:t>
      </w:r>
      <w:r>
        <w:t>صحته</w:t>
      </w:r>
    </w:p>
    <w:p w:rsidR="00601374" w:rsidRDefault="00DB6C82" w:rsidP="008909C2">
      <w:pPr>
        <w:jc w:val="right"/>
      </w:pPr>
      <w:r>
        <w:t>المــادة</w:t>
      </w:r>
      <w:r>
        <w:t xml:space="preserve">(146): </w:t>
      </w:r>
      <w:r>
        <w:t>اركان</w:t>
      </w:r>
      <w:r>
        <w:t xml:space="preserve"> </w:t>
      </w:r>
      <w:r>
        <w:t>العقد</w:t>
      </w:r>
      <w:r>
        <w:t xml:space="preserve"> </w:t>
      </w:r>
      <w:r>
        <w:t>ثلاثة</w:t>
      </w:r>
      <w:r>
        <w:t xml:space="preserve"> </w:t>
      </w:r>
      <w:r>
        <w:t>هي</w:t>
      </w:r>
      <w:r>
        <w:t>: –</w:t>
      </w:r>
      <w:r>
        <w:br/>
        <w:t xml:space="preserve">1- </w:t>
      </w:r>
      <w:r>
        <w:t>التراضي</w:t>
      </w:r>
      <w:r>
        <w:t xml:space="preserve"> .</w:t>
      </w:r>
      <w:r>
        <w:br/>
        <w:t xml:space="preserve">2- </w:t>
      </w:r>
      <w:r>
        <w:t>طرفا</w:t>
      </w:r>
      <w:r>
        <w:t xml:space="preserve"> </w:t>
      </w:r>
      <w:r>
        <w:t>العقد</w:t>
      </w:r>
      <w:r>
        <w:t xml:space="preserve"> .</w:t>
      </w:r>
      <w:r>
        <w:br/>
        <w:t xml:space="preserve">3- </w:t>
      </w:r>
      <w:r>
        <w:t>المعقود</w:t>
      </w:r>
      <w:r>
        <w:t xml:space="preserve"> </w:t>
      </w:r>
      <w:r>
        <w:t>عليه</w:t>
      </w:r>
      <w:r>
        <w:t xml:space="preserve"> (</w:t>
      </w:r>
      <w:r>
        <w:t>محل</w:t>
      </w:r>
      <w:r>
        <w:t xml:space="preserve"> </w:t>
      </w:r>
      <w:r>
        <w:t>العقد</w:t>
      </w:r>
      <w:r>
        <w:t>) .</w:t>
      </w:r>
      <w:r>
        <w:br/>
      </w:r>
      <w:r>
        <w:t>المــادة</w:t>
      </w:r>
      <w:r>
        <w:t xml:space="preserve">(147): </w:t>
      </w:r>
      <w:r>
        <w:t>التراضي</w:t>
      </w:r>
      <w:r>
        <w:t xml:space="preserve"> </w:t>
      </w:r>
      <w:r>
        <w:t>هو</w:t>
      </w:r>
      <w:r>
        <w:t xml:space="preserve"> </w:t>
      </w:r>
      <w:r>
        <w:t>تعبير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طرفي</w:t>
      </w:r>
      <w:r>
        <w:t xml:space="preserve"> </w:t>
      </w:r>
      <w:r>
        <w:t>العقد</w:t>
      </w:r>
      <w:r>
        <w:t xml:space="preserve"> </w:t>
      </w:r>
      <w:r>
        <w:t>عن</w:t>
      </w:r>
      <w:r>
        <w:t xml:space="preserve"> </w:t>
      </w:r>
      <w:r>
        <w:t>ارادته،</w:t>
      </w:r>
      <w:r>
        <w:t xml:space="preserve"> </w:t>
      </w:r>
      <w:r>
        <w:t>وان</w:t>
      </w:r>
      <w:r>
        <w:t xml:space="preserve"> </w:t>
      </w:r>
      <w:r>
        <w:t>تكون</w:t>
      </w:r>
      <w:r>
        <w:t xml:space="preserve"> </w:t>
      </w:r>
      <w:r>
        <w:t>الارادتان</w:t>
      </w:r>
      <w:r>
        <w:t xml:space="preserve"> </w:t>
      </w:r>
      <w:r>
        <w:t>متطابقتين،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يقرره</w:t>
      </w:r>
      <w:r>
        <w:t xml:space="preserve"> </w:t>
      </w:r>
      <w:r>
        <w:t>القانون</w:t>
      </w:r>
      <w:r>
        <w:t xml:space="preserve"> </w:t>
      </w:r>
      <w:r>
        <w:t>فوق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اوضاع</w:t>
      </w:r>
      <w:r>
        <w:t xml:space="preserve"> </w:t>
      </w:r>
      <w:r>
        <w:t>معيّنة</w:t>
      </w:r>
      <w:r>
        <w:t xml:space="preserve"> </w:t>
      </w:r>
      <w:r>
        <w:t>لانعقاد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(148): </w:t>
      </w:r>
      <w:r>
        <w:t>التعبير</w:t>
      </w:r>
      <w:r>
        <w:t xml:space="preserve"> </w:t>
      </w:r>
      <w:r>
        <w:t>عن</w:t>
      </w:r>
      <w:r>
        <w:t xml:space="preserve"> </w:t>
      </w:r>
      <w:r>
        <w:t>الارادة</w:t>
      </w:r>
      <w:r>
        <w:t xml:space="preserve"> </w:t>
      </w:r>
      <w:r>
        <w:t>يكون</w:t>
      </w:r>
      <w:r>
        <w:t xml:space="preserve"> </w:t>
      </w:r>
      <w:r>
        <w:t>باللفظ</w:t>
      </w:r>
      <w:r>
        <w:t xml:space="preserve"> </w:t>
      </w:r>
      <w:r>
        <w:t>او</w:t>
      </w:r>
      <w:r>
        <w:t xml:space="preserve"> </w:t>
      </w:r>
      <w:r>
        <w:t>بالكتابة</w:t>
      </w:r>
      <w:r>
        <w:t xml:space="preserve"> </w:t>
      </w:r>
      <w:r>
        <w:t>او</w:t>
      </w:r>
      <w:r>
        <w:t xml:space="preserve"> </w:t>
      </w:r>
      <w:r>
        <w:t>بالاشارة</w:t>
      </w:r>
      <w:r>
        <w:t xml:space="preserve"> </w:t>
      </w:r>
      <w:r>
        <w:t>المفهمة</w:t>
      </w:r>
      <w:r>
        <w:t xml:space="preserve"> </w:t>
      </w:r>
      <w:r>
        <w:t>والمتداولة</w:t>
      </w:r>
      <w:r>
        <w:t xml:space="preserve"> </w:t>
      </w:r>
      <w:r>
        <w:t>عرفا،</w:t>
      </w:r>
      <w:r>
        <w:t xml:space="preserve"> </w:t>
      </w:r>
      <w:r>
        <w:t>كما</w:t>
      </w:r>
      <w:r>
        <w:t xml:space="preserve"> </w:t>
      </w:r>
      <w:r>
        <w:t>يكون</w:t>
      </w:r>
      <w:r>
        <w:t xml:space="preserve"> </w:t>
      </w:r>
      <w:r>
        <w:t>باتخاذ</w:t>
      </w:r>
      <w:r>
        <w:t xml:space="preserve"> </w:t>
      </w:r>
      <w:r>
        <w:t>موقف</w:t>
      </w:r>
      <w:r>
        <w:t xml:space="preserve"> </w:t>
      </w:r>
      <w:r>
        <w:t>لا</w:t>
      </w:r>
      <w:r>
        <w:t xml:space="preserve"> </w:t>
      </w:r>
      <w:r>
        <w:t>تدع</w:t>
      </w:r>
      <w:r>
        <w:t xml:space="preserve"> </w:t>
      </w:r>
      <w:r>
        <w:t>ظروف</w:t>
      </w:r>
      <w:r>
        <w:t xml:space="preserve"> </w:t>
      </w:r>
      <w:r>
        <w:t>الحال</w:t>
      </w:r>
      <w:r>
        <w:t xml:space="preserve"> </w:t>
      </w:r>
      <w:r>
        <w:t>شكا</w:t>
      </w:r>
      <w:r>
        <w:t xml:space="preserve"> </w:t>
      </w:r>
      <w:r>
        <w:t>في</w:t>
      </w:r>
      <w:r>
        <w:t xml:space="preserve"> </w:t>
      </w:r>
      <w:r>
        <w:t>دلالته</w:t>
      </w:r>
      <w:r>
        <w:t xml:space="preserve"> </w:t>
      </w:r>
      <w:r>
        <w:t>على</w:t>
      </w:r>
      <w:r>
        <w:t xml:space="preserve"> </w:t>
      </w:r>
      <w:r>
        <w:t>حقيقة</w:t>
      </w:r>
      <w:r>
        <w:t xml:space="preserve"> </w:t>
      </w:r>
      <w:r>
        <w:t>المقصود،</w:t>
      </w:r>
      <w:r>
        <w:t xml:space="preserve"> </w:t>
      </w:r>
      <w:r>
        <w:t>ويجوز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التعبير</w:t>
      </w:r>
      <w:r>
        <w:t xml:space="preserve"> </w:t>
      </w:r>
      <w:r>
        <w:t>عن</w:t>
      </w:r>
      <w:r>
        <w:t xml:space="preserve"> </w:t>
      </w:r>
      <w:r>
        <w:t>الارادة</w:t>
      </w:r>
      <w:r>
        <w:t xml:space="preserve"> </w:t>
      </w:r>
      <w:r>
        <w:t>ضمنيا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يتفق</w:t>
      </w:r>
      <w:r>
        <w:t xml:space="preserve"> </w:t>
      </w:r>
      <w:r>
        <w:t>الطرفان</w:t>
      </w:r>
      <w:r>
        <w:t xml:space="preserve"> </w:t>
      </w:r>
      <w:r>
        <w:t>مسبقا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صريحا</w:t>
      </w:r>
      <w:r>
        <w:t xml:space="preserve"> </w:t>
      </w:r>
      <w:r>
        <w:t>.</w:t>
      </w:r>
      <w:r>
        <w:br/>
      </w:r>
      <w:r>
        <w:t>المــادة</w:t>
      </w:r>
      <w:r>
        <w:t xml:space="preserve">(149): </w:t>
      </w:r>
      <w:r>
        <w:t>ما</w:t>
      </w:r>
      <w:r>
        <w:t xml:space="preserve"> </w:t>
      </w:r>
      <w:r>
        <w:t>يصدر</w:t>
      </w:r>
      <w:r>
        <w:t xml:space="preserve"> </w:t>
      </w:r>
      <w:r>
        <w:t>عن</w:t>
      </w:r>
      <w:r>
        <w:t xml:space="preserve"> </w:t>
      </w:r>
      <w:r>
        <w:t>احد</w:t>
      </w:r>
      <w:r>
        <w:t xml:space="preserve"> </w:t>
      </w:r>
      <w:r>
        <w:t>العاقدين</w:t>
      </w:r>
      <w:r>
        <w:t xml:space="preserve"> </w:t>
      </w:r>
      <w:r>
        <w:t>للتعبير</w:t>
      </w:r>
      <w:r>
        <w:t xml:space="preserve"> </w:t>
      </w:r>
      <w:r>
        <w:t>عن</w:t>
      </w:r>
      <w:r>
        <w:t xml:space="preserve"> </w:t>
      </w:r>
      <w:r>
        <w:t>ارادته</w:t>
      </w:r>
      <w:r>
        <w:t xml:space="preserve"> </w:t>
      </w:r>
      <w:r>
        <w:t>اولا</w:t>
      </w:r>
      <w:r>
        <w:t xml:space="preserve"> </w:t>
      </w:r>
      <w:r>
        <w:t>ايجاب</w:t>
      </w:r>
      <w:r>
        <w:t xml:space="preserve"> </w:t>
      </w:r>
      <w:r>
        <w:t>منه</w:t>
      </w:r>
      <w:r>
        <w:t xml:space="preserve"> </w:t>
      </w:r>
      <w:r>
        <w:t>وما</w:t>
      </w:r>
      <w:r>
        <w:t xml:space="preserve"> </w:t>
      </w:r>
      <w:r>
        <w:t>يصدر</w:t>
      </w:r>
      <w:r>
        <w:t xml:space="preserve"> </w:t>
      </w:r>
      <w:r>
        <w:t>من</w:t>
      </w:r>
      <w:r>
        <w:t xml:space="preserve"> </w:t>
      </w:r>
      <w:r>
        <w:t>العاقد</w:t>
      </w:r>
      <w:r>
        <w:t xml:space="preserve"> </w:t>
      </w:r>
      <w:r>
        <w:t>الاخر</w:t>
      </w:r>
      <w:r>
        <w:t xml:space="preserve"> </w:t>
      </w:r>
      <w:r>
        <w:t>للتعبير</w:t>
      </w:r>
      <w:r>
        <w:t xml:space="preserve"> </w:t>
      </w:r>
      <w:r>
        <w:t>عن</w:t>
      </w:r>
      <w:r>
        <w:t xml:space="preserve"> </w:t>
      </w:r>
      <w:r>
        <w:t>ارادته</w:t>
      </w:r>
      <w:r>
        <w:t xml:space="preserve"> </w:t>
      </w:r>
      <w:r>
        <w:t>قبول</w:t>
      </w:r>
      <w:r>
        <w:t xml:space="preserve"> </w:t>
      </w:r>
      <w:r>
        <w:t>منه</w:t>
      </w:r>
      <w:r>
        <w:t xml:space="preserve"> </w:t>
      </w:r>
      <w:r>
        <w:t>وتلاقي</w:t>
      </w:r>
      <w:r>
        <w:t xml:space="preserve"> </w:t>
      </w:r>
      <w:r>
        <w:t>الارادتين</w:t>
      </w:r>
      <w:r>
        <w:t xml:space="preserve"> </w:t>
      </w:r>
      <w:r>
        <w:t>هو</w:t>
      </w:r>
      <w:r>
        <w:t xml:space="preserve"> </w:t>
      </w:r>
      <w:r>
        <w:t>الرضاء</w:t>
      </w:r>
      <w:r>
        <w:t xml:space="preserve"> </w:t>
      </w:r>
      <w:r>
        <w:t>بين</w:t>
      </w:r>
      <w:r>
        <w:t xml:space="preserve"> </w:t>
      </w:r>
      <w:r>
        <w:t>طرفي</w:t>
      </w:r>
      <w:r>
        <w:t xml:space="preserve"> </w:t>
      </w:r>
      <w:r>
        <w:t>العقد</w:t>
      </w:r>
      <w:r>
        <w:t xml:space="preserve"> </w:t>
      </w:r>
      <w:r>
        <w:t>فيما</w:t>
      </w:r>
      <w:r>
        <w:t xml:space="preserve"> </w:t>
      </w:r>
      <w:r>
        <w:t>يتعاقدان</w:t>
      </w:r>
      <w:r>
        <w:t xml:space="preserve"> </w:t>
      </w:r>
      <w:r>
        <w:t>عليه</w:t>
      </w:r>
      <w:r>
        <w:t xml:space="preserve"> </w:t>
      </w:r>
      <w:r>
        <w:t>والصيغة</w:t>
      </w:r>
      <w:r>
        <w:t xml:space="preserve"> </w:t>
      </w:r>
      <w:r>
        <w:t>بشروطها</w:t>
      </w:r>
      <w:r>
        <w:t xml:space="preserve"> </w:t>
      </w:r>
      <w:r>
        <w:t>قرينة</w:t>
      </w:r>
      <w:r>
        <w:t xml:space="preserve"> </w:t>
      </w:r>
      <w:r>
        <w:t>على</w:t>
      </w:r>
      <w:r>
        <w:t xml:space="preserve"> </w:t>
      </w:r>
      <w:r>
        <w:t>حصول</w:t>
      </w:r>
      <w:r>
        <w:t xml:space="preserve"> </w:t>
      </w:r>
      <w:r>
        <w:t>الرضاء</w:t>
      </w:r>
      <w:r>
        <w:t xml:space="preserve"> .</w:t>
      </w:r>
      <w:r>
        <w:br/>
      </w:r>
      <w:r>
        <w:t>المــادة</w:t>
      </w:r>
      <w:r>
        <w:t xml:space="preserve">(150): </w:t>
      </w:r>
      <w:r>
        <w:t>ينتج</w:t>
      </w:r>
      <w:r>
        <w:t xml:space="preserve"> </w:t>
      </w:r>
      <w:r>
        <w:t>التعبير</w:t>
      </w:r>
      <w:r>
        <w:t xml:space="preserve"> </w:t>
      </w:r>
      <w:r>
        <w:t>عن</w:t>
      </w:r>
      <w:r>
        <w:t xml:space="preserve"> </w:t>
      </w:r>
      <w:r>
        <w:t>الارادة</w:t>
      </w:r>
      <w:r>
        <w:t xml:space="preserve"> </w:t>
      </w:r>
      <w:r>
        <w:t>اثره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يتصل</w:t>
      </w:r>
      <w:r>
        <w:t xml:space="preserve"> </w:t>
      </w:r>
      <w:r>
        <w:t>فيه</w:t>
      </w:r>
      <w:r>
        <w:t xml:space="preserve"> </w:t>
      </w:r>
      <w:r>
        <w:t>بعلم</w:t>
      </w:r>
      <w:r>
        <w:t xml:space="preserve"> </w:t>
      </w:r>
      <w:r>
        <w:t>من</w:t>
      </w:r>
      <w:r>
        <w:t xml:space="preserve"> </w:t>
      </w:r>
      <w:r>
        <w:t>وجه</w:t>
      </w:r>
      <w:r>
        <w:t xml:space="preserve"> </w:t>
      </w:r>
      <w:r>
        <w:t>اليه</w:t>
      </w:r>
      <w:r>
        <w:t xml:space="preserve"> </w:t>
      </w:r>
      <w:r>
        <w:t>ويعتبر</w:t>
      </w:r>
      <w:r>
        <w:t xml:space="preserve"> </w:t>
      </w:r>
      <w:r>
        <w:t>وصول</w:t>
      </w:r>
      <w:r>
        <w:t xml:space="preserve"> </w:t>
      </w:r>
      <w:r>
        <w:t>التعبير</w:t>
      </w:r>
      <w:r>
        <w:t xml:space="preserve"> </w:t>
      </w:r>
      <w:r>
        <w:t>قرينة</w:t>
      </w:r>
      <w:r>
        <w:t xml:space="preserve"> </w:t>
      </w:r>
      <w:r>
        <w:t>على</w:t>
      </w:r>
      <w:r>
        <w:t xml:space="preserve"> </w:t>
      </w:r>
      <w:r>
        <w:t>العلم</w:t>
      </w:r>
      <w:r>
        <w:t xml:space="preserve"> </w:t>
      </w:r>
      <w:r>
        <w:t>به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العكس</w:t>
      </w:r>
      <w:r>
        <w:t xml:space="preserve"> .</w:t>
      </w:r>
      <w:r>
        <w:br/>
      </w:r>
      <w:r>
        <w:t>المــادة</w:t>
      </w:r>
      <w:r>
        <w:t xml:space="preserve">(151): </w:t>
      </w:r>
      <w:r>
        <w:t>كما</w:t>
      </w:r>
      <w:r>
        <w:t xml:space="preserve"> </w:t>
      </w:r>
      <w:r>
        <w:t>يصح</w:t>
      </w:r>
      <w:r>
        <w:t xml:space="preserve"> </w:t>
      </w:r>
      <w:r>
        <w:t>التعبير</w:t>
      </w:r>
      <w:r>
        <w:t xml:space="preserve"> </w:t>
      </w:r>
      <w:r>
        <w:t>باللفظ</w:t>
      </w:r>
      <w:r>
        <w:t xml:space="preserve"> </w:t>
      </w:r>
      <w:r>
        <w:t>او</w:t>
      </w:r>
      <w:r>
        <w:t xml:space="preserve"> </w:t>
      </w:r>
      <w:r>
        <w:t>الكتابة</w:t>
      </w:r>
      <w:r>
        <w:t xml:space="preserve"> </w:t>
      </w:r>
      <w:r>
        <w:t>مطلقا</w:t>
      </w:r>
      <w:r>
        <w:t xml:space="preserve"> </w:t>
      </w:r>
      <w:r>
        <w:t>او</w:t>
      </w:r>
      <w:r>
        <w:t xml:space="preserve"> </w:t>
      </w:r>
      <w:r>
        <w:t>بالاشارة</w:t>
      </w:r>
      <w:r>
        <w:t xml:space="preserve"> </w:t>
      </w:r>
      <w:r>
        <w:t>يصح</w:t>
      </w:r>
      <w:r>
        <w:t xml:space="preserve"> </w:t>
      </w:r>
      <w:r>
        <w:t>التعبير</w:t>
      </w:r>
      <w:r>
        <w:t xml:space="preserve"> </w:t>
      </w:r>
      <w:r>
        <w:t>بالافعال</w:t>
      </w:r>
      <w:r>
        <w:t xml:space="preserve"> </w:t>
      </w:r>
      <w:r>
        <w:t>كالتعامل</w:t>
      </w:r>
      <w:r>
        <w:t xml:space="preserve"> </w:t>
      </w:r>
      <w:r>
        <w:t>فيما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</w:t>
      </w:r>
      <w:r>
        <w:t>وينص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.</w:t>
      </w:r>
      <w:r>
        <w:br/>
      </w:r>
      <w:r>
        <w:t>المــادة</w:t>
      </w:r>
      <w:r>
        <w:t xml:space="preserve">(152):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التراضي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</w:r>
      <w:r>
        <w:t>اولا</w:t>
      </w:r>
      <w:r>
        <w:t xml:space="preserve">: </w:t>
      </w:r>
      <w:r>
        <w:t>توافق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ولو</w:t>
      </w:r>
      <w:r>
        <w:t xml:space="preserve"> </w:t>
      </w:r>
      <w:r>
        <w:t>ضمنا</w:t>
      </w:r>
      <w:r>
        <w:t xml:space="preserve"> .</w:t>
      </w:r>
      <w:r>
        <w:br/>
      </w:r>
      <w:r>
        <w:t>ثانيا</w:t>
      </w:r>
      <w:r>
        <w:t xml:space="preserve">: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الصيغة</w:t>
      </w:r>
      <w:r>
        <w:t xml:space="preserve"> </w:t>
      </w:r>
      <w:r>
        <w:t>منجزة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يجيز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</w:t>
      </w:r>
      <w:r>
        <w:t>اضافته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او</w:t>
      </w:r>
      <w:r>
        <w:t xml:space="preserve"> </w:t>
      </w:r>
      <w:r>
        <w:t>تعليقه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كالزواج</w:t>
      </w:r>
      <w:r>
        <w:t xml:space="preserve"> .</w:t>
      </w:r>
      <w:r>
        <w:br/>
      </w:r>
      <w:r>
        <w:t>المــادة</w:t>
      </w:r>
      <w:r>
        <w:t xml:space="preserve">(153): </w:t>
      </w:r>
      <w:r>
        <w:t>في</w:t>
      </w:r>
      <w:r>
        <w:t xml:space="preserve"> </w:t>
      </w:r>
      <w:r>
        <w:t>العقود</w:t>
      </w:r>
      <w:r>
        <w:t xml:space="preserve"> </w:t>
      </w:r>
      <w:r>
        <w:t>التي</w:t>
      </w:r>
      <w:r>
        <w:t xml:space="preserve"> </w:t>
      </w:r>
      <w:r>
        <w:t>تتم</w:t>
      </w:r>
      <w:r>
        <w:t xml:space="preserve"> </w:t>
      </w:r>
      <w:r>
        <w:t>بين</w:t>
      </w:r>
      <w:r>
        <w:t xml:space="preserve"> </w:t>
      </w:r>
      <w:r>
        <w:t>غائبين</w:t>
      </w:r>
      <w:r>
        <w:t xml:space="preserve">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من</w:t>
      </w:r>
      <w:r>
        <w:t xml:space="preserve"> </w:t>
      </w:r>
      <w:r>
        <w:t>صدر</w:t>
      </w:r>
      <w:r>
        <w:t xml:space="preserve"> </w:t>
      </w:r>
      <w:r>
        <w:t>منه</w:t>
      </w:r>
      <w:r>
        <w:t xml:space="preserve"> </w:t>
      </w:r>
      <w:r>
        <w:t>التعبير</w:t>
      </w:r>
      <w:r>
        <w:t xml:space="preserve"> </w:t>
      </w:r>
      <w:r>
        <w:t>عن</w:t>
      </w:r>
      <w:r>
        <w:t xml:space="preserve"> </w:t>
      </w:r>
      <w:r>
        <w:t>الارادة</w:t>
      </w:r>
      <w:r>
        <w:t xml:space="preserve"> </w:t>
      </w:r>
      <w:r>
        <w:t>ايجابا</w:t>
      </w:r>
      <w:r>
        <w:t xml:space="preserve"> </w:t>
      </w:r>
      <w:r>
        <w:t>او</w:t>
      </w:r>
      <w:r>
        <w:t xml:space="preserve"> </w:t>
      </w:r>
      <w:r>
        <w:t>قبولا</w:t>
      </w:r>
      <w:r>
        <w:t xml:space="preserve"> </w:t>
      </w:r>
      <w:r>
        <w:t>او</w:t>
      </w:r>
      <w:r>
        <w:t xml:space="preserve"> </w:t>
      </w:r>
      <w:r>
        <w:t>فقد</w:t>
      </w:r>
      <w:r>
        <w:t xml:space="preserve"> </w:t>
      </w:r>
      <w:r>
        <w:t>اهليته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ينتج</w:t>
      </w:r>
      <w:r>
        <w:t xml:space="preserve"> </w:t>
      </w:r>
      <w:r>
        <w:t>التعبير</w:t>
      </w:r>
      <w:r>
        <w:t xml:space="preserve"> </w:t>
      </w:r>
      <w:r>
        <w:t>اثره</w:t>
      </w:r>
      <w:r>
        <w:t xml:space="preserve"> </w:t>
      </w:r>
      <w:r>
        <w:t>فان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يمنع</w:t>
      </w:r>
      <w:r>
        <w:t xml:space="preserve"> </w:t>
      </w:r>
      <w:r>
        <w:t>من</w:t>
      </w:r>
      <w:r>
        <w:t xml:space="preserve"> </w:t>
      </w:r>
      <w:r>
        <w:t>ترتب</w:t>
      </w:r>
      <w:r>
        <w:t xml:space="preserve"> </w:t>
      </w:r>
      <w:r>
        <w:t>هذا</w:t>
      </w:r>
      <w:r>
        <w:t xml:space="preserve"> </w:t>
      </w:r>
      <w:r>
        <w:t>الاثر</w:t>
      </w:r>
      <w:r>
        <w:t xml:space="preserve"> </w:t>
      </w:r>
      <w:r>
        <w:t>عند</w:t>
      </w:r>
      <w:r>
        <w:t xml:space="preserve"> </w:t>
      </w:r>
      <w:r>
        <w:t>اتصال</w:t>
      </w:r>
      <w:r>
        <w:t xml:space="preserve"> </w:t>
      </w:r>
      <w:r>
        <w:t>التعبير</w:t>
      </w:r>
      <w:r>
        <w:t xml:space="preserve"> </w:t>
      </w:r>
      <w:r>
        <w:t>بعلم</w:t>
      </w:r>
      <w:r>
        <w:t xml:space="preserve"> </w:t>
      </w:r>
      <w:r>
        <w:t>من</w:t>
      </w:r>
      <w:r>
        <w:t xml:space="preserve"> </w:t>
      </w:r>
      <w:r>
        <w:t>وجه</w:t>
      </w:r>
      <w:r>
        <w:t xml:space="preserve"> </w:t>
      </w:r>
      <w:r>
        <w:t>اليه</w:t>
      </w:r>
      <w:r>
        <w:t xml:space="preserve"> </w:t>
      </w:r>
      <w:r>
        <w:t>وصدر</w:t>
      </w:r>
      <w:r>
        <w:t xml:space="preserve"> </w:t>
      </w:r>
      <w:r>
        <w:t>منه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القبول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يصله</w:t>
      </w:r>
      <w:r>
        <w:t xml:space="preserve"> </w:t>
      </w:r>
      <w:r>
        <w:t>من</w:t>
      </w:r>
      <w:r>
        <w:t xml:space="preserve"> </w:t>
      </w:r>
      <w:r>
        <w:t>الوارث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ما</w:t>
      </w:r>
      <w:r>
        <w:t xml:space="preserve"> </w:t>
      </w:r>
      <w:r>
        <w:t>يفيد</w:t>
      </w:r>
      <w:r>
        <w:t xml:space="preserve"> </w:t>
      </w:r>
      <w:r>
        <w:t>الرجوع</w:t>
      </w:r>
      <w:r>
        <w:t xml:space="preserve"> </w:t>
      </w:r>
      <w:r>
        <w:t>وذلك</w:t>
      </w:r>
      <w:r>
        <w:t xml:space="preserve"> </w:t>
      </w:r>
      <w:r>
        <w:t>كمن</w:t>
      </w:r>
      <w:r>
        <w:t xml:space="preserve"> </w:t>
      </w:r>
      <w:r>
        <w:t>يطلب</w:t>
      </w:r>
      <w:r>
        <w:t xml:space="preserve"> </w:t>
      </w:r>
      <w:r>
        <w:t>بضاعة</w:t>
      </w:r>
      <w:r>
        <w:t xml:space="preserve"> </w:t>
      </w:r>
      <w:r>
        <w:t>برسالة</w:t>
      </w:r>
      <w:r>
        <w:t xml:space="preserve"> </w:t>
      </w:r>
      <w:r>
        <w:t>ثم</w:t>
      </w:r>
      <w:r>
        <w:t xml:space="preserve"> </w:t>
      </w:r>
      <w:r>
        <w:t>يموت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ت</w:t>
      </w:r>
      <w:r>
        <w:t>صل</w:t>
      </w:r>
      <w:r>
        <w:t xml:space="preserve"> </w:t>
      </w:r>
      <w:r>
        <w:t>الرسالة</w:t>
      </w:r>
      <w:r>
        <w:t xml:space="preserve"> </w:t>
      </w:r>
      <w:r>
        <w:t>الى</w:t>
      </w:r>
      <w:r>
        <w:t xml:space="preserve"> </w:t>
      </w:r>
      <w:r>
        <w:t>البائع</w:t>
      </w:r>
      <w:r>
        <w:t xml:space="preserve"> </w:t>
      </w:r>
      <w:r>
        <w:t>او</w:t>
      </w:r>
      <w:r>
        <w:t xml:space="preserve"> </w:t>
      </w:r>
      <w:r>
        <w:t>يصل</w:t>
      </w:r>
      <w:r>
        <w:t xml:space="preserve"> </w:t>
      </w:r>
      <w:r>
        <w:t>البائع</w:t>
      </w:r>
      <w:r>
        <w:t xml:space="preserve"> </w:t>
      </w:r>
      <w:r>
        <w:t>الطلب</w:t>
      </w:r>
      <w:r>
        <w:t xml:space="preserve"> </w:t>
      </w:r>
      <w:r>
        <w:t>ثم</w:t>
      </w:r>
      <w:r>
        <w:t xml:space="preserve"> </w:t>
      </w:r>
      <w:r>
        <w:t>يموت</w:t>
      </w:r>
      <w:r>
        <w:t xml:space="preserve"> </w:t>
      </w:r>
      <w:r>
        <w:t>قبل</w:t>
      </w:r>
      <w:r>
        <w:t xml:space="preserve"> </w:t>
      </w:r>
      <w:r>
        <w:t>وصول</w:t>
      </w:r>
      <w:r>
        <w:t xml:space="preserve"> </w:t>
      </w:r>
      <w:r>
        <w:t>قبوله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</w:t>
      </w:r>
      <w:r>
        <w:t>فان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يمنع</w:t>
      </w:r>
      <w:r>
        <w:t xml:space="preserve"> </w:t>
      </w:r>
      <w:r>
        <w:t>من</w:t>
      </w:r>
      <w:r>
        <w:t xml:space="preserve"> </w:t>
      </w:r>
      <w:r>
        <w:t>انعقاد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(154): </w:t>
      </w:r>
      <w:r>
        <w:t>يتم</w:t>
      </w:r>
      <w:r>
        <w:t xml:space="preserve"> </w:t>
      </w:r>
      <w:r>
        <w:t>العقد</w:t>
      </w:r>
      <w:r>
        <w:t xml:space="preserve"> </w:t>
      </w:r>
      <w:r>
        <w:t>بواسطة</w:t>
      </w:r>
      <w:r>
        <w:t xml:space="preserve"> </w:t>
      </w:r>
      <w:r>
        <w:t>كل</w:t>
      </w:r>
      <w:r>
        <w:t xml:space="preserve"> </w:t>
      </w:r>
      <w:r>
        <w:t>وسائل</w:t>
      </w:r>
      <w:r>
        <w:t xml:space="preserve"> </w:t>
      </w:r>
      <w:r>
        <w:t>الاتصالات</w:t>
      </w:r>
      <w:r>
        <w:t xml:space="preserve"> </w:t>
      </w:r>
      <w:r>
        <w:t>السلكية</w:t>
      </w:r>
      <w:r>
        <w:t xml:space="preserve"> </w:t>
      </w:r>
      <w:r>
        <w:t>واللاسلكية</w:t>
      </w:r>
      <w:r>
        <w:t xml:space="preserve"> </w:t>
      </w:r>
      <w:r>
        <w:t>طالما</w:t>
      </w:r>
      <w:r>
        <w:t xml:space="preserve"> </w:t>
      </w:r>
      <w:r>
        <w:t>توفرت</w:t>
      </w:r>
      <w:r>
        <w:t xml:space="preserve"> </w:t>
      </w:r>
      <w:r>
        <w:t>فيها</w:t>
      </w:r>
      <w:r>
        <w:t xml:space="preserve"> </w:t>
      </w:r>
      <w:r>
        <w:t>الصفة</w:t>
      </w:r>
      <w:r>
        <w:t xml:space="preserve"> </w:t>
      </w:r>
      <w:r>
        <w:t>الوثائقية</w:t>
      </w:r>
      <w:r>
        <w:t xml:space="preserve"> </w:t>
      </w:r>
      <w:r>
        <w:t>المقبولة</w:t>
      </w:r>
      <w:r>
        <w:t xml:space="preserve"> </w:t>
      </w:r>
      <w:r>
        <w:t>قانونا</w:t>
      </w:r>
      <w:r>
        <w:t xml:space="preserve"> .</w:t>
      </w:r>
      <w:r>
        <w:br/>
      </w:r>
      <w:r>
        <w:t>المــادة</w:t>
      </w:r>
      <w:r>
        <w:t xml:space="preserve">(155):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الطرفان</w:t>
      </w:r>
      <w:r>
        <w:t xml:space="preserve"> </w:t>
      </w:r>
      <w:r>
        <w:t>على</w:t>
      </w:r>
      <w:r>
        <w:t xml:space="preserve"> </w:t>
      </w:r>
      <w:r>
        <w:t>جميع</w:t>
      </w:r>
      <w:r>
        <w:t xml:space="preserve"> </w:t>
      </w:r>
      <w:r>
        <w:t>المسائل</w:t>
      </w:r>
      <w:r>
        <w:t xml:space="preserve"> </w:t>
      </w:r>
      <w:r>
        <w:t>الجوهرية</w:t>
      </w:r>
      <w:r>
        <w:t xml:space="preserve"> </w:t>
      </w:r>
      <w:r>
        <w:t>بالعقد</w:t>
      </w:r>
      <w:r>
        <w:t xml:space="preserve"> </w:t>
      </w:r>
      <w:r>
        <w:t>واحتفظا</w:t>
      </w:r>
      <w:r>
        <w:t xml:space="preserve"> </w:t>
      </w:r>
      <w:r>
        <w:t>بمسائل</w:t>
      </w:r>
      <w:r>
        <w:t xml:space="preserve"> </w:t>
      </w:r>
      <w:r>
        <w:t>تفصيلية</w:t>
      </w:r>
      <w:r>
        <w:t xml:space="preserve"> </w:t>
      </w:r>
      <w:r>
        <w:t>سيتفقان</w:t>
      </w:r>
      <w:r>
        <w:t xml:space="preserve"> </w:t>
      </w:r>
      <w:r>
        <w:t>عليها</w:t>
      </w:r>
      <w:r>
        <w:t xml:space="preserve"> </w:t>
      </w:r>
      <w:r>
        <w:t>ولم</w:t>
      </w:r>
      <w:r>
        <w:t xml:space="preserve"> </w:t>
      </w:r>
      <w:r>
        <w:t>يذكرا</w:t>
      </w:r>
      <w:r>
        <w:t xml:space="preserve"> </w:t>
      </w:r>
      <w:r>
        <w:t>صراحة</w:t>
      </w:r>
      <w:r>
        <w:t xml:space="preserve"> </w:t>
      </w:r>
      <w:r>
        <w:t>ان</w:t>
      </w:r>
      <w:r>
        <w:t xml:space="preserve"> </w:t>
      </w:r>
      <w:r>
        <w:t>العقد</w:t>
      </w:r>
      <w:r>
        <w:t xml:space="preserve"> </w:t>
      </w:r>
      <w:r>
        <w:t>لا</w:t>
      </w:r>
      <w:r>
        <w:t xml:space="preserve"> </w:t>
      </w:r>
      <w:r>
        <w:t>يتم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الاتفاق</w:t>
      </w:r>
      <w:r>
        <w:t xml:space="preserve"> </w:t>
      </w:r>
      <w:r>
        <w:t>عليها</w:t>
      </w:r>
      <w:r>
        <w:t xml:space="preserve"> </w:t>
      </w:r>
      <w:r>
        <w:t>اعتبر</w:t>
      </w:r>
      <w:r>
        <w:t xml:space="preserve"> </w:t>
      </w:r>
      <w:r>
        <w:t>العقد</w:t>
      </w:r>
      <w:r>
        <w:t xml:space="preserve"> </w:t>
      </w:r>
      <w:r>
        <w:t>قد</w:t>
      </w:r>
      <w:r>
        <w:t xml:space="preserve"> </w:t>
      </w:r>
      <w:r>
        <w:t>تم،</w:t>
      </w:r>
      <w:r>
        <w:t xml:space="preserve"> </w:t>
      </w:r>
      <w:r>
        <w:t>واذا</w:t>
      </w:r>
      <w:r>
        <w:t xml:space="preserve"> </w:t>
      </w:r>
      <w:r>
        <w:t>قام</w:t>
      </w:r>
      <w:r>
        <w:t xml:space="preserve"> </w:t>
      </w:r>
      <w:r>
        <w:t>خلاف</w:t>
      </w:r>
      <w:r>
        <w:t xml:space="preserve"> </w:t>
      </w:r>
      <w:r>
        <w:t>على</w:t>
      </w:r>
      <w:r>
        <w:t xml:space="preserve"> </w:t>
      </w:r>
      <w:r>
        <w:t>المسائل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يتم</w:t>
      </w:r>
      <w:r>
        <w:t xml:space="preserve"> </w:t>
      </w:r>
      <w:r>
        <w:t>الاتفاق</w:t>
      </w:r>
      <w:r>
        <w:t xml:space="preserve"> </w:t>
      </w:r>
      <w:r>
        <w:t>عليها</w:t>
      </w:r>
      <w:r>
        <w:t xml:space="preserve"> </w:t>
      </w:r>
      <w:r>
        <w:t>فان</w:t>
      </w:r>
      <w:r>
        <w:t xml:space="preserve"> </w:t>
      </w:r>
      <w:r>
        <w:t>المحكمة</w:t>
      </w:r>
      <w:r>
        <w:t xml:space="preserve"> </w:t>
      </w:r>
      <w:r>
        <w:t>تقضي</w:t>
      </w:r>
      <w:r>
        <w:t xml:space="preserve"> </w:t>
      </w:r>
      <w:r>
        <w:t>فيها</w:t>
      </w:r>
      <w:r>
        <w:t xml:space="preserve"> </w:t>
      </w:r>
      <w:r>
        <w:t>طبقا</w:t>
      </w:r>
      <w:r>
        <w:t xml:space="preserve"> </w:t>
      </w:r>
      <w:r>
        <w:t>لطبيعة</w:t>
      </w:r>
      <w:r>
        <w:t xml:space="preserve"> </w:t>
      </w:r>
      <w:r>
        <w:t>المعاملة</w:t>
      </w:r>
      <w:r>
        <w:t xml:space="preserve"> </w:t>
      </w:r>
      <w:r>
        <w:t>ولاحكام</w:t>
      </w:r>
      <w:r>
        <w:t xml:space="preserve"> </w:t>
      </w:r>
      <w:r>
        <w:t>ال</w:t>
      </w:r>
      <w:r>
        <w:t>قانون</w:t>
      </w:r>
      <w:r>
        <w:t xml:space="preserve"> </w:t>
      </w:r>
      <w:r>
        <w:t>والعرف</w:t>
      </w:r>
      <w:r>
        <w:t xml:space="preserve"> </w:t>
      </w:r>
      <w:r>
        <w:t>والعدالة</w:t>
      </w:r>
      <w:r>
        <w:t xml:space="preserve"> .</w:t>
      </w:r>
      <w:r>
        <w:br/>
      </w:r>
      <w:r>
        <w:t>المــادة</w:t>
      </w:r>
      <w:r>
        <w:t xml:space="preserve">(156): </w:t>
      </w:r>
      <w:r>
        <w:t>اذا</w:t>
      </w:r>
      <w:r>
        <w:t xml:space="preserve"> </w:t>
      </w:r>
      <w:r>
        <w:t>اقترن</w:t>
      </w:r>
      <w:r>
        <w:t xml:space="preserve"> </w:t>
      </w:r>
      <w:r>
        <w:t>القبول</w:t>
      </w:r>
      <w:r>
        <w:t xml:space="preserve"> </w:t>
      </w:r>
      <w:r>
        <w:t>بما</w:t>
      </w:r>
      <w:r>
        <w:t xml:space="preserve"> </w:t>
      </w:r>
      <w:r>
        <w:t>يزيد</w:t>
      </w:r>
      <w:r>
        <w:t xml:space="preserve"> </w:t>
      </w:r>
      <w:r>
        <w:t>علي</w:t>
      </w:r>
      <w:r>
        <w:t xml:space="preserve"> </w:t>
      </w:r>
      <w:r>
        <w:t>الاجل</w:t>
      </w:r>
      <w:r>
        <w:t xml:space="preserve"> </w:t>
      </w:r>
      <w:r>
        <w:t>او</w:t>
      </w:r>
      <w:r>
        <w:t xml:space="preserve"> </w:t>
      </w:r>
      <w:r>
        <w:t>يقيد</w:t>
      </w:r>
      <w:r>
        <w:t xml:space="preserve"> </w:t>
      </w:r>
      <w:r>
        <w:t>منه،</w:t>
      </w:r>
      <w:r>
        <w:t xml:space="preserve"> </w:t>
      </w:r>
      <w:r>
        <w:t>او</w:t>
      </w:r>
      <w:r>
        <w:t xml:space="preserve"> </w:t>
      </w:r>
      <w:r>
        <w:t>يعدل</w:t>
      </w:r>
      <w:r>
        <w:t xml:space="preserve"> </w:t>
      </w:r>
      <w:r>
        <w:t>فيه</w:t>
      </w:r>
      <w:r>
        <w:t xml:space="preserve"> </w:t>
      </w:r>
      <w:r>
        <w:t>اعتبر</w:t>
      </w:r>
      <w:r>
        <w:t xml:space="preserve"> </w:t>
      </w:r>
      <w:r>
        <w:t>رفضا</w:t>
      </w:r>
      <w:r>
        <w:t xml:space="preserve"> </w:t>
      </w:r>
      <w:r>
        <w:t>يقتضي</w:t>
      </w:r>
      <w:r>
        <w:t xml:space="preserve"> </w:t>
      </w:r>
      <w:r>
        <w:t>ايجابا</w:t>
      </w:r>
      <w:r>
        <w:t xml:space="preserve"> </w:t>
      </w:r>
      <w:r>
        <w:t>جديدا</w:t>
      </w:r>
      <w:r>
        <w:t xml:space="preserve"> .</w:t>
      </w:r>
      <w:r>
        <w:br/>
      </w:r>
      <w:r>
        <w:t>المــادة</w:t>
      </w:r>
      <w:r>
        <w:t xml:space="preserve">(157): </w:t>
      </w:r>
      <w:r>
        <w:t>يعتبر</w:t>
      </w:r>
      <w:r>
        <w:t xml:space="preserve"> </w:t>
      </w:r>
      <w:r>
        <w:t>التعاقد</w:t>
      </w:r>
      <w:r>
        <w:t xml:space="preserve"> </w:t>
      </w:r>
      <w:r>
        <w:t>فيما</w:t>
      </w:r>
      <w:r>
        <w:t xml:space="preserve"> </w:t>
      </w:r>
      <w:r>
        <w:t>بين</w:t>
      </w:r>
      <w:r>
        <w:t xml:space="preserve"> </w:t>
      </w:r>
      <w:r>
        <w:t>الغائبين</w:t>
      </w:r>
      <w:r>
        <w:t xml:space="preserve"> </w:t>
      </w:r>
      <w:r>
        <w:t>قد</w:t>
      </w:r>
      <w:r>
        <w:t xml:space="preserve"> </w:t>
      </w:r>
      <w:r>
        <w:t>تم</w:t>
      </w:r>
      <w:r>
        <w:t xml:space="preserve"> </w:t>
      </w:r>
      <w:r>
        <w:t>في</w:t>
      </w:r>
      <w:r>
        <w:t xml:space="preserve"> </w:t>
      </w:r>
      <w:r>
        <w:t>الزمان</w:t>
      </w:r>
      <w:r>
        <w:t xml:space="preserve"> </w:t>
      </w:r>
      <w:r>
        <w:t>والمكان</w:t>
      </w:r>
      <w:r>
        <w:t xml:space="preserve"> </w:t>
      </w:r>
      <w:r>
        <w:t>الذين</w:t>
      </w:r>
      <w:r>
        <w:t xml:space="preserve"> </w:t>
      </w:r>
      <w:r>
        <w:t>يعلم</w:t>
      </w:r>
      <w:r>
        <w:t xml:space="preserve"> </w:t>
      </w:r>
      <w:r>
        <w:t>فيهما</w:t>
      </w:r>
      <w:r>
        <w:t xml:space="preserve"> </w:t>
      </w:r>
      <w:r>
        <w:t>الموجب</w:t>
      </w:r>
      <w:r>
        <w:t xml:space="preserve"> </w:t>
      </w:r>
      <w:r>
        <w:t>بالقبول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سابق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(158): </w:t>
      </w:r>
      <w:r>
        <w:t>يعتبر</w:t>
      </w:r>
      <w:r>
        <w:t xml:space="preserve"> </w:t>
      </w:r>
      <w:r>
        <w:t>ان</w:t>
      </w:r>
      <w:r>
        <w:t xml:space="preserve"> </w:t>
      </w:r>
      <w:r>
        <w:t>الموجب</w:t>
      </w:r>
      <w:r>
        <w:t xml:space="preserve"> </w:t>
      </w:r>
      <w:r>
        <w:t>قد</w:t>
      </w:r>
      <w:r>
        <w:t xml:space="preserve"> </w:t>
      </w:r>
      <w:r>
        <w:t>علم</w:t>
      </w:r>
      <w:r>
        <w:t xml:space="preserve"> </w:t>
      </w:r>
      <w:r>
        <w:t>بالقبول</w:t>
      </w:r>
      <w:r>
        <w:t xml:space="preserve"> </w:t>
      </w:r>
      <w:r>
        <w:t>في</w:t>
      </w:r>
      <w:r>
        <w:t xml:space="preserve"> </w:t>
      </w:r>
      <w:r>
        <w:t>المكان</w:t>
      </w:r>
      <w:r>
        <w:t xml:space="preserve"> </w:t>
      </w:r>
      <w:r>
        <w:t>والزمان</w:t>
      </w:r>
      <w:r>
        <w:t xml:space="preserve"> </w:t>
      </w:r>
      <w:r>
        <w:t>الذين</w:t>
      </w:r>
      <w:r>
        <w:t xml:space="preserve"> </w:t>
      </w:r>
      <w:r>
        <w:t>وصل</w:t>
      </w:r>
      <w:r>
        <w:t xml:space="preserve"> </w:t>
      </w:r>
      <w:r>
        <w:t>اليه</w:t>
      </w:r>
      <w:r>
        <w:t xml:space="preserve"> </w:t>
      </w:r>
      <w:r>
        <w:t>فيهما</w:t>
      </w:r>
      <w:r>
        <w:t xml:space="preserve"> </w:t>
      </w:r>
      <w:r>
        <w:t>القبول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(159):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عادة</w:t>
      </w:r>
      <w:r>
        <w:t xml:space="preserve"> </w:t>
      </w:r>
      <w:r>
        <w:t>المعاملة</w:t>
      </w:r>
      <w:r>
        <w:t xml:space="preserve"> </w:t>
      </w:r>
      <w:r>
        <w:t>او</w:t>
      </w:r>
      <w:r>
        <w:t xml:space="preserve"> </w:t>
      </w:r>
      <w:r>
        <w:t>العُرف</w:t>
      </w:r>
      <w:r>
        <w:t xml:space="preserve"> </w:t>
      </w:r>
      <w:r>
        <w:t>التجاري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الموجب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ينتظر</w:t>
      </w:r>
      <w:r>
        <w:t xml:space="preserve"> </w:t>
      </w:r>
      <w:r>
        <w:t>تصريحا</w:t>
      </w:r>
      <w:r>
        <w:t xml:space="preserve"> </w:t>
      </w:r>
      <w:r>
        <w:t>بالقبول،</w:t>
      </w:r>
      <w:r>
        <w:t xml:space="preserve"> </w:t>
      </w:r>
      <w:r>
        <w:t>فان</w:t>
      </w:r>
      <w:r>
        <w:t xml:space="preserve"> </w:t>
      </w:r>
      <w:r>
        <w:t>العقد</w:t>
      </w:r>
      <w:r>
        <w:t xml:space="preserve"> </w:t>
      </w:r>
      <w:r>
        <w:t>يعتبر</w:t>
      </w:r>
      <w:r>
        <w:t xml:space="preserve"> </w:t>
      </w:r>
      <w:r>
        <w:t>قد</w:t>
      </w:r>
      <w:r>
        <w:t xml:space="preserve"> </w:t>
      </w:r>
      <w:r>
        <w:t>تم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يرفض</w:t>
      </w:r>
      <w:r>
        <w:t xml:space="preserve"> </w:t>
      </w:r>
      <w:r>
        <w:t>الاجل</w:t>
      </w:r>
      <w:r>
        <w:t xml:space="preserve"> </w:t>
      </w:r>
      <w:r>
        <w:t>في</w:t>
      </w:r>
      <w:r>
        <w:t xml:space="preserve"> </w:t>
      </w:r>
      <w:r>
        <w:t>المدة</w:t>
      </w:r>
      <w:r>
        <w:t xml:space="preserve"> </w:t>
      </w:r>
      <w:r>
        <w:t>المعقولة</w:t>
      </w:r>
      <w:r>
        <w:t xml:space="preserve"> </w:t>
      </w:r>
      <w:r>
        <w:t>لعودة</w:t>
      </w:r>
      <w:r>
        <w:t xml:space="preserve"> </w:t>
      </w:r>
      <w:r>
        <w:t>الرد</w:t>
      </w:r>
      <w:r>
        <w:t xml:space="preserve"> </w:t>
      </w:r>
      <w:r>
        <w:t>الى</w:t>
      </w:r>
      <w:r>
        <w:t xml:space="preserve"> </w:t>
      </w:r>
      <w:r>
        <w:t>الموجب</w:t>
      </w:r>
      <w:r>
        <w:t xml:space="preserve"> . </w:t>
      </w:r>
      <w:r>
        <w:t>ويعتبر</w:t>
      </w:r>
      <w:r>
        <w:t xml:space="preserve"> </w:t>
      </w:r>
      <w:r>
        <w:t>السكوت</w:t>
      </w:r>
      <w:r>
        <w:t xml:space="preserve"> </w:t>
      </w:r>
      <w:r>
        <w:t>عن</w:t>
      </w:r>
      <w:r>
        <w:t xml:space="preserve"> </w:t>
      </w:r>
      <w:r>
        <w:t>الرد</w:t>
      </w:r>
      <w:r>
        <w:t xml:space="preserve"> </w:t>
      </w:r>
      <w:r>
        <w:t>قبولا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هناك</w:t>
      </w:r>
      <w:r>
        <w:t xml:space="preserve"> </w:t>
      </w:r>
      <w:r>
        <w:t>تعامل</w:t>
      </w:r>
      <w:r>
        <w:t xml:space="preserve"> </w:t>
      </w:r>
      <w:r>
        <w:t>سابق</w:t>
      </w:r>
      <w:r>
        <w:t xml:space="preserve"> </w:t>
      </w:r>
      <w:r>
        <w:t>بين</w:t>
      </w:r>
      <w:r>
        <w:t xml:space="preserve"> </w:t>
      </w:r>
      <w:r>
        <w:t>المتعاقدين</w:t>
      </w:r>
      <w:r>
        <w:t xml:space="preserve"> </w:t>
      </w:r>
      <w:r>
        <w:t>واتصل</w:t>
      </w:r>
      <w:r>
        <w:t xml:space="preserve"> </w:t>
      </w:r>
      <w:r>
        <w:t>الاجل</w:t>
      </w:r>
      <w:r>
        <w:t xml:space="preserve"> </w:t>
      </w:r>
      <w:r>
        <w:t>بهذا</w:t>
      </w:r>
      <w:r>
        <w:t xml:space="preserve"> </w:t>
      </w:r>
      <w:r>
        <w:t>التعامل،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الاجل</w:t>
      </w:r>
      <w:r>
        <w:t xml:space="preserve"> </w:t>
      </w:r>
      <w:r>
        <w:t>لمنفعة</w:t>
      </w:r>
      <w:r>
        <w:t xml:space="preserve"> </w:t>
      </w:r>
      <w:r>
        <w:t>من</w:t>
      </w:r>
      <w:r>
        <w:t xml:space="preserve"> </w:t>
      </w:r>
      <w:r>
        <w:t>وجه</w:t>
      </w:r>
      <w:r>
        <w:t xml:space="preserve"> </w:t>
      </w:r>
      <w:r>
        <w:t>اليه</w:t>
      </w:r>
      <w:r>
        <w:t xml:space="preserve"> </w:t>
      </w:r>
      <w:r>
        <w:t>محضا</w:t>
      </w:r>
      <w:r>
        <w:t xml:space="preserve"> .</w:t>
      </w:r>
      <w:r>
        <w:br/>
      </w:r>
      <w:r>
        <w:t>المــادة</w:t>
      </w:r>
      <w:r>
        <w:t xml:space="preserve">(160):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البيع</w:t>
      </w:r>
      <w:r>
        <w:t xml:space="preserve"> </w:t>
      </w:r>
      <w:r>
        <w:t>بالمزاد</w:t>
      </w:r>
      <w:r>
        <w:t xml:space="preserve"> </w:t>
      </w:r>
      <w:r>
        <w:t>فلا</w:t>
      </w:r>
      <w:r>
        <w:t xml:space="preserve"> </w:t>
      </w:r>
      <w:r>
        <w:t>يعتبر</w:t>
      </w:r>
      <w:r>
        <w:t xml:space="preserve"> </w:t>
      </w:r>
      <w:r>
        <w:t>العرض</w:t>
      </w:r>
      <w:r>
        <w:t xml:space="preserve"> </w:t>
      </w:r>
      <w:r>
        <w:t>ايجابا</w:t>
      </w:r>
      <w:r>
        <w:t xml:space="preserve"> </w:t>
      </w:r>
      <w:r>
        <w:t>وانما</w:t>
      </w:r>
      <w:r>
        <w:t xml:space="preserve"> </w:t>
      </w:r>
      <w:r>
        <w:t>هو</w:t>
      </w:r>
      <w:r>
        <w:t xml:space="preserve"> </w:t>
      </w:r>
      <w:r>
        <w:t>طلب</w:t>
      </w:r>
      <w:r>
        <w:t xml:space="preserve"> </w:t>
      </w:r>
      <w:r>
        <w:t>للمتقدم</w:t>
      </w:r>
      <w:r>
        <w:t xml:space="preserve"> </w:t>
      </w:r>
      <w:r>
        <w:t>بعرض</w:t>
      </w:r>
      <w:r>
        <w:t xml:space="preserve"> </w:t>
      </w:r>
      <w:r>
        <w:t>اخر</w:t>
      </w:r>
      <w:r>
        <w:t xml:space="preserve"> </w:t>
      </w:r>
      <w:r>
        <w:t>ويسقط</w:t>
      </w:r>
      <w:r>
        <w:t xml:space="preserve"> </w:t>
      </w:r>
      <w:r>
        <w:t>العطاء</w:t>
      </w:r>
      <w:r>
        <w:t xml:space="preserve"> </w:t>
      </w:r>
      <w:r>
        <w:t>بعطاء</w:t>
      </w:r>
      <w:r>
        <w:t xml:space="preserve"> </w:t>
      </w:r>
      <w:r>
        <w:t>زيد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يتم</w:t>
      </w:r>
      <w:r>
        <w:t xml:space="preserve"> </w:t>
      </w:r>
      <w:r>
        <w:t>العقد</w:t>
      </w:r>
      <w:r>
        <w:t xml:space="preserve"> </w:t>
      </w:r>
      <w:r>
        <w:t>الا</w:t>
      </w:r>
      <w:r>
        <w:t xml:space="preserve"> </w:t>
      </w:r>
      <w:r>
        <w:t>برسو</w:t>
      </w:r>
      <w:r>
        <w:t xml:space="preserve"> </w:t>
      </w:r>
      <w:r>
        <w:t>المزاد</w:t>
      </w:r>
      <w:r>
        <w:t xml:space="preserve"> .</w:t>
      </w:r>
      <w:r>
        <w:br/>
      </w:r>
      <w:r>
        <w:t>المــادة</w:t>
      </w:r>
      <w:r>
        <w:t xml:space="preserve">(161):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الموجب</w:t>
      </w:r>
      <w:r>
        <w:t xml:space="preserve"> </w:t>
      </w:r>
      <w:r>
        <w:t>قد</w:t>
      </w:r>
      <w:r>
        <w:t xml:space="preserve"> </w:t>
      </w:r>
      <w:r>
        <w:t>وضع</w:t>
      </w:r>
      <w:r>
        <w:t xml:space="preserve"> </w:t>
      </w:r>
      <w:r>
        <w:t>شروطا</w:t>
      </w:r>
      <w:r>
        <w:t xml:space="preserve"> </w:t>
      </w:r>
      <w:r>
        <w:t>مقررة</w:t>
      </w:r>
      <w:r>
        <w:t xml:space="preserve"> </w:t>
      </w:r>
      <w:r>
        <w:t>لا</w:t>
      </w:r>
      <w:r>
        <w:t xml:space="preserve"> </w:t>
      </w:r>
      <w:r>
        <w:t>تقبل</w:t>
      </w:r>
      <w:r>
        <w:t xml:space="preserve"> </w:t>
      </w:r>
      <w:r>
        <w:t>المناقشة</w:t>
      </w:r>
      <w:r>
        <w:t xml:space="preserve"> </w:t>
      </w:r>
      <w:r>
        <w:t>فيها</w:t>
      </w:r>
      <w:r>
        <w:t xml:space="preserve"> </w:t>
      </w:r>
      <w:r>
        <w:t>فان</w:t>
      </w:r>
      <w:r>
        <w:t xml:space="preserve"> </w:t>
      </w:r>
      <w:r>
        <w:t>القبول</w:t>
      </w:r>
      <w:r>
        <w:t xml:space="preserve"> </w:t>
      </w:r>
      <w:r>
        <w:t>يقتصر</w:t>
      </w:r>
      <w:r>
        <w:t xml:space="preserve"> </w:t>
      </w:r>
      <w:r>
        <w:t>على</w:t>
      </w:r>
      <w:r>
        <w:t xml:space="preserve"> </w:t>
      </w:r>
      <w:r>
        <w:t>التسليم</w:t>
      </w:r>
      <w:r>
        <w:t xml:space="preserve"> </w:t>
      </w:r>
      <w:r>
        <w:t>بهذه</w:t>
      </w:r>
      <w:r>
        <w:t xml:space="preserve"> </w:t>
      </w:r>
      <w:r>
        <w:t>الشروط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يعبر</w:t>
      </w:r>
      <w:r>
        <w:t xml:space="preserve"> </w:t>
      </w:r>
      <w:r>
        <w:t>عنه</w:t>
      </w:r>
      <w:r>
        <w:t xml:space="preserve"> </w:t>
      </w:r>
      <w:r>
        <w:t>بالاذعان</w:t>
      </w:r>
      <w:r>
        <w:t xml:space="preserve"> .</w:t>
      </w:r>
      <w:r>
        <w:br/>
      </w:r>
      <w:r>
        <w:t>المــادة</w:t>
      </w:r>
      <w:r>
        <w:t>(</w:t>
      </w:r>
      <w:r>
        <w:t xml:space="preserve">162): </w:t>
      </w:r>
      <w:r>
        <w:t>طرفا</w:t>
      </w:r>
      <w:r>
        <w:t xml:space="preserve"> </w:t>
      </w:r>
      <w:r>
        <w:t>العقد</w:t>
      </w:r>
      <w:r>
        <w:t xml:space="preserve"> </w:t>
      </w:r>
      <w:r>
        <w:t>هما</w:t>
      </w:r>
      <w:r>
        <w:t xml:space="preserve"> </w:t>
      </w:r>
      <w:r>
        <w:t>المتعاقدان،</w:t>
      </w:r>
      <w:r>
        <w:t xml:space="preserve"> </w:t>
      </w:r>
      <w:r>
        <w:t>ويشترط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شروط</w:t>
      </w:r>
      <w:r>
        <w:t xml:space="preserve"> </w:t>
      </w:r>
      <w:r>
        <w:t>اربعة</w:t>
      </w:r>
      <w:r>
        <w:t xml:space="preserve"> </w:t>
      </w:r>
      <w:r>
        <w:t>هي</w:t>
      </w:r>
      <w:r>
        <w:t>: –</w:t>
      </w:r>
      <w:r>
        <w:br/>
        <w:t xml:space="preserve">1-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اهلا</w:t>
      </w:r>
      <w:r>
        <w:t xml:space="preserve"> </w:t>
      </w:r>
      <w:r>
        <w:t>لمباشرة</w:t>
      </w:r>
      <w:r>
        <w:t xml:space="preserve"> </w:t>
      </w:r>
      <w:r>
        <w:t>الحقوق</w:t>
      </w:r>
      <w:r>
        <w:t xml:space="preserve"> </w:t>
      </w:r>
      <w:r>
        <w:t>المترتبة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عليه</w:t>
      </w:r>
      <w:r>
        <w:t xml:space="preserve"> .</w:t>
      </w:r>
      <w:r>
        <w:br/>
        <w:t xml:space="preserve">2-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ذا</w:t>
      </w:r>
      <w:r>
        <w:t xml:space="preserve"> </w:t>
      </w:r>
      <w:r>
        <w:t>ولاية</w:t>
      </w:r>
      <w:r>
        <w:t xml:space="preserve"> </w:t>
      </w:r>
      <w:r>
        <w:t>او</w:t>
      </w:r>
      <w:r>
        <w:t xml:space="preserve"> </w:t>
      </w:r>
      <w:r>
        <w:t>صفة</w:t>
      </w:r>
      <w:r>
        <w:t xml:space="preserve"> </w:t>
      </w:r>
      <w:r>
        <w:t>اذا</w:t>
      </w:r>
      <w:r>
        <w:t xml:space="preserve"> </w:t>
      </w:r>
      <w:r>
        <w:t>باشر</w:t>
      </w:r>
      <w:r>
        <w:t xml:space="preserve"> </w:t>
      </w:r>
      <w:r>
        <w:t>العقد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.</w:t>
      </w:r>
      <w:r>
        <w:br/>
        <w:t xml:space="preserve">3-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مختارا</w:t>
      </w:r>
      <w:r>
        <w:t xml:space="preserve"> </w:t>
      </w:r>
      <w:r>
        <w:t>غير</w:t>
      </w:r>
      <w:r>
        <w:t xml:space="preserve"> </w:t>
      </w:r>
      <w:r>
        <w:t>مكره</w:t>
      </w:r>
      <w:r>
        <w:t xml:space="preserve"> .</w:t>
      </w:r>
      <w:r>
        <w:br/>
        <w:t xml:space="preserve">4-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غير</w:t>
      </w:r>
      <w:r>
        <w:t xml:space="preserve"> </w:t>
      </w:r>
      <w:r>
        <w:t>هازل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شرعا</w:t>
      </w:r>
      <w:r>
        <w:t xml:space="preserve"> .</w:t>
      </w:r>
      <w:r>
        <w:br/>
      </w:r>
      <w:r>
        <w:t>المــادة</w:t>
      </w:r>
      <w:r>
        <w:t xml:space="preserve">(163):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بيان</w:t>
      </w:r>
      <w:r>
        <w:t xml:space="preserve"> </w:t>
      </w:r>
      <w:r>
        <w:t>الاهلية</w:t>
      </w:r>
      <w:r>
        <w:t xml:space="preserve"> </w:t>
      </w:r>
      <w:r>
        <w:t>اللازمة</w:t>
      </w:r>
      <w:r>
        <w:t xml:space="preserve"> </w:t>
      </w:r>
      <w:r>
        <w:t>لمباشرة</w:t>
      </w:r>
      <w:r>
        <w:t xml:space="preserve"> </w:t>
      </w:r>
      <w:r>
        <w:t>العقد</w:t>
      </w:r>
      <w:r>
        <w:t xml:space="preserve"> </w:t>
      </w:r>
      <w:r>
        <w:t>الى</w:t>
      </w:r>
      <w:r>
        <w:t xml:space="preserve"> </w:t>
      </w:r>
      <w:r>
        <w:t>احكام</w:t>
      </w:r>
      <w:r>
        <w:t xml:space="preserve"> </w:t>
      </w:r>
      <w:r>
        <w:t>الاهلية</w:t>
      </w:r>
      <w:r>
        <w:t xml:space="preserve"> </w:t>
      </w:r>
      <w:r>
        <w:t>والحجر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الاول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(164): </w:t>
      </w:r>
      <w:r>
        <w:t>تكون</w:t>
      </w:r>
      <w:r>
        <w:t xml:space="preserve"> </w:t>
      </w:r>
      <w:r>
        <w:t>للانسان</w:t>
      </w:r>
      <w:r>
        <w:t xml:space="preserve"> </w:t>
      </w:r>
      <w:r>
        <w:t>ولاية</w:t>
      </w:r>
      <w:r>
        <w:t xml:space="preserve"> </w:t>
      </w:r>
      <w:r>
        <w:t>التعاقد</w:t>
      </w:r>
      <w:r>
        <w:t xml:space="preserve"> </w:t>
      </w:r>
      <w:r>
        <w:t>من</w:t>
      </w:r>
      <w:r>
        <w:t xml:space="preserve"> </w:t>
      </w:r>
      <w:r>
        <w:t>غيره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اتفاق</w:t>
      </w:r>
      <w:r>
        <w:t xml:space="preserve"> </w:t>
      </w:r>
      <w:r>
        <w:t>مع</w:t>
      </w:r>
      <w:r>
        <w:t xml:space="preserve"> </w:t>
      </w:r>
      <w:r>
        <w:t>صاحب</w:t>
      </w:r>
      <w:r>
        <w:t xml:space="preserve"> </w:t>
      </w:r>
      <w:r>
        <w:t>الشان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.</w:t>
      </w:r>
      <w:r>
        <w:br/>
      </w:r>
      <w:r>
        <w:t>المــادة</w:t>
      </w:r>
      <w:r>
        <w:t xml:space="preserve">(165): </w:t>
      </w:r>
      <w:r>
        <w:t>اذا</w:t>
      </w:r>
      <w:r>
        <w:t xml:space="preserve"> </w:t>
      </w:r>
      <w:r>
        <w:t>ت</w:t>
      </w:r>
      <w:r>
        <w:t>م</w:t>
      </w:r>
      <w:r>
        <w:t xml:space="preserve"> </w:t>
      </w:r>
      <w:r>
        <w:t>العقد</w:t>
      </w:r>
      <w:r>
        <w:t xml:space="preserve"> </w:t>
      </w:r>
      <w:r>
        <w:t>بطريق</w:t>
      </w:r>
      <w:r>
        <w:t xml:space="preserve"> </w:t>
      </w:r>
      <w:r>
        <w:t>النيابة</w:t>
      </w:r>
      <w:r>
        <w:t xml:space="preserve"> </w:t>
      </w:r>
      <w:r>
        <w:t>عن</w:t>
      </w:r>
      <w:r>
        <w:t xml:space="preserve"> </w:t>
      </w:r>
      <w:r>
        <w:t>الغير</w:t>
      </w:r>
      <w:r>
        <w:t xml:space="preserve"> </w:t>
      </w:r>
      <w:r>
        <w:t>كان</w:t>
      </w:r>
      <w:r>
        <w:t xml:space="preserve"> </w:t>
      </w:r>
      <w:r>
        <w:t>شخص</w:t>
      </w:r>
      <w:r>
        <w:t xml:space="preserve"> </w:t>
      </w:r>
      <w:r>
        <w:t>الوكيل</w:t>
      </w:r>
      <w:r>
        <w:t xml:space="preserve"> </w:t>
      </w:r>
      <w:r>
        <w:t>لا</w:t>
      </w:r>
      <w:r>
        <w:t xml:space="preserve"> </w:t>
      </w:r>
      <w:r>
        <w:t>شخص</w:t>
      </w:r>
      <w:r>
        <w:t xml:space="preserve"> </w:t>
      </w:r>
      <w:r>
        <w:t>الاصيل</w:t>
      </w:r>
      <w:r>
        <w:t xml:space="preserve"> </w:t>
      </w:r>
      <w:r>
        <w:t>هو</w:t>
      </w:r>
      <w:r>
        <w:t xml:space="preserve"> </w:t>
      </w:r>
      <w:r>
        <w:t>محل</w:t>
      </w:r>
      <w:r>
        <w:t xml:space="preserve"> </w:t>
      </w:r>
      <w:r>
        <w:t>الاعتبار</w:t>
      </w:r>
      <w:r>
        <w:t xml:space="preserve"> </w:t>
      </w:r>
      <w:r>
        <w:t>عند</w:t>
      </w:r>
      <w:r>
        <w:t xml:space="preserve"> </w:t>
      </w:r>
      <w:r>
        <w:t>النظر</w:t>
      </w:r>
      <w:r>
        <w:t xml:space="preserve"> </w:t>
      </w:r>
      <w:r>
        <w:t>في</w:t>
      </w:r>
      <w:r>
        <w:t xml:space="preserve"> </w:t>
      </w:r>
      <w:r>
        <w:t>شروط</w:t>
      </w:r>
      <w:r>
        <w:t xml:space="preserve"> </w:t>
      </w:r>
      <w:r>
        <w:t>العاقد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اثر</w:t>
      </w:r>
      <w:r>
        <w:t xml:space="preserve"> </w:t>
      </w:r>
      <w:r>
        <w:t>العلم</w:t>
      </w:r>
      <w:r>
        <w:t xml:space="preserve"> </w:t>
      </w:r>
      <w:r>
        <w:t>بالظروف</w:t>
      </w:r>
      <w:r>
        <w:t xml:space="preserve"> </w:t>
      </w:r>
      <w:r>
        <w:t>الخاصة</w:t>
      </w:r>
      <w:r>
        <w:t xml:space="preserve"> </w:t>
      </w:r>
      <w:r>
        <w:t>او</w:t>
      </w:r>
      <w:r>
        <w:t xml:space="preserve"> </w:t>
      </w:r>
      <w:r>
        <w:t>افتراض</w:t>
      </w:r>
      <w:r>
        <w:t xml:space="preserve"> </w:t>
      </w:r>
      <w:r>
        <w:t>العلم</w:t>
      </w:r>
      <w:r>
        <w:t xml:space="preserve"> </w:t>
      </w:r>
      <w:r>
        <w:t>بها،</w:t>
      </w:r>
      <w:r>
        <w:t xml:space="preserve"> </w:t>
      </w:r>
      <w:r>
        <w:t>فاذا</w:t>
      </w:r>
      <w:r>
        <w:t xml:space="preserve"> </w:t>
      </w:r>
      <w:r>
        <w:t>تصرف</w:t>
      </w:r>
      <w:r>
        <w:t xml:space="preserve"> </w:t>
      </w:r>
      <w:r>
        <w:t>الوكيل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تعليمات</w:t>
      </w:r>
      <w:r>
        <w:t xml:space="preserve"> </w:t>
      </w:r>
      <w:r>
        <w:t>صدرت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موكله</w:t>
      </w:r>
      <w:r>
        <w:t xml:space="preserve"> </w:t>
      </w:r>
      <w:r>
        <w:t>فليس</w:t>
      </w:r>
      <w:r>
        <w:t xml:space="preserve"> </w:t>
      </w:r>
      <w:r>
        <w:t>للموكل</w:t>
      </w:r>
      <w:r>
        <w:t xml:space="preserve"> </w:t>
      </w:r>
      <w:r>
        <w:t>ان</w:t>
      </w:r>
      <w:r>
        <w:t xml:space="preserve"> </w:t>
      </w:r>
      <w:r>
        <w:t>ينازع</w:t>
      </w:r>
      <w:r>
        <w:t xml:space="preserve"> </w:t>
      </w:r>
      <w:r>
        <w:t>في</w:t>
      </w:r>
      <w:r>
        <w:t xml:space="preserve"> </w:t>
      </w:r>
      <w:r>
        <w:t>ظروف</w:t>
      </w:r>
      <w:r>
        <w:t xml:space="preserve"> </w:t>
      </w:r>
      <w:r>
        <w:t>كان</w:t>
      </w:r>
      <w:r>
        <w:t xml:space="preserve"> </w:t>
      </w:r>
      <w:r>
        <w:t>يعلمها</w:t>
      </w:r>
      <w:r>
        <w:t xml:space="preserve"> </w:t>
      </w:r>
      <w:r>
        <w:t>هو</w:t>
      </w:r>
      <w:r>
        <w:t xml:space="preserve"> </w:t>
      </w:r>
      <w:r>
        <w:t>دون</w:t>
      </w:r>
      <w:r>
        <w:t xml:space="preserve"> </w:t>
      </w:r>
      <w:r>
        <w:t>الوكيل</w:t>
      </w:r>
      <w:r>
        <w:t xml:space="preserve"> .</w:t>
      </w:r>
      <w:r>
        <w:br/>
      </w:r>
      <w:r>
        <w:t>المــادة</w:t>
      </w:r>
      <w:r>
        <w:t xml:space="preserve">(166): </w:t>
      </w:r>
      <w:r>
        <w:t>اذا</w:t>
      </w:r>
      <w:r>
        <w:t xml:space="preserve"> </w:t>
      </w:r>
      <w:r>
        <w:t>ابرم</w:t>
      </w:r>
      <w:r>
        <w:t xml:space="preserve"> </w:t>
      </w:r>
      <w:r>
        <w:t>الوكيل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الوكالة</w:t>
      </w:r>
      <w:r>
        <w:t xml:space="preserve"> </w:t>
      </w:r>
      <w:r>
        <w:t>عقد</w:t>
      </w:r>
      <w:r>
        <w:t xml:space="preserve"> </w:t>
      </w:r>
      <w:r>
        <w:t>باسم</w:t>
      </w:r>
      <w:r>
        <w:t xml:space="preserve"> </w:t>
      </w:r>
      <w:r>
        <w:t>الاصيل</w:t>
      </w:r>
      <w:r>
        <w:t xml:space="preserve"> </w:t>
      </w:r>
      <w:r>
        <w:t>مضيفا</w:t>
      </w:r>
      <w:r>
        <w:t xml:space="preserve"> </w:t>
      </w:r>
      <w:r>
        <w:t>اليه</w:t>
      </w:r>
      <w:r>
        <w:t xml:space="preserve"> </w:t>
      </w:r>
      <w:r>
        <w:t>فان</w:t>
      </w:r>
      <w:r>
        <w:t xml:space="preserve"> </w:t>
      </w:r>
      <w:r>
        <w:t>ما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هذا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عليه</w:t>
      </w:r>
      <w:r>
        <w:t xml:space="preserve"> </w:t>
      </w:r>
      <w:r>
        <w:t>يتعلق</w:t>
      </w:r>
      <w:r>
        <w:t xml:space="preserve"> </w:t>
      </w:r>
      <w:r>
        <w:t>بالاصيل</w:t>
      </w:r>
      <w:r>
        <w:t xml:space="preserve"> .</w:t>
      </w:r>
      <w:r>
        <w:br/>
      </w:r>
      <w:r>
        <w:t>المــادة</w:t>
      </w:r>
      <w:r>
        <w:t xml:space="preserve">(167):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يعلن</w:t>
      </w:r>
      <w:r>
        <w:t xml:space="preserve"> </w:t>
      </w:r>
      <w:r>
        <w:t>العاقد</w:t>
      </w:r>
      <w:r>
        <w:t xml:space="preserve"> </w:t>
      </w:r>
      <w:r>
        <w:t>وقت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انه</w:t>
      </w:r>
      <w:r>
        <w:t xml:space="preserve"> </w:t>
      </w:r>
      <w:r>
        <w:t>يتعاقد</w:t>
      </w:r>
      <w:r>
        <w:t xml:space="preserve"> </w:t>
      </w:r>
      <w:r>
        <w:t>بصفته</w:t>
      </w:r>
      <w:r>
        <w:t xml:space="preserve"> </w:t>
      </w:r>
      <w:r>
        <w:t>نائبا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فان</w:t>
      </w:r>
      <w:r>
        <w:t xml:space="preserve"> </w:t>
      </w:r>
      <w:r>
        <w:t>اثر</w:t>
      </w:r>
      <w:r>
        <w:t xml:space="preserve"> </w:t>
      </w:r>
      <w:r>
        <w:t>العقد</w:t>
      </w:r>
      <w:r>
        <w:t xml:space="preserve"> </w:t>
      </w:r>
      <w:r>
        <w:t>لا</w:t>
      </w:r>
      <w:r>
        <w:t xml:space="preserve"> </w:t>
      </w:r>
      <w:r>
        <w:t>يتعلق</w:t>
      </w:r>
      <w:r>
        <w:t xml:space="preserve"> </w:t>
      </w:r>
      <w:r>
        <w:t>بالاصيل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تعاقد</w:t>
      </w:r>
      <w:r>
        <w:t xml:space="preserve"> </w:t>
      </w:r>
      <w:r>
        <w:t>معه</w:t>
      </w:r>
      <w:r>
        <w:t xml:space="preserve"> </w:t>
      </w:r>
      <w:r>
        <w:t>يعلم</w:t>
      </w:r>
      <w:r>
        <w:t xml:space="preserve"> </w:t>
      </w:r>
      <w:r>
        <w:t>بانه</w:t>
      </w:r>
      <w:r>
        <w:t xml:space="preserve"> </w:t>
      </w:r>
      <w:r>
        <w:t>نائب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يستوي</w:t>
      </w:r>
      <w:r>
        <w:t xml:space="preserve"> </w:t>
      </w:r>
      <w:r>
        <w:t>عنده</w:t>
      </w:r>
      <w:r>
        <w:t xml:space="preserve"> </w:t>
      </w:r>
      <w:r>
        <w:t>ان</w:t>
      </w:r>
      <w:r>
        <w:t xml:space="preserve"> </w:t>
      </w:r>
      <w:r>
        <w:t>يتعامل</w:t>
      </w:r>
      <w:r>
        <w:t xml:space="preserve"> </w:t>
      </w:r>
      <w:r>
        <w:t>مع</w:t>
      </w:r>
      <w:r>
        <w:t xml:space="preserve"> </w:t>
      </w:r>
      <w:r>
        <w:t>الاصيل</w:t>
      </w:r>
      <w:r>
        <w:t xml:space="preserve"> </w:t>
      </w:r>
      <w:r>
        <w:t>او</w:t>
      </w:r>
      <w:r>
        <w:t xml:space="preserve"> </w:t>
      </w:r>
      <w:r>
        <w:t>النائب</w:t>
      </w:r>
      <w:r>
        <w:t xml:space="preserve"> .</w:t>
      </w:r>
      <w:r>
        <w:br/>
      </w:r>
      <w:r>
        <w:t>المــادة</w:t>
      </w:r>
      <w:r>
        <w:t xml:space="preserve">(168):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النائب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ومن</w:t>
      </w:r>
      <w:r>
        <w:t xml:space="preserve"> </w:t>
      </w:r>
      <w:r>
        <w:t>تعاقد</w:t>
      </w:r>
      <w:r>
        <w:t xml:space="preserve"> </w:t>
      </w:r>
      <w:r>
        <w:t>معه</w:t>
      </w:r>
      <w:r>
        <w:t xml:space="preserve"> </w:t>
      </w:r>
      <w:r>
        <w:t>يجهلان</w:t>
      </w:r>
      <w:r>
        <w:t xml:space="preserve"> </w:t>
      </w:r>
      <w:r>
        <w:t>معا</w:t>
      </w:r>
      <w:r>
        <w:t xml:space="preserve"> </w:t>
      </w:r>
      <w:r>
        <w:t>وقت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انقضاء</w:t>
      </w:r>
      <w:r>
        <w:t xml:space="preserve"> </w:t>
      </w:r>
      <w:r>
        <w:t>النيابة</w:t>
      </w:r>
      <w:r>
        <w:t xml:space="preserve"> </w:t>
      </w:r>
      <w:r>
        <w:t>فان</w:t>
      </w:r>
      <w:r>
        <w:t xml:space="preserve"> </w:t>
      </w:r>
      <w:r>
        <w:t>اثر</w:t>
      </w:r>
      <w:r>
        <w:t xml:space="preserve"> </w:t>
      </w:r>
      <w:r>
        <w:t>العقد</w:t>
      </w:r>
      <w:r>
        <w:t xml:space="preserve"> </w:t>
      </w:r>
      <w:r>
        <w:t>يتعلق</w:t>
      </w:r>
      <w:r>
        <w:t xml:space="preserve"> </w:t>
      </w:r>
      <w:r>
        <w:t>بالاصيل</w:t>
      </w:r>
      <w:r>
        <w:t xml:space="preserve"> </w:t>
      </w:r>
      <w:r>
        <w:t>او</w:t>
      </w:r>
      <w:r>
        <w:t xml:space="preserve"> </w:t>
      </w:r>
      <w:r>
        <w:t>خلفائه</w:t>
      </w:r>
      <w:r>
        <w:t xml:space="preserve"> </w:t>
      </w:r>
      <w:r>
        <w:t>اذا</w:t>
      </w:r>
      <w:r>
        <w:t xml:space="preserve"> </w:t>
      </w:r>
      <w:r>
        <w:t>اجازوه</w:t>
      </w:r>
      <w:r>
        <w:t xml:space="preserve"> .</w:t>
      </w:r>
      <w:r>
        <w:br/>
      </w:r>
      <w:r>
        <w:t>المــادة</w:t>
      </w:r>
      <w:r>
        <w:t xml:space="preserve">(169):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للشخص</w:t>
      </w:r>
      <w:r>
        <w:t xml:space="preserve"> </w:t>
      </w:r>
      <w:r>
        <w:t>ان</w:t>
      </w:r>
      <w:r>
        <w:t xml:space="preserve"> </w:t>
      </w:r>
      <w:r>
        <w:t>يتعاقد</w:t>
      </w:r>
      <w:r>
        <w:t xml:space="preserve"> </w:t>
      </w:r>
      <w:r>
        <w:t>مع</w:t>
      </w:r>
      <w:r>
        <w:t xml:space="preserve"> </w:t>
      </w:r>
      <w:r>
        <w:t>نفسه</w:t>
      </w:r>
      <w:r>
        <w:t xml:space="preserve"> </w:t>
      </w:r>
      <w:r>
        <w:t>لنفسه</w:t>
      </w:r>
      <w:r>
        <w:t xml:space="preserve"> </w:t>
      </w:r>
      <w:r>
        <w:t>باسم</w:t>
      </w:r>
      <w:r>
        <w:t xml:space="preserve"> </w:t>
      </w:r>
      <w:r>
        <w:t>من</w:t>
      </w:r>
      <w:r>
        <w:t xml:space="preserve"> </w:t>
      </w:r>
      <w:r>
        <w:t>ينوب</w:t>
      </w:r>
      <w:r>
        <w:t xml:space="preserve"> </w:t>
      </w:r>
      <w:r>
        <w:t>عنه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يجيزه</w:t>
      </w:r>
      <w:r>
        <w:t xml:space="preserve"> </w:t>
      </w:r>
      <w:r>
        <w:t>القانون،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التعاقد</w:t>
      </w:r>
      <w:r>
        <w:t xml:space="preserve"> </w:t>
      </w:r>
      <w:r>
        <w:t>مع</w:t>
      </w:r>
      <w:r>
        <w:t xml:space="preserve"> </w:t>
      </w:r>
      <w:r>
        <w:t>نفسه</w:t>
      </w:r>
      <w:r>
        <w:t xml:space="preserve"> </w:t>
      </w:r>
      <w:r>
        <w:t>باسم</w:t>
      </w:r>
      <w:r>
        <w:t xml:space="preserve"> </w:t>
      </w:r>
      <w:r>
        <w:t>من</w:t>
      </w:r>
      <w:r>
        <w:t xml:space="preserve"> </w:t>
      </w:r>
      <w:r>
        <w:t>ينوب</w:t>
      </w:r>
      <w:r>
        <w:t xml:space="preserve"> </w:t>
      </w:r>
      <w:r>
        <w:t>عنه</w:t>
      </w:r>
      <w:r>
        <w:t xml:space="preserve"> </w:t>
      </w:r>
      <w:r>
        <w:t>لشخص</w:t>
      </w:r>
      <w:r>
        <w:t xml:space="preserve"> </w:t>
      </w:r>
      <w:r>
        <w:t>اخر</w:t>
      </w:r>
      <w:r>
        <w:t xml:space="preserve"> </w:t>
      </w:r>
      <w:r>
        <w:t>مضيفا</w:t>
      </w:r>
      <w:r>
        <w:t xml:space="preserve"> </w:t>
      </w:r>
      <w:r>
        <w:t>اليه</w:t>
      </w:r>
      <w:r>
        <w:t xml:space="preserve"> </w:t>
      </w:r>
      <w:r>
        <w:t>فيجوز</w:t>
      </w:r>
      <w:r>
        <w:t xml:space="preserve"> </w:t>
      </w:r>
      <w:r>
        <w:t>باذن</w:t>
      </w:r>
      <w:r>
        <w:t xml:space="preserve"> </w:t>
      </w:r>
      <w:r>
        <w:t>خاص</w:t>
      </w:r>
      <w:r>
        <w:t xml:space="preserve"> </w:t>
      </w:r>
      <w:r>
        <w:t>من</w:t>
      </w:r>
      <w:r>
        <w:t xml:space="preserve"> </w:t>
      </w:r>
      <w:r>
        <w:t>الاصيلين</w:t>
      </w:r>
      <w:r>
        <w:t xml:space="preserve"> .</w:t>
      </w:r>
      <w:r>
        <w:br/>
      </w:r>
      <w:r>
        <w:t>المــادة</w:t>
      </w:r>
      <w:r>
        <w:t xml:space="preserve">(170): </w:t>
      </w:r>
      <w:r>
        <w:t>تصرفات</w:t>
      </w:r>
      <w:r>
        <w:t xml:space="preserve"> </w:t>
      </w:r>
      <w:r>
        <w:t>الفضولي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تتوقف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صاحب</w:t>
      </w:r>
      <w:r>
        <w:t xml:space="preserve"> </w:t>
      </w:r>
      <w:r>
        <w:t>الشان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القانون</w:t>
      </w:r>
      <w:r>
        <w:t xml:space="preserve"> </w:t>
      </w:r>
      <w:r>
        <w:t>صراحة</w:t>
      </w:r>
      <w:r>
        <w:t xml:space="preserve"> </w:t>
      </w:r>
      <w:r>
        <w:t>على</w:t>
      </w:r>
      <w:r>
        <w:t xml:space="preserve"> </w:t>
      </w:r>
      <w:r>
        <w:t>بطلان</w:t>
      </w:r>
      <w:r>
        <w:t xml:space="preserve"> </w:t>
      </w:r>
      <w:r>
        <w:t>تلك</w:t>
      </w:r>
      <w:r>
        <w:t xml:space="preserve"> </w:t>
      </w:r>
      <w:r>
        <w:t>التصرفات</w:t>
      </w:r>
      <w:r>
        <w:t xml:space="preserve"> .</w:t>
      </w:r>
      <w:r>
        <w:br/>
      </w:r>
      <w:r>
        <w:t>المــادة</w:t>
      </w:r>
      <w:r>
        <w:t xml:space="preserve">(171): </w:t>
      </w:r>
      <w:r>
        <w:t>يكون</w:t>
      </w:r>
      <w:r>
        <w:t xml:space="preserve"> </w:t>
      </w:r>
      <w:r>
        <w:t>العاقد</w:t>
      </w:r>
      <w:r>
        <w:t xml:space="preserve"> </w:t>
      </w:r>
      <w:r>
        <w:t>مختارا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مدركا</w:t>
      </w:r>
      <w:r>
        <w:t xml:space="preserve"> </w:t>
      </w:r>
      <w:r>
        <w:t>لما</w:t>
      </w:r>
      <w:r>
        <w:t xml:space="preserve"> </w:t>
      </w:r>
      <w:r>
        <w:t>يقوم</w:t>
      </w:r>
      <w:r>
        <w:t xml:space="preserve"> </w:t>
      </w:r>
      <w:r>
        <w:t>به</w:t>
      </w:r>
      <w:r>
        <w:t xml:space="preserve"> </w:t>
      </w:r>
      <w:r>
        <w:t>غير</w:t>
      </w:r>
      <w:r>
        <w:t xml:space="preserve"> </w:t>
      </w:r>
      <w:r>
        <w:t>واقع</w:t>
      </w:r>
      <w:r>
        <w:t xml:space="preserve"> </w:t>
      </w:r>
      <w:r>
        <w:t>تحت</w:t>
      </w:r>
      <w:r>
        <w:t xml:space="preserve"> </w:t>
      </w:r>
      <w:r>
        <w:t>اكراه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(172): </w:t>
      </w:r>
      <w:r>
        <w:t>لا</w:t>
      </w:r>
      <w:r>
        <w:t xml:space="preserve"> </w:t>
      </w:r>
      <w:r>
        <w:t>اعتداد</w:t>
      </w:r>
      <w:r>
        <w:t xml:space="preserve"> </w:t>
      </w:r>
      <w:r>
        <w:t>بتصرف</w:t>
      </w:r>
      <w:r>
        <w:t xml:space="preserve"> </w:t>
      </w:r>
      <w:r>
        <w:t>النائم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يشعر</w:t>
      </w:r>
      <w:r>
        <w:t xml:space="preserve"> </w:t>
      </w:r>
      <w:r>
        <w:t>بما</w:t>
      </w:r>
      <w:r>
        <w:t xml:space="preserve"> </w:t>
      </w:r>
      <w:r>
        <w:t>يصدر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(173):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المتعاقدان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</w:t>
      </w:r>
      <w:r>
        <w:t>في</w:t>
      </w:r>
      <w:r>
        <w:t xml:space="preserve"> </w:t>
      </w:r>
      <w:r>
        <w:t>مخالفة</w:t>
      </w:r>
      <w:r>
        <w:t xml:space="preserve"> </w:t>
      </w:r>
      <w:r>
        <w:t>جوهرية</w:t>
      </w:r>
      <w:r>
        <w:t xml:space="preserve"> </w:t>
      </w:r>
      <w:r>
        <w:t>تفوت</w:t>
      </w:r>
      <w:r>
        <w:t xml:space="preserve"> </w:t>
      </w:r>
      <w:r>
        <w:t>الغرض</w:t>
      </w:r>
      <w:r>
        <w:t xml:space="preserve"> </w:t>
      </w:r>
      <w:r>
        <w:t>جاز</w:t>
      </w:r>
      <w:r>
        <w:t xml:space="preserve"> </w:t>
      </w:r>
      <w:r>
        <w:t>لمن</w:t>
      </w:r>
      <w:r>
        <w:t xml:space="preserve"> </w:t>
      </w:r>
      <w:r>
        <w:t>وقع</w:t>
      </w:r>
      <w:r>
        <w:t xml:space="preserve"> </w:t>
      </w:r>
      <w:r>
        <w:t>في</w:t>
      </w:r>
      <w:r>
        <w:t xml:space="preserve"> </w:t>
      </w:r>
      <w:r>
        <w:t>الغلط</w:t>
      </w:r>
      <w:r>
        <w:t xml:space="preserve"> </w:t>
      </w:r>
      <w:r>
        <w:t>ان</w:t>
      </w:r>
      <w:r>
        <w:t xml:space="preserve"> </w:t>
      </w:r>
      <w:r>
        <w:t>يفسخ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(174): </w:t>
      </w:r>
      <w:r>
        <w:t>يكون</w:t>
      </w:r>
      <w:r>
        <w:t xml:space="preserve"> </w:t>
      </w:r>
      <w:r>
        <w:t>الغلط</w:t>
      </w:r>
      <w:r>
        <w:t xml:space="preserve"> </w:t>
      </w:r>
      <w:r>
        <w:t>جوهريا</w:t>
      </w:r>
      <w:r>
        <w:t xml:space="preserve"> </w:t>
      </w:r>
      <w:r>
        <w:t>اذا</w:t>
      </w:r>
      <w:r>
        <w:t xml:space="preserve"> </w:t>
      </w:r>
      <w:r>
        <w:t>فوت</w:t>
      </w:r>
      <w:r>
        <w:t xml:space="preserve"> </w:t>
      </w:r>
      <w:r>
        <w:t>الغرض</w:t>
      </w:r>
      <w:r>
        <w:t xml:space="preserve"> </w:t>
      </w:r>
      <w:r>
        <w:t>من</w:t>
      </w:r>
      <w:r>
        <w:t xml:space="preserve"> </w:t>
      </w:r>
      <w:r>
        <w:t>التعاقد</w:t>
      </w:r>
      <w:r>
        <w:t xml:space="preserve"> </w:t>
      </w:r>
      <w:r>
        <w:t>وعلى</w:t>
      </w:r>
      <w:r>
        <w:t xml:space="preserve"> </w:t>
      </w:r>
      <w:r>
        <w:t>الاخص</w:t>
      </w:r>
      <w:r>
        <w:t xml:space="preserve"> </w:t>
      </w:r>
      <w:r>
        <w:t>فيما</w:t>
      </w:r>
      <w:r>
        <w:t xml:space="preserve"> </w:t>
      </w:r>
      <w:r>
        <w:t>ياتي</w:t>
      </w:r>
      <w:r>
        <w:t>:</w:t>
      </w:r>
      <w:r>
        <w:br/>
        <w:t xml:space="preserve">1-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في</w:t>
      </w:r>
      <w:r>
        <w:t xml:space="preserve"> </w:t>
      </w:r>
      <w:r>
        <w:t>صفة</w:t>
      </w:r>
      <w:r>
        <w:t xml:space="preserve"> </w:t>
      </w:r>
      <w:r>
        <w:t>للشيء</w:t>
      </w:r>
      <w:r>
        <w:t xml:space="preserve"> </w:t>
      </w:r>
      <w:r>
        <w:t>تكون</w:t>
      </w:r>
      <w:r>
        <w:t xml:space="preserve"> </w:t>
      </w:r>
      <w:r>
        <w:t>جوهرية</w:t>
      </w:r>
      <w:r>
        <w:t xml:space="preserve"> </w:t>
      </w:r>
      <w:r>
        <w:t>في</w:t>
      </w:r>
      <w:r>
        <w:t xml:space="preserve"> </w:t>
      </w:r>
      <w:r>
        <w:t>اعتبار</w:t>
      </w:r>
      <w:r>
        <w:t xml:space="preserve"> </w:t>
      </w:r>
      <w:r>
        <w:t>المتعاقدين</w:t>
      </w:r>
      <w:r>
        <w:t xml:space="preserve"> </w:t>
      </w:r>
      <w:r>
        <w:t>او</w:t>
      </w:r>
      <w:r>
        <w:t xml:space="preserve"> </w:t>
      </w:r>
      <w:r>
        <w:t>يجب</w:t>
      </w:r>
      <w:r>
        <w:t xml:space="preserve"> </w:t>
      </w:r>
      <w:r>
        <w:t>اعتبارها</w:t>
      </w:r>
      <w:r>
        <w:t xml:space="preserve"> </w:t>
      </w:r>
      <w:r>
        <w:t>كذلك</w:t>
      </w:r>
      <w:r>
        <w:t xml:space="preserve"> </w:t>
      </w:r>
      <w:r>
        <w:t>لما</w:t>
      </w:r>
      <w:r>
        <w:t xml:space="preserve"> </w:t>
      </w:r>
      <w:r>
        <w:t>لابس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ظروف</w:t>
      </w:r>
      <w:r>
        <w:t xml:space="preserve"> </w:t>
      </w:r>
      <w:r>
        <w:t>ولما</w:t>
      </w:r>
      <w:r>
        <w:t xml:space="preserve"> </w:t>
      </w:r>
      <w:r>
        <w:t>ينبغي</w:t>
      </w:r>
      <w:r>
        <w:t xml:space="preserve"> </w:t>
      </w:r>
      <w:r>
        <w:t>في</w:t>
      </w:r>
      <w:r>
        <w:t xml:space="preserve"> </w:t>
      </w:r>
      <w:r>
        <w:t>التعامل</w:t>
      </w:r>
      <w:r>
        <w:t xml:space="preserve"> </w:t>
      </w:r>
      <w:r>
        <w:t>من</w:t>
      </w:r>
      <w:r>
        <w:t xml:space="preserve"> </w:t>
      </w:r>
      <w:r>
        <w:t>حسن</w:t>
      </w:r>
      <w:r>
        <w:t xml:space="preserve"> </w:t>
      </w:r>
      <w:r>
        <w:t>النية</w:t>
      </w:r>
      <w:r>
        <w:t xml:space="preserve"> .</w:t>
      </w:r>
      <w:r>
        <w:br/>
        <w:t xml:space="preserve">2-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في</w:t>
      </w:r>
      <w:r>
        <w:t xml:space="preserve"> </w:t>
      </w:r>
      <w:r>
        <w:t>ذات</w:t>
      </w:r>
      <w:r>
        <w:t xml:space="preserve"> </w:t>
      </w:r>
      <w:r>
        <w:t>المتعاقد</w:t>
      </w:r>
      <w:r>
        <w:t xml:space="preserve"> </w:t>
      </w:r>
      <w:r>
        <w:t>معه،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صفة</w:t>
      </w:r>
      <w:r>
        <w:t xml:space="preserve"> </w:t>
      </w:r>
      <w:r>
        <w:t>من</w:t>
      </w:r>
      <w:r>
        <w:t xml:space="preserve"> </w:t>
      </w:r>
      <w:r>
        <w:t>صفاته</w:t>
      </w:r>
      <w:r>
        <w:t xml:space="preserve"> </w:t>
      </w:r>
      <w:r>
        <w:t>وكانت</w:t>
      </w:r>
      <w:r>
        <w:t xml:space="preserve"> </w:t>
      </w:r>
      <w:r>
        <w:t>تلك</w:t>
      </w:r>
      <w:r>
        <w:t xml:space="preserve"> </w:t>
      </w:r>
      <w:r>
        <w:t>الذات</w:t>
      </w:r>
      <w:r>
        <w:t xml:space="preserve"> </w:t>
      </w:r>
      <w:r>
        <w:t>او</w:t>
      </w:r>
      <w:r>
        <w:t xml:space="preserve"> </w:t>
      </w:r>
      <w:r>
        <w:t>الصفة</w:t>
      </w:r>
      <w:r>
        <w:t xml:space="preserve"> </w:t>
      </w:r>
      <w:r>
        <w:t>هي</w:t>
      </w:r>
      <w:r>
        <w:t xml:space="preserve"> </w:t>
      </w:r>
      <w:r>
        <w:t>السبب</w:t>
      </w:r>
      <w:r>
        <w:t xml:space="preserve"> </w:t>
      </w:r>
      <w:r>
        <w:t>الرئيسي</w:t>
      </w:r>
      <w:r>
        <w:t xml:space="preserve"> </w:t>
      </w:r>
      <w:r>
        <w:t>في</w:t>
      </w:r>
      <w:r>
        <w:t xml:space="preserve"> </w:t>
      </w:r>
      <w:r>
        <w:t>التعاقد</w:t>
      </w:r>
      <w:r>
        <w:t xml:space="preserve"> .</w:t>
      </w:r>
      <w:r>
        <w:br/>
      </w:r>
      <w:r>
        <w:t>المــادة</w:t>
      </w:r>
      <w:r>
        <w:t xml:space="preserve">(175): </w:t>
      </w:r>
      <w:r>
        <w:t>الاكراه</w:t>
      </w:r>
      <w:r>
        <w:t xml:space="preserve"> </w:t>
      </w:r>
      <w:r>
        <w:t>هو</w:t>
      </w:r>
      <w:r>
        <w:t xml:space="preserve"> </w:t>
      </w:r>
      <w:r>
        <w:t>حمل</w:t>
      </w:r>
      <w:r>
        <w:t xml:space="preserve"> </w:t>
      </w:r>
      <w:r>
        <w:t>القادر</w:t>
      </w:r>
      <w:r>
        <w:t xml:space="preserve"> </w:t>
      </w:r>
      <w:r>
        <w:t>غيره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يرضاه</w:t>
      </w:r>
      <w:r>
        <w:t xml:space="preserve"> </w:t>
      </w:r>
      <w:r>
        <w:t>قولا</w:t>
      </w:r>
      <w:r>
        <w:t xml:space="preserve"> </w:t>
      </w:r>
      <w:r>
        <w:t>او</w:t>
      </w:r>
      <w:r>
        <w:t xml:space="preserve"> </w:t>
      </w:r>
      <w:r>
        <w:t>فعلا</w:t>
      </w:r>
      <w:r>
        <w:t xml:space="preserve"> </w:t>
      </w:r>
      <w:r>
        <w:t>بحيث</w:t>
      </w:r>
      <w:r>
        <w:t xml:space="preserve"> </w:t>
      </w:r>
      <w:r>
        <w:t>لو</w:t>
      </w:r>
      <w:r>
        <w:t xml:space="preserve"> </w:t>
      </w:r>
      <w:r>
        <w:t>خلي</w:t>
      </w:r>
      <w:r>
        <w:t xml:space="preserve"> </w:t>
      </w:r>
      <w:r>
        <w:t>ونفسه</w:t>
      </w:r>
      <w:r>
        <w:t xml:space="preserve"> </w:t>
      </w:r>
      <w:r>
        <w:t>لما</w:t>
      </w:r>
      <w:r>
        <w:t xml:space="preserve"> </w:t>
      </w:r>
      <w:r>
        <w:t>باشره</w:t>
      </w:r>
      <w:r>
        <w:t xml:space="preserve"> </w:t>
      </w:r>
      <w:r>
        <w:t>ويكون</w:t>
      </w:r>
      <w:r>
        <w:t xml:space="preserve"> </w:t>
      </w:r>
      <w:r>
        <w:t>بالتهديد</w:t>
      </w:r>
      <w:r>
        <w:t xml:space="preserve"> </w:t>
      </w:r>
      <w:r>
        <w:t>باتلاف</w:t>
      </w:r>
      <w:r>
        <w:t xml:space="preserve"> </w:t>
      </w:r>
      <w:r>
        <w:t>نفس</w:t>
      </w:r>
      <w:r>
        <w:t xml:space="preserve"> </w:t>
      </w:r>
      <w:r>
        <w:t>او</w:t>
      </w:r>
      <w:r>
        <w:t xml:space="preserve"> </w:t>
      </w:r>
      <w:r>
        <w:t>عضو</w:t>
      </w:r>
      <w:r>
        <w:t xml:space="preserve"> </w:t>
      </w:r>
      <w:r>
        <w:t>او</w:t>
      </w:r>
      <w:r>
        <w:t xml:space="preserve"> </w:t>
      </w:r>
      <w:r>
        <w:t>بعض</w:t>
      </w:r>
      <w:r>
        <w:t xml:space="preserve"> </w:t>
      </w:r>
      <w:r>
        <w:t>عضو</w:t>
      </w:r>
      <w:r>
        <w:t xml:space="preserve"> </w:t>
      </w:r>
      <w:r>
        <w:t>او</w:t>
      </w:r>
      <w:r>
        <w:t xml:space="preserve"> </w:t>
      </w:r>
      <w:r>
        <w:t>بايذاء</w:t>
      </w:r>
      <w:r>
        <w:t xml:space="preserve"> </w:t>
      </w:r>
      <w:r>
        <w:t>جسيم</w:t>
      </w:r>
      <w:r>
        <w:t xml:space="preserve"> </w:t>
      </w:r>
      <w:r>
        <w:t>او</w:t>
      </w:r>
      <w:r>
        <w:t xml:space="preserve"> </w:t>
      </w:r>
      <w:r>
        <w:t>بالتهديد</w:t>
      </w:r>
      <w:r>
        <w:t xml:space="preserve"> </w:t>
      </w:r>
      <w:r>
        <w:t>بما</w:t>
      </w:r>
      <w:r>
        <w:t xml:space="preserve"> </w:t>
      </w:r>
      <w:r>
        <w:t>يمس</w:t>
      </w:r>
      <w:r>
        <w:t xml:space="preserve"> </w:t>
      </w:r>
      <w:r>
        <w:t>العرض</w:t>
      </w:r>
      <w:r>
        <w:t xml:space="preserve"> </w:t>
      </w:r>
      <w:r>
        <w:t>او</w:t>
      </w:r>
      <w:r>
        <w:t xml:space="preserve"> </w:t>
      </w:r>
      <w:r>
        <w:t>الشرف</w:t>
      </w:r>
      <w:r>
        <w:t xml:space="preserve"> </w:t>
      </w:r>
      <w:r>
        <w:t>او</w:t>
      </w:r>
      <w:r>
        <w:t xml:space="preserve"> </w:t>
      </w:r>
      <w:r>
        <w:t>باتلاف</w:t>
      </w:r>
      <w:r>
        <w:t xml:space="preserve"> </w:t>
      </w:r>
      <w:r>
        <w:t>المال</w:t>
      </w:r>
      <w:r>
        <w:t xml:space="preserve"> .</w:t>
      </w:r>
      <w:r>
        <w:br/>
      </w:r>
      <w:r>
        <w:t>المــادة</w:t>
      </w:r>
      <w:r>
        <w:t xml:space="preserve">(176): </w:t>
      </w:r>
      <w:r>
        <w:t>لا</w:t>
      </w:r>
      <w:r>
        <w:t xml:space="preserve"> </w:t>
      </w:r>
      <w:r>
        <w:t>يعتبر</w:t>
      </w:r>
      <w:r>
        <w:t xml:space="preserve"> </w:t>
      </w:r>
      <w:r>
        <w:t>الاكراه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ظروف</w:t>
      </w:r>
      <w:r>
        <w:t xml:space="preserve"> </w:t>
      </w:r>
      <w:r>
        <w:t>الحال</w:t>
      </w:r>
      <w:r>
        <w:t xml:space="preserve"> </w:t>
      </w:r>
      <w:r>
        <w:t>تصور</w:t>
      </w:r>
      <w:r>
        <w:t xml:space="preserve"> </w:t>
      </w:r>
      <w:r>
        <w:t>للطرف</w:t>
      </w:r>
      <w:r>
        <w:t xml:space="preserve"> </w:t>
      </w:r>
      <w:r>
        <w:t>الذي</w:t>
      </w:r>
      <w:r>
        <w:t xml:space="preserve"> </w:t>
      </w:r>
      <w:r>
        <w:t>يدعي</w:t>
      </w:r>
      <w:r>
        <w:t xml:space="preserve"> </w:t>
      </w:r>
      <w:r>
        <w:t>الاكراه</w:t>
      </w:r>
      <w:r>
        <w:t xml:space="preserve"> </w:t>
      </w:r>
      <w:r>
        <w:t>ان</w:t>
      </w:r>
      <w:r>
        <w:t xml:space="preserve"> </w:t>
      </w:r>
      <w:r>
        <w:t>الخطر</w:t>
      </w:r>
      <w:r>
        <w:t xml:space="preserve"> </w:t>
      </w:r>
      <w:r>
        <w:t>الجسيم</w:t>
      </w:r>
      <w:r>
        <w:t xml:space="preserve"> </w:t>
      </w:r>
      <w:r>
        <w:t>الذي</w:t>
      </w:r>
      <w:r>
        <w:t xml:space="preserve"> </w:t>
      </w:r>
      <w:r>
        <w:t>يهدده</w:t>
      </w:r>
      <w:r>
        <w:t xml:space="preserve"> </w:t>
      </w:r>
      <w:r>
        <w:t>محدقا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بغيره</w:t>
      </w:r>
      <w:r>
        <w:t xml:space="preserve"> </w:t>
      </w:r>
      <w:r>
        <w:t>ممن</w:t>
      </w:r>
      <w:r>
        <w:t xml:space="preserve"> </w:t>
      </w:r>
      <w:r>
        <w:t>يهمه</w:t>
      </w:r>
      <w:r>
        <w:t xml:space="preserve"> </w:t>
      </w:r>
      <w:r>
        <w:t>امرهم</w:t>
      </w:r>
      <w:r>
        <w:t xml:space="preserve"> </w:t>
      </w:r>
      <w:r>
        <w:t>كالزوجة</w:t>
      </w:r>
      <w:r>
        <w:t xml:space="preserve"> </w:t>
      </w:r>
      <w:r>
        <w:t>واصل</w:t>
      </w:r>
      <w:r>
        <w:t>ه</w:t>
      </w:r>
      <w:r>
        <w:t xml:space="preserve"> </w:t>
      </w:r>
      <w:r>
        <w:t>وفرعه</w:t>
      </w:r>
      <w:r>
        <w:t xml:space="preserve"> </w:t>
      </w:r>
      <w:r>
        <w:t>حال</w:t>
      </w:r>
      <w:r>
        <w:t xml:space="preserve"> </w:t>
      </w:r>
      <w:r>
        <w:t>قيامه</w:t>
      </w:r>
      <w:r>
        <w:t xml:space="preserve"> </w:t>
      </w:r>
      <w:r>
        <w:t>بما</w:t>
      </w:r>
      <w:r>
        <w:t xml:space="preserve"> </w:t>
      </w:r>
      <w:r>
        <w:t>اكره</w:t>
      </w:r>
      <w:r>
        <w:t xml:space="preserve"> </w:t>
      </w:r>
      <w:r>
        <w:t>عليه،</w:t>
      </w:r>
      <w:r>
        <w:t xml:space="preserve"> </w:t>
      </w:r>
      <w:r>
        <w:t>ويراعى</w:t>
      </w:r>
      <w:r>
        <w:t xml:space="preserve"> </w:t>
      </w:r>
      <w:r>
        <w:t>في</w:t>
      </w:r>
      <w:r>
        <w:t xml:space="preserve"> </w:t>
      </w:r>
      <w:r>
        <w:t>تقدير</w:t>
      </w:r>
      <w:r>
        <w:t xml:space="preserve"> </w:t>
      </w:r>
      <w:r>
        <w:t>الاكراه</w:t>
      </w:r>
      <w:r>
        <w:t xml:space="preserve"> </w:t>
      </w:r>
      <w:r>
        <w:t>جنس</w:t>
      </w:r>
      <w:r>
        <w:t xml:space="preserve"> </w:t>
      </w:r>
      <w:r>
        <w:t>من</w:t>
      </w:r>
      <w:r>
        <w:t xml:space="preserve"> </w:t>
      </w:r>
      <w:r>
        <w:t>وقع</w:t>
      </w:r>
      <w:r>
        <w:t xml:space="preserve"> </w:t>
      </w:r>
      <w:r>
        <w:t>عليه</w:t>
      </w:r>
      <w:r>
        <w:t xml:space="preserve"> </w:t>
      </w:r>
      <w:r>
        <w:t>وسنه</w:t>
      </w:r>
      <w:r>
        <w:t xml:space="preserve"> </w:t>
      </w:r>
      <w:r>
        <w:t>وحالته</w:t>
      </w:r>
      <w:r>
        <w:t xml:space="preserve"> </w:t>
      </w:r>
      <w:r>
        <w:t>الاجتماعية</w:t>
      </w:r>
      <w:r>
        <w:t xml:space="preserve"> </w:t>
      </w:r>
      <w:r>
        <w:t>والصحية</w:t>
      </w:r>
      <w:r>
        <w:t xml:space="preserve"> </w:t>
      </w:r>
      <w:r>
        <w:t>وكل</w:t>
      </w:r>
      <w:r>
        <w:t xml:space="preserve"> </w:t>
      </w:r>
      <w:r>
        <w:t>ظرف</w:t>
      </w:r>
      <w:r>
        <w:t xml:space="preserve"> </w:t>
      </w:r>
      <w:r>
        <w:t>اخر</w:t>
      </w:r>
      <w:r>
        <w:t xml:space="preserve"> </w:t>
      </w:r>
      <w:r>
        <w:t>من</w:t>
      </w:r>
      <w:r>
        <w:t xml:space="preserve"> </w:t>
      </w:r>
      <w:r>
        <w:t>شانه</w:t>
      </w:r>
      <w:r>
        <w:t xml:space="preserve"> </w:t>
      </w:r>
      <w:r>
        <w:t>ان</w:t>
      </w:r>
      <w:r>
        <w:t xml:space="preserve"> </w:t>
      </w:r>
      <w:r>
        <w:t>يؤثر</w:t>
      </w:r>
      <w:r>
        <w:t xml:space="preserve"> </w:t>
      </w:r>
      <w:r>
        <w:t>في</w:t>
      </w:r>
      <w:r>
        <w:t xml:space="preserve"> </w:t>
      </w:r>
      <w:r>
        <w:t>جسامة</w:t>
      </w:r>
      <w:r>
        <w:t xml:space="preserve"> </w:t>
      </w:r>
      <w:r>
        <w:t>الاكراه،</w:t>
      </w:r>
      <w:r>
        <w:t xml:space="preserve"> </w:t>
      </w:r>
      <w:r>
        <w:t>وقد</w:t>
      </w:r>
      <w:r>
        <w:t xml:space="preserve"> </w:t>
      </w:r>
      <w:r>
        <w:t>يقع</w:t>
      </w:r>
      <w:r>
        <w:t xml:space="preserve"> </w:t>
      </w:r>
      <w:r>
        <w:t>الاكراه</w:t>
      </w:r>
      <w:r>
        <w:t xml:space="preserve"> </w:t>
      </w:r>
      <w:r>
        <w:t>من</w:t>
      </w:r>
      <w:r>
        <w:t xml:space="preserve"> </w:t>
      </w:r>
      <w:r>
        <w:t>المتعاقد</w:t>
      </w:r>
      <w:r>
        <w:t xml:space="preserve"> </w:t>
      </w:r>
      <w:r>
        <w:t>معه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غيره</w:t>
      </w:r>
      <w:r>
        <w:t xml:space="preserve"> .</w:t>
      </w:r>
      <w:r>
        <w:br/>
      </w:r>
      <w:r>
        <w:t>المــادة</w:t>
      </w:r>
      <w:r>
        <w:t xml:space="preserve">(177):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العقد</w:t>
      </w:r>
      <w:r>
        <w:t xml:space="preserve"> </w:t>
      </w:r>
      <w:r>
        <w:t>الصادر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مكره</w:t>
      </w:r>
      <w:r>
        <w:t xml:space="preserve"> </w:t>
      </w:r>
      <w:r>
        <w:t>عليه</w:t>
      </w:r>
      <w:r>
        <w:t xml:space="preserve"> </w:t>
      </w:r>
      <w:r>
        <w:t>ويجب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وقع</w:t>
      </w:r>
      <w:r>
        <w:t xml:space="preserve"> </w:t>
      </w:r>
      <w:r>
        <w:t>منه</w:t>
      </w:r>
      <w:r>
        <w:t xml:space="preserve"> </w:t>
      </w:r>
      <w:r>
        <w:t>الاكراه</w:t>
      </w:r>
      <w:r>
        <w:t xml:space="preserve"> </w:t>
      </w:r>
      <w:r>
        <w:t>ارجاع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الاكراه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(178): </w:t>
      </w:r>
      <w:r>
        <w:t>اذا</w:t>
      </w:r>
      <w:r>
        <w:t xml:space="preserve"> </w:t>
      </w:r>
      <w:r>
        <w:t>صدر</w:t>
      </w:r>
      <w:r>
        <w:t xml:space="preserve"> </w:t>
      </w:r>
      <w:r>
        <w:t>الاكراه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المتعاقدين</w:t>
      </w:r>
      <w:r>
        <w:t xml:space="preserve"> </w:t>
      </w:r>
      <w:r>
        <w:t>بدون</w:t>
      </w:r>
      <w:r>
        <w:t xml:space="preserve"> </w:t>
      </w:r>
      <w:r>
        <w:t>علم</w:t>
      </w:r>
      <w:r>
        <w:t xml:space="preserve"> </w:t>
      </w:r>
      <w:r>
        <w:t>المتعاقد</w:t>
      </w:r>
      <w:r>
        <w:t xml:space="preserve"> </w:t>
      </w:r>
      <w:r>
        <w:t>الاخر،</w:t>
      </w:r>
      <w:r>
        <w:t xml:space="preserve"> </w:t>
      </w:r>
      <w:r>
        <w:t>كان</w:t>
      </w:r>
      <w:r>
        <w:t xml:space="preserve"> </w:t>
      </w:r>
      <w:r>
        <w:t>للمتعاقد</w:t>
      </w:r>
      <w:r>
        <w:t xml:space="preserve"> </w:t>
      </w:r>
      <w:r>
        <w:t>الاخر</w:t>
      </w:r>
      <w:r>
        <w:t xml:space="preserve"> </w:t>
      </w:r>
      <w:r>
        <w:t>اذا</w:t>
      </w:r>
      <w:r>
        <w:t xml:space="preserve"> </w:t>
      </w:r>
      <w:r>
        <w:t>رجع</w:t>
      </w:r>
      <w:r>
        <w:t xml:space="preserve"> </w:t>
      </w:r>
      <w:r>
        <w:t>عليه</w:t>
      </w:r>
      <w:r>
        <w:t xml:space="preserve"> </w:t>
      </w:r>
      <w:r>
        <w:t>المكره</w:t>
      </w:r>
      <w:r>
        <w:t xml:space="preserve"> </w:t>
      </w:r>
      <w:r>
        <w:t>لارجاع</w:t>
      </w:r>
      <w:r>
        <w:t xml:space="preserve"> </w:t>
      </w:r>
      <w:r>
        <w:t>ما</w:t>
      </w:r>
      <w:r>
        <w:t xml:space="preserve"> </w:t>
      </w:r>
      <w:r>
        <w:t>اكره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يطالبه</w:t>
      </w:r>
      <w:r>
        <w:t xml:space="preserve"> </w:t>
      </w:r>
      <w:r>
        <w:t>بتعويض</w:t>
      </w:r>
      <w:r>
        <w:t xml:space="preserve"> </w:t>
      </w:r>
      <w:r>
        <w:t>ما</w:t>
      </w:r>
      <w:r>
        <w:t xml:space="preserve"> </w:t>
      </w:r>
      <w:r>
        <w:t>غرمه</w:t>
      </w:r>
      <w:r>
        <w:t xml:space="preserve"> </w:t>
      </w:r>
      <w:r>
        <w:t>وما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والمكره</w:t>
      </w:r>
      <w:r>
        <w:t xml:space="preserve"> </w:t>
      </w:r>
      <w:r>
        <w:t>يرجع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اكرهه</w:t>
      </w:r>
      <w:r>
        <w:t xml:space="preserve"> .</w:t>
      </w:r>
      <w:r>
        <w:br/>
      </w:r>
      <w:r>
        <w:t>المــا</w:t>
      </w:r>
      <w:r>
        <w:t>دة</w:t>
      </w:r>
      <w:r>
        <w:t xml:space="preserve">(179): </w:t>
      </w:r>
      <w:r>
        <w:t>اذا</w:t>
      </w:r>
      <w:r>
        <w:t xml:space="preserve"> </w:t>
      </w:r>
      <w:r>
        <w:t>عمد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الى</w:t>
      </w:r>
      <w:r>
        <w:t xml:space="preserve"> </w:t>
      </w:r>
      <w:r>
        <w:t>تغرير</w:t>
      </w:r>
      <w:r>
        <w:t xml:space="preserve"> (</w:t>
      </w:r>
      <w:r>
        <w:t>تدليس</w:t>
      </w:r>
      <w:r>
        <w:t xml:space="preserve">)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الجسامة</w:t>
      </w:r>
      <w:r>
        <w:t xml:space="preserve"> </w:t>
      </w:r>
      <w:r>
        <w:t>بحيث</w:t>
      </w:r>
      <w:r>
        <w:t xml:space="preserve"> </w:t>
      </w:r>
      <w:r>
        <w:t>لولاه</w:t>
      </w:r>
      <w:r>
        <w:t xml:space="preserve"> </w:t>
      </w:r>
      <w:r>
        <w:t>لما</w:t>
      </w:r>
      <w:r>
        <w:t xml:space="preserve"> </w:t>
      </w:r>
      <w:r>
        <w:t>ابرم</w:t>
      </w:r>
      <w:r>
        <w:t xml:space="preserve"> </w:t>
      </w:r>
      <w:r>
        <w:t>الطرف</w:t>
      </w:r>
      <w:r>
        <w:t xml:space="preserve"> </w:t>
      </w:r>
      <w:r>
        <w:t>الثاني</w:t>
      </w:r>
      <w:r>
        <w:t xml:space="preserve"> </w:t>
      </w:r>
      <w:r>
        <w:t>العقد</w:t>
      </w:r>
      <w:r>
        <w:t xml:space="preserve">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العقد</w:t>
      </w:r>
      <w:r>
        <w:t xml:space="preserve"> </w:t>
      </w:r>
      <w:r>
        <w:t>ويكون</w:t>
      </w:r>
      <w:r>
        <w:t xml:space="preserve"> </w:t>
      </w:r>
      <w:r>
        <w:t>للطرف</w:t>
      </w:r>
      <w:r>
        <w:t xml:space="preserve"> </w:t>
      </w:r>
      <w:r>
        <w:t>الثاني</w:t>
      </w:r>
      <w:r>
        <w:t xml:space="preserve"> </w:t>
      </w:r>
      <w:r>
        <w:t>طلب</w:t>
      </w:r>
      <w:r>
        <w:t xml:space="preserve"> </w:t>
      </w:r>
      <w:r>
        <w:t>الحكم</w:t>
      </w:r>
      <w:r>
        <w:t xml:space="preserve"> </w:t>
      </w:r>
      <w:r>
        <w:t>بابطال</w:t>
      </w:r>
      <w:r>
        <w:t xml:space="preserve"> </w:t>
      </w:r>
      <w:r>
        <w:t>العقد</w:t>
      </w:r>
      <w:r>
        <w:t xml:space="preserve"> </w:t>
      </w:r>
      <w:r>
        <w:t>كما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ابقائه،</w:t>
      </w:r>
      <w:r>
        <w:t xml:space="preserve"> </w:t>
      </w:r>
      <w:r>
        <w:t>واذا</w:t>
      </w:r>
      <w:r>
        <w:t xml:space="preserve"> </w:t>
      </w:r>
      <w:r>
        <w:t>مضت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بعد</w:t>
      </w:r>
      <w:r>
        <w:t xml:space="preserve"> </w:t>
      </w:r>
      <w:r>
        <w:t>انكشاف</w:t>
      </w:r>
      <w:r>
        <w:t xml:space="preserve"> </w:t>
      </w:r>
      <w:r>
        <w:t>التغرير</w:t>
      </w:r>
      <w:r>
        <w:t xml:space="preserve"> </w:t>
      </w:r>
      <w:r>
        <w:t>دون</w:t>
      </w:r>
      <w:r>
        <w:t xml:space="preserve"> </w:t>
      </w:r>
      <w:r>
        <w:t>طلب</w:t>
      </w:r>
      <w:r>
        <w:t xml:space="preserve"> </w:t>
      </w:r>
      <w:r>
        <w:t>الابطال</w:t>
      </w:r>
      <w:r>
        <w:t xml:space="preserve"> </w:t>
      </w:r>
      <w:r>
        <w:t>وبدون</w:t>
      </w:r>
      <w:r>
        <w:t xml:space="preserve"> </w:t>
      </w:r>
      <w:r>
        <w:t>مانع</w:t>
      </w:r>
      <w:r>
        <w:t xml:space="preserve"> </w:t>
      </w:r>
      <w:r>
        <w:t>من</w:t>
      </w:r>
      <w:r>
        <w:t xml:space="preserve"> </w:t>
      </w:r>
      <w:r>
        <w:t>الرد</w:t>
      </w:r>
      <w:r>
        <w:t xml:space="preserve"> </w:t>
      </w:r>
      <w:r>
        <w:t>الفوري</w:t>
      </w:r>
      <w:r>
        <w:t xml:space="preserve"> </w:t>
      </w:r>
      <w:r>
        <w:t>فلا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بشانه،</w:t>
      </w:r>
      <w:r>
        <w:t xml:space="preserve"> </w:t>
      </w:r>
      <w:r>
        <w:t>وتعتبر</w:t>
      </w:r>
      <w:r>
        <w:t xml:space="preserve"> </w:t>
      </w:r>
      <w:r>
        <w:t>كل</w:t>
      </w:r>
      <w:r>
        <w:t xml:space="preserve"> </w:t>
      </w:r>
      <w:r>
        <w:t>حيلة</w:t>
      </w:r>
      <w:r>
        <w:t xml:space="preserve"> </w:t>
      </w:r>
      <w:r>
        <w:t>يلجا</w:t>
      </w:r>
      <w:r>
        <w:t xml:space="preserve"> </w:t>
      </w:r>
      <w:r>
        <w:t>اليها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تغريرا</w:t>
      </w:r>
      <w:r>
        <w:t xml:space="preserve"> .</w:t>
      </w:r>
      <w:r>
        <w:br/>
      </w:r>
      <w:r>
        <w:t>المــادة</w:t>
      </w:r>
      <w:r>
        <w:t xml:space="preserve">(180): </w:t>
      </w:r>
      <w:r>
        <w:t>اذا</w:t>
      </w:r>
      <w:r>
        <w:t xml:space="preserve"> </w:t>
      </w:r>
      <w:r>
        <w:t>صدر</w:t>
      </w:r>
      <w:r>
        <w:t xml:space="preserve"> </w:t>
      </w:r>
      <w:r>
        <w:t>التغرير</w:t>
      </w:r>
      <w:r>
        <w:t xml:space="preserve"> (</w:t>
      </w:r>
      <w:r>
        <w:t>التدليس</w:t>
      </w:r>
      <w:r>
        <w:t xml:space="preserve">)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المتعاقدين</w:t>
      </w:r>
      <w:r>
        <w:t xml:space="preserve"> </w:t>
      </w:r>
      <w:r>
        <w:t>فليس</w:t>
      </w:r>
      <w:r>
        <w:t xml:space="preserve"> </w:t>
      </w:r>
      <w:r>
        <w:t>للمتعاقد</w:t>
      </w:r>
      <w:r>
        <w:t xml:space="preserve"> </w:t>
      </w:r>
      <w:r>
        <w:t>الواقع</w:t>
      </w:r>
      <w:r>
        <w:t xml:space="preserve"> </w:t>
      </w:r>
      <w:r>
        <w:t>في</w:t>
      </w:r>
      <w:r>
        <w:t xml:space="preserve"> </w:t>
      </w:r>
      <w:r>
        <w:t>الخداع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ان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</w:t>
      </w:r>
      <w:r>
        <w:t>كان</w:t>
      </w:r>
      <w:r>
        <w:t xml:space="preserve"> </w:t>
      </w:r>
      <w:r>
        <w:t>يعلم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الظاهر</w:t>
      </w:r>
      <w:r>
        <w:t xml:space="preserve"> </w:t>
      </w:r>
      <w:r>
        <w:t>علمه</w:t>
      </w:r>
      <w:r>
        <w:t xml:space="preserve"> </w:t>
      </w:r>
      <w:r>
        <w:t>بهذا</w:t>
      </w:r>
      <w:r>
        <w:t xml:space="preserve"> </w:t>
      </w:r>
      <w:r>
        <w:t>التغر</w:t>
      </w:r>
      <w:r>
        <w:t>ير</w:t>
      </w:r>
      <w:r>
        <w:t xml:space="preserve"> .</w:t>
      </w:r>
      <w:r>
        <w:br/>
      </w:r>
      <w:r>
        <w:t>المــادة</w:t>
      </w:r>
      <w:r>
        <w:t xml:space="preserve">(181): </w:t>
      </w:r>
      <w:r>
        <w:t>الغبن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احد</w:t>
      </w:r>
      <w:r>
        <w:t xml:space="preserve"> </w:t>
      </w:r>
      <w:r>
        <w:t>العوضين</w:t>
      </w:r>
      <w:r>
        <w:t xml:space="preserve"> </w:t>
      </w:r>
      <w:r>
        <w:t>غير</w:t>
      </w:r>
      <w:r>
        <w:t xml:space="preserve"> </w:t>
      </w:r>
      <w:r>
        <w:t>متعادل</w:t>
      </w:r>
      <w:r>
        <w:t xml:space="preserve"> </w:t>
      </w:r>
      <w:r>
        <w:t>مع</w:t>
      </w:r>
      <w:r>
        <w:t xml:space="preserve"> </w:t>
      </w:r>
      <w:r>
        <w:t>العوض</w:t>
      </w:r>
      <w:r>
        <w:t xml:space="preserve"> </w:t>
      </w:r>
      <w:r>
        <w:t>الاخر،</w:t>
      </w:r>
      <w:r>
        <w:t xml:space="preserve"> </w:t>
      </w:r>
      <w:r>
        <w:t>ولا</w:t>
      </w:r>
      <w:r>
        <w:t xml:space="preserve"> </w:t>
      </w:r>
      <w:r>
        <w:t>تاثير</w:t>
      </w:r>
      <w:r>
        <w:t xml:space="preserve"> </w:t>
      </w:r>
      <w:r>
        <w:t>للغبن</w:t>
      </w:r>
      <w:r>
        <w:t xml:space="preserve"> </w:t>
      </w:r>
      <w:r>
        <w:t>على</w:t>
      </w:r>
      <w:r>
        <w:t xml:space="preserve"> </w:t>
      </w:r>
      <w:r>
        <w:t>صحة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البالغ</w:t>
      </w:r>
      <w:r>
        <w:t xml:space="preserve"> </w:t>
      </w:r>
      <w:r>
        <w:t>العاقل،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فاحشا</w:t>
      </w:r>
      <w:r>
        <w:t xml:space="preserve"> </w:t>
      </w:r>
      <w:r>
        <w:t>وفيه</w:t>
      </w:r>
      <w:r>
        <w:t xml:space="preserve"> </w:t>
      </w:r>
      <w:r>
        <w:t>غرر،</w:t>
      </w:r>
      <w:r>
        <w:t xml:space="preserve"> </w:t>
      </w:r>
      <w:r>
        <w:t>ويعتبر</w:t>
      </w:r>
      <w:r>
        <w:t xml:space="preserve"> </w:t>
      </w:r>
      <w:r>
        <w:t>الغبن</w:t>
      </w:r>
      <w:r>
        <w:t xml:space="preserve"> </w:t>
      </w:r>
      <w:r>
        <w:t>فاحشا</w:t>
      </w:r>
      <w:r>
        <w:t xml:space="preserve"> </w:t>
      </w:r>
      <w:r>
        <w:t>اذا</w:t>
      </w:r>
      <w:r>
        <w:t xml:space="preserve"> </w:t>
      </w:r>
      <w:r>
        <w:t>بلغ</w:t>
      </w:r>
      <w:r>
        <w:t xml:space="preserve"> </w:t>
      </w:r>
      <w:r>
        <w:t>عشر</w:t>
      </w:r>
      <w:r>
        <w:t xml:space="preserve"> </w:t>
      </w:r>
      <w:r>
        <w:t>قيمة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وقت</w:t>
      </w:r>
      <w:r>
        <w:t xml:space="preserve"> </w:t>
      </w:r>
      <w:r>
        <w:t>التصرف،</w:t>
      </w:r>
      <w:r>
        <w:t xml:space="preserve"> </w:t>
      </w:r>
      <w:r>
        <w:t>وعلى</w:t>
      </w:r>
      <w:r>
        <w:t xml:space="preserve"> </w:t>
      </w:r>
      <w:r>
        <w:t>الحاكم</w:t>
      </w:r>
      <w:r>
        <w:t xml:space="preserve"> </w:t>
      </w:r>
      <w:r>
        <w:t>ان</w:t>
      </w:r>
      <w:r>
        <w:t xml:space="preserve"> </w:t>
      </w:r>
      <w:r>
        <w:t>يستجيب</w:t>
      </w:r>
      <w:r>
        <w:t xml:space="preserve"> </w:t>
      </w:r>
      <w:r>
        <w:t>لطلب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ازالة</w:t>
      </w:r>
      <w:r>
        <w:t xml:space="preserve"> </w:t>
      </w:r>
      <w:r>
        <w:t>الغبن</w:t>
      </w:r>
      <w:r>
        <w:t xml:space="preserve"> </w:t>
      </w:r>
      <w:r>
        <w:t>بحسب</w:t>
      </w:r>
      <w:r>
        <w:t xml:space="preserve"> </w:t>
      </w:r>
      <w:r>
        <w:t>طلب</w:t>
      </w:r>
      <w:r>
        <w:t xml:space="preserve"> </w:t>
      </w:r>
      <w:r>
        <w:t>المغبون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يمثله</w:t>
      </w:r>
      <w:r>
        <w:t xml:space="preserve">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المغبون،</w:t>
      </w:r>
      <w:r>
        <w:t xml:space="preserve"> </w:t>
      </w:r>
      <w:r>
        <w:t>ويجوز</w:t>
      </w:r>
      <w:r>
        <w:t xml:space="preserve"> </w:t>
      </w:r>
      <w:r>
        <w:t>في</w:t>
      </w:r>
      <w:r>
        <w:t xml:space="preserve"> </w:t>
      </w:r>
      <w:r>
        <w:t>عقود</w:t>
      </w:r>
      <w:r>
        <w:t xml:space="preserve"> </w:t>
      </w:r>
      <w:r>
        <w:t>المعاوضة</w:t>
      </w:r>
      <w:r>
        <w:t xml:space="preserve"> </w:t>
      </w:r>
      <w:r>
        <w:t>ان</w:t>
      </w:r>
      <w:r>
        <w:t xml:space="preserve"> </w:t>
      </w:r>
      <w:r>
        <w:t>يتوقى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دعوى</w:t>
      </w:r>
      <w:r>
        <w:t xml:space="preserve"> </w:t>
      </w:r>
      <w:r>
        <w:t>الابطال</w:t>
      </w:r>
      <w:r>
        <w:t xml:space="preserve"> </w:t>
      </w:r>
      <w:r>
        <w:t>بان</w:t>
      </w:r>
      <w:r>
        <w:t xml:space="preserve"> </w:t>
      </w:r>
      <w:r>
        <w:t>يعرض</w:t>
      </w:r>
      <w:r>
        <w:t xml:space="preserve"> </w:t>
      </w:r>
      <w:r>
        <w:t>ازالة</w:t>
      </w:r>
      <w:r>
        <w:t xml:space="preserve"> </w:t>
      </w:r>
      <w:r>
        <w:t>الغبن</w:t>
      </w:r>
      <w:r>
        <w:t xml:space="preserve"> </w:t>
      </w:r>
      <w:r>
        <w:t>ولا</w:t>
      </w:r>
      <w:r>
        <w:t xml:space="preserve">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المغبون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فاحشا</w:t>
      </w:r>
      <w:r>
        <w:t xml:space="preserve"> </w:t>
      </w:r>
      <w:r>
        <w:t>ولا</w:t>
      </w:r>
      <w:r>
        <w:t xml:space="preserve"> </w:t>
      </w:r>
      <w:r>
        <w:t>غرر</w:t>
      </w:r>
      <w:r>
        <w:t xml:space="preserve"> </w:t>
      </w:r>
      <w:r>
        <w:t>فيه</w:t>
      </w:r>
      <w:r>
        <w:t xml:space="preserve"> </w:t>
      </w:r>
      <w:r>
        <w:t>اذا</w:t>
      </w:r>
      <w:r>
        <w:t xml:space="preserve"> </w:t>
      </w:r>
      <w:r>
        <w:t>رفعت</w:t>
      </w:r>
      <w:r>
        <w:t xml:space="preserve"> </w:t>
      </w:r>
      <w:r>
        <w:t>بعد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العقد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المانع</w:t>
      </w:r>
      <w:r>
        <w:t xml:space="preserve">, </w:t>
      </w:r>
      <w:r>
        <w:t>ويتاثر</w:t>
      </w:r>
      <w:r>
        <w:t xml:space="preserve"> </w:t>
      </w:r>
      <w:r>
        <w:t>العقد</w:t>
      </w:r>
      <w:r>
        <w:t xml:space="preserve"> </w:t>
      </w:r>
      <w:r>
        <w:t>بالغ</w:t>
      </w:r>
      <w:r>
        <w:t>بن</w:t>
      </w:r>
      <w:r>
        <w:t xml:space="preserve"> </w:t>
      </w:r>
      <w:r>
        <w:t>دائما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وقف</w:t>
      </w:r>
      <w:r>
        <w:t xml:space="preserve"> </w:t>
      </w:r>
      <w:r>
        <w:t>او</w:t>
      </w:r>
      <w:r>
        <w:t xml:space="preserve"> </w:t>
      </w:r>
      <w:r>
        <w:t>صغير</w:t>
      </w:r>
      <w:r>
        <w:t xml:space="preserve"> </w:t>
      </w:r>
      <w:r>
        <w:t>اومن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او</w:t>
      </w:r>
      <w:r>
        <w:t xml:space="preserve"> </w:t>
      </w:r>
      <w:r>
        <w:t>على</w:t>
      </w:r>
      <w:r>
        <w:t xml:space="preserve"> </w:t>
      </w:r>
      <w:r>
        <w:t>المتصرف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بالوكالة</w:t>
      </w:r>
      <w:r>
        <w:t xml:space="preserve"> </w:t>
      </w:r>
      <w:r>
        <w:t>او</w:t>
      </w:r>
      <w:r>
        <w:t xml:space="preserve"> </w:t>
      </w:r>
      <w:r>
        <w:t>الفضالة</w:t>
      </w:r>
      <w:r>
        <w:t xml:space="preserve"> .</w:t>
      </w:r>
      <w:r>
        <w:br/>
      </w:r>
      <w:r>
        <w:t>المــادة</w:t>
      </w:r>
      <w:r>
        <w:t xml:space="preserve">(182): </w:t>
      </w:r>
      <w:r>
        <w:t>حكم</w:t>
      </w:r>
      <w:r>
        <w:t xml:space="preserve"> </w:t>
      </w:r>
      <w:r>
        <w:t>الهزل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الفقرات</w:t>
      </w:r>
      <w:r>
        <w:t xml:space="preserve"> </w:t>
      </w:r>
      <w:r>
        <w:t>التالية</w:t>
      </w:r>
      <w:r>
        <w:t>: –</w:t>
      </w:r>
      <w:r>
        <w:br/>
      </w:r>
      <w:r>
        <w:t>ا</w:t>
      </w:r>
      <w:r>
        <w:t xml:space="preserve">- </w:t>
      </w:r>
      <w:r>
        <w:t>اذا</w:t>
      </w:r>
      <w:r>
        <w:t xml:space="preserve"> </w:t>
      </w:r>
      <w:r>
        <w:t>انصب</w:t>
      </w:r>
      <w:r>
        <w:t xml:space="preserve"> </w:t>
      </w:r>
      <w:r>
        <w:t>قول</w:t>
      </w:r>
      <w:r>
        <w:t xml:space="preserve"> </w:t>
      </w:r>
      <w:r>
        <w:t>الهازل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نقضه</w:t>
      </w:r>
      <w:r>
        <w:t xml:space="preserve"> </w:t>
      </w:r>
      <w:r>
        <w:t>صح</w:t>
      </w:r>
      <w:r>
        <w:t xml:space="preserve"> </w:t>
      </w:r>
      <w:r>
        <w:t>ذلك</w:t>
      </w:r>
      <w:r>
        <w:t xml:space="preserve"> </w:t>
      </w:r>
      <w:r>
        <w:t>في</w:t>
      </w:r>
      <w:r>
        <w:t xml:space="preserve"> </w:t>
      </w:r>
      <w:r>
        <w:t>الطلاق</w:t>
      </w:r>
      <w:r>
        <w:t xml:space="preserve"> </w:t>
      </w:r>
      <w:r>
        <w:t>والنكاح</w:t>
      </w:r>
      <w:r>
        <w:t xml:space="preserve"> </w:t>
      </w:r>
      <w:r>
        <w:t>والرجعة</w:t>
      </w:r>
      <w:r>
        <w:t xml:space="preserve"> .</w:t>
      </w:r>
      <w:r>
        <w:br/>
      </w:r>
      <w:r>
        <w:t>ب</w:t>
      </w:r>
      <w:r>
        <w:t xml:space="preserve">- </w:t>
      </w:r>
      <w:r>
        <w:t>الهزل</w:t>
      </w:r>
      <w:r>
        <w:t xml:space="preserve"> </w:t>
      </w:r>
      <w:r>
        <w:t>في</w:t>
      </w:r>
      <w:r>
        <w:t xml:space="preserve"> </w:t>
      </w:r>
      <w:r>
        <w:t>الاختبارات</w:t>
      </w:r>
      <w:r>
        <w:t xml:space="preserve"> </w:t>
      </w:r>
      <w:r>
        <w:t>العامة</w:t>
      </w:r>
      <w:r>
        <w:t xml:space="preserve"> </w:t>
      </w:r>
      <w:r>
        <w:t>يبطلها</w:t>
      </w:r>
      <w:r>
        <w:t xml:space="preserve"> .</w:t>
      </w:r>
      <w:r>
        <w:br/>
      </w:r>
      <w:r>
        <w:t>ج</w:t>
      </w:r>
      <w:r>
        <w:t xml:space="preserve">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المتعاقدان</w:t>
      </w:r>
      <w:r>
        <w:t xml:space="preserve"> </w:t>
      </w:r>
      <w:r>
        <w:t>هازلين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يقبل</w:t>
      </w:r>
      <w:r>
        <w:t xml:space="preserve"> </w:t>
      </w:r>
      <w:r>
        <w:t>النقض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صوريا</w:t>
      </w:r>
      <w:r>
        <w:t xml:space="preserve"> </w:t>
      </w:r>
      <w:r>
        <w:t>واذا</w:t>
      </w:r>
      <w:r>
        <w:t xml:space="preserve"> </w:t>
      </w:r>
      <w:r>
        <w:t>تصرف</w:t>
      </w:r>
      <w:r>
        <w:t xml:space="preserve"> </w:t>
      </w:r>
      <w:r>
        <w:t>من</w:t>
      </w:r>
      <w:r>
        <w:t xml:space="preserve"> </w:t>
      </w:r>
      <w:r>
        <w:t>صار</w:t>
      </w:r>
      <w:r>
        <w:t xml:space="preserve"> </w:t>
      </w:r>
      <w:r>
        <w:t>اليه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لا</w:t>
      </w:r>
      <w:r>
        <w:t xml:space="preserve"> </w:t>
      </w:r>
      <w:r>
        <w:t>يعلم</w:t>
      </w:r>
      <w:r>
        <w:t xml:space="preserve"> </w:t>
      </w:r>
      <w:r>
        <w:t>بالهزل</w:t>
      </w:r>
      <w:r>
        <w:t xml:space="preserve"> </w:t>
      </w:r>
      <w:r>
        <w:t>فللمتصرف</w:t>
      </w:r>
      <w:r>
        <w:t xml:space="preserve"> </w:t>
      </w:r>
      <w:r>
        <w:t>اليه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بالعقد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هزليته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الهازلين</w:t>
      </w:r>
      <w:r>
        <w:t xml:space="preserve"> </w:t>
      </w:r>
      <w:r>
        <w:t>بالتعويض</w:t>
      </w:r>
      <w:r>
        <w:t xml:space="preserve"> </w:t>
      </w:r>
      <w:r>
        <w:t>لما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وغرامة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</w:t>
      </w:r>
      <w:r>
        <w:t>بت</w:t>
      </w:r>
      <w:r>
        <w:t xml:space="preserve"> </w:t>
      </w:r>
      <w:r>
        <w:t>ان</w:t>
      </w:r>
      <w:r>
        <w:t xml:space="preserve"> </w:t>
      </w:r>
      <w:r>
        <w:t>المتصرف</w:t>
      </w:r>
      <w:r>
        <w:t xml:space="preserve"> </w:t>
      </w:r>
      <w:r>
        <w:t>الاول</w:t>
      </w:r>
      <w:r>
        <w:t xml:space="preserve"> </w:t>
      </w:r>
      <w:r>
        <w:t>كان</w:t>
      </w:r>
      <w:r>
        <w:t xml:space="preserve"> </w:t>
      </w:r>
      <w:r>
        <w:t>حسن</w:t>
      </w:r>
      <w:r>
        <w:t xml:space="preserve"> </w:t>
      </w:r>
      <w:r>
        <w:t>النية</w:t>
      </w:r>
      <w:r>
        <w:t xml:space="preserve"> </w:t>
      </w:r>
      <w:r>
        <w:t>فيكون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المتصرف</w:t>
      </w:r>
      <w:r>
        <w:t xml:space="preserve"> </w:t>
      </w:r>
      <w:r>
        <w:t>الثاني</w:t>
      </w:r>
      <w:r>
        <w:t xml:space="preserve"> </w:t>
      </w:r>
      <w:r>
        <w:t>وحده</w:t>
      </w:r>
      <w:r>
        <w:t xml:space="preserve"> .</w:t>
      </w:r>
      <w:r>
        <w:br/>
      </w:r>
      <w:r>
        <w:t>المــادة</w:t>
      </w:r>
      <w:r>
        <w:t xml:space="preserve">(183): </w:t>
      </w:r>
      <w:r>
        <w:t>كل</w:t>
      </w:r>
      <w:r>
        <w:t xml:space="preserve"> </w:t>
      </w:r>
      <w:r>
        <w:t>عقد</w:t>
      </w:r>
      <w:r>
        <w:t xml:space="preserve"> </w:t>
      </w:r>
      <w:r>
        <w:t>قصد</w:t>
      </w:r>
      <w:r>
        <w:t xml:space="preserve"> </w:t>
      </w:r>
      <w:r>
        <w:t>به</w:t>
      </w:r>
      <w:r>
        <w:t xml:space="preserve"> </w:t>
      </w:r>
      <w:r>
        <w:t>الحيلة</w:t>
      </w:r>
      <w:r>
        <w:t xml:space="preserve"> </w:t>
      </w:r>
      <w:r>
        <w:t>لاخفاء</w:t>
      </w:r>
      <w:r>
        <w:t xml:space="preserve"> </w:t>
      </w:r>
      <w:r>
        <w:t>عقد</w:t>
      </w:r>
      <w:r>
        <w:t xml:space="preserve"> </w:t>
      </w:r>
      <w:r>
        <w:t>حقيقي</w:t>
      </w:r>
      <w:r>
        <w:t xml:space="preserve"> </w:t>
      </w:r>
      <w:r>
        <w:t>فالعبرة</w:t>
      </w:r>
      <w:r>
        <w:t xml:space="preserve"> </w:t>
      </w:r>
      <w:r>
        <w:t>بالعقد</w:t>
      </w:r>
      <w:r>
        <w:t xml:space="preserve"> </w:t>
      </w:r>
      <w:r>
        <w:t>الحقيقي</w:t>
      </w:r>
      <w:r>
        <w:t xml:space="preserve"> </w:t>
      </w:r>
      <w:r>
        <w:t>صحة</w:t>
      </w:r>
      <w:r>
        <w:t xml:space="preserve"> </w:t>
      </w:r>
      <w:r>
        <w:t>وبطلانا</w:t>
      </w:r>
      <w:r>
        <w:t xml:space="preserve"> .</w:t>
      </w:r>
      <w:r>
        <w:br/>
      </w:r>
      <w:r>
        <w:t>المــادة</w:t>
      </w:r>
      <w:r>
        <w:t xml:space="preserve">(184): </w:t>
      </w:r>
      <w:r>
        <w:t>يلزم</w:t>
      </w:r>
      <w:r>
        <w:t xml:space="preserve"> </w:t>
      </w:r>
      <w:r>
        <w:t>لكل</w:t>
      </w:r>
      <w:r>
        <w:t xml:space="preserve"> </w:t>
      </w:r>
      <w:r>
        <w:t>عقد</w:t>
      </w:r>
      <w:r>
        <w:t xml:space="preserve"> </w:t>
      </w:r>
      <w:r>
        <w:t>محل</w:t>
      </w:r>
      <w:r>
        <w:t xml:space="preserve"> “</w:t>
      </w:r>
      <w:r>
        <w:t>معقود</w:t>
      </w:r>
      <w:r>
        <w:t xml:space="preserve"> </w:t>
      </w:r>
      <w:r>
        <w:t>عليه</w:t>
      </w:r>
      <w:r>
        <w:t xml:space="preserve">” </w:t>
      </w:r>
      <w:r>
        <w:t>يضاف</w:t>
      </w:r>
      <w:r>
        <w:t xml:space="preserve"> </w:t>
      </w:r>
      <w:r>
        <w:t>اليه</w:t>
      </w:r>
      <w:r>
        <w:t xml:space="preserve"> </w:t>
      </w:r>
      <w:r>
        <w:t>يكون</w:t>
      </w:r>
      <w:r>
        <w:t xml:space="preserve"> </w:t>
      </w:r>
      <w:r>
        <w:t>قابلا</w:t>
      </w:r>
      <w:r>
        <w:t xml:space="preserve"> </w:t>
      </w:r>
      <w:r>
        <w:t>لاحكامه،</w:t>
      </w:r>
      <w:r>
        <w:t xml:space="preserve"> </w:t>
      </w:r>
      <w:r>
        <w:t>ويكون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“</w:t>
      </w:r>
      <w:r>
        <w:t>المعقود</w:t>
      </w:r>
      <w:r>
        <w:t xml:space="preserve"> </w:t>
      </w:r>
      <w:r>
        <w:t>عليه</w:t>
      </w:r>
      <w:r>
        <w:t xml:space="preserve">” </w:t>
      </w:r>
      <w:r>
        <w:t>مالا</w:t>
      </w:r>
      <w:r>
        <w:t xml:space="preserve"> </w:t>
      </w:r>
      <w:r>
        <w:t>او</w:t>
      </w:r>
      <w:r>
        <w:t xml:space="preserve"> </w:t>
      </w:r>
      <w:r>
        <w:t>منفعة</w:t>
      </w:r>
      <w:r>
        <w:t xml:space="preserve"> </w:t>
      </w:r>
      <w:r>
        <w:t>او</w:t>
      </w:r>
      <w:r>
        <w:t xml:space="preserve"> </w:t>
      </w:r>
      <w:r>
        <w:t>دينا</w:t>
      </w:r>
      <w:r>
        <w:t xml:space="preserve"> </w:t>
      </w:r>
      <w:r>
        <w:t>او</w:t>
      </w:r>
      <w:r>
        <w:t xml:space="preserve"> </w:t>
      </w:r>
      <w:r>
        <w:t>عملا</w:t>
      </w:r>
      <w:r>
        <w:t xml:space="preserve"> </w:t>
      </w:r>
      <w:r>
        <w:t>او</w:t>
      </w:r>
      <w:r>
        <w:t xml:space="preserve"> </w:t>
      </w:r>
      <w:r>
        <w:t>امتناعا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.</w:t>
      </w:r>
      <w:r>
        <w:br/>
      </w:r>
      <w:r>
        <w:t>المــادة</w:t>
      </w:r>
      <w:r>
        <w:t xml:space="preserve">(185):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“</w:t>
      </w:r>
      <w:r>
        <w:t>المعقود</w:t>
      </w:r>
      <w:r>
        <w:t xml:space="preserve"> </w:t>
      </w:r>
      <w:r>
        <w:t>عليه</w:t>
      </w:r>
      <w:r>
        <w:t xml:space="preserve">”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قابلا</w:t>
      </w:r>
      <w:r>
        <w:t xml:space="preserve"> </w:t>
      </w:r>
      <w:r>
        <w:t>لاحكام</w:t>
      </w:r>
      <w:r>
        <w:t xml:space="preserve"> </w:t>
      </w:r>
      <w:r>
        <w:t>العقد</w:t>
      </w:r>
      <w:r>
        <w:t xml:space="preserve"> </w:t>
      </w:r>
      <w:r>
        <w:t>شرعا</w:t>
      </w:r>
      <w:r>
        <w:t xml:space="preserve"> .</w:t>
      </w:r>
      <w:r>
        <w:br/>
        <w:t xml:space="preserve">2-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محقق</w:t>
      </w:r>
      <w:r>
        <w:t xml:space="preserve"> </w:t>
      </w:r>
      <w:r>
        <w:t>الوجود</w:t>
      </w:r>
      <w:r>
        <w:t xml:space="preserve"> </w:t>
      </w:r>
      <w:r>
        <w:t>عند</w:t>
      </w:r>
      <w:r>
        <w:t xml:space="preserve"> </w:t>
      </w:r>
      <w:r>
        <w:t>انشاء</w:t>
      </w:r>
      <w:r>
        <w:t xml:space="preserve"> </w:t>
      </w:r>
      <w:r>
        <w:t>العقد</w:t>
      </w:r>
      <w:r>
        <w:t xml:space="preserve"> </w:t>
      </w:r>
      <w:r>
        <w:t>الا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الذمة</w:t>
      </w:r>
      <w:r>
        <w:t xml:space="preserve"> .</w:t>
      </w:r>
      <w:r>
        <w:br/>
        <w:t xml:space="preserve">3-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معلوما</w:t>
      </w:r>
      <w:r>
        <w:t xml:space="preserve"> .</w:t>
      </w:r>
      <w:r>
        <w:br/>
        <w:t xml:space="preserve">4-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مقدورا</w:t>
      </w:r>
      <w:r>
        <w:t xml:space="preserve"> </w:t>
      </w:r>
      <w:r>
        <w:t>على</w:t>
      </w:r>
      <w:r>
        <w:t xml:space="preserve"> </w:t>
      </w:r>
      <w:r>
        <w:t>تسليمه</w:t>
      </w:r>
      <w:r>
        <w:t xml:space="preserve"> </w:t>
      </w:r>
      <w:r>
        <w:t>او</w:t>
      </w:r>
      <w:r>
        <w:t xml:space="preserve"> </w:t>
      </w:r>
      <w:r>
        <w:t>القيام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(186):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التعاقد</w:t>
      </w:r>
      <w:r>
        <w:t xml:space="preserve"> </w:t>
      </w:r>
      <w:r>
        <w:t>على</w:t>
      </w:r>
      <w:r>
        <w:t xml:space="preserve"> </w:t>
      </w:r>
      <w:r>
        <w:t>عين</w:t>
      </w:r>
      <w:r>
        <w:t xml:space="preserve"> </w:t>
      </w:r>
      <w:r>
        <w:t>محرمة</w:t>
      </w:r>
      <w:r>
        <w:t xml:space="preserve"> </w:t>
      </w:r>
      <w:r>
        <w:t>شرعا</w:t>
      </w:r>
      <w:r>
        <w:t xml:space="preserve"> </w:t>
      </w:r>
      <w:r>
        <w:t>ولا</w:t>
      </w:r>
      <w:r>
        <w:t xml:space="preserve"> </w:t>
      </w:r>
      <w:r>
        <w:t>فعل</w:t>
      </w:r>
      <w:r>
        <w:t xml:space="preserve"> </w:t>
      </w:r>
      <w:r>
        <w:t>محرم</w:t>
      </w:r>
      <w:r>
        <w:t xml:space="preserve"> </w:t>
      </w:r>
      <w:r>
        <w:t>شرعا</w:t>
      </w:r>
      <w:r>
        <w:t xml:space="preserve"> </w:t>
      </w:r>
      <w:r>
        <w:t>او</w:t>
      </w:r>
      <w:r>
        <w:t xml:space="preserve"> </w:t>
      </w:r>
      <w:r>
        <w:t>مخالف</w:t>
      </w:r>
      <w:r>
        <w:t xml:space="preserve"> </w:t>
      </w:r>
      <w:r>
        <w:t>للنظام</w:t>
      </w:r>
      <w:r>
        <w:t xml:space="preserve"> </w:t>
      </w:r>
      <w:r>
        <w:t>العام</w:t>
      </w:r>
      <w:r>
        <w:t xml:space="preserve"> </w:t>
      </w:r>
      <w:r>
        <w:t>او</w:t>
      </w:r>
      <w:r>
        <w:t xml:space="preserve"> </w:t>
      </w:r>
      <w:r>
        <w:t>الاداب</w:t>
      </w:r>
      <w:r>
        <w:t xml:space="preserve"> </w:t>
      </w:r>
      <w:r>
        <w:t>العامة</w:t>
      </w:r>
      <w:r>
        <w:t xml:space="preserve"> </w:t>
      </w:r>
      <w:r>
        <w:t>الذين</w:t>
      </w:r>
      <w:r>
        <w:t xml:space="preserve"> </w:t>
      </w:r>
      <w:r>
        <w:t>لا</w:t>
      </w:r>
      <w:r>
        <w:t xml:space="preserve"> </w:t>
      </w:r>
      <w:r>
        <w:t>يخالفان</w:t>
      </w:r>
      <w:r>
        <w:t xml:space="preserve"> </w:t>
      </w:r>
      <w:r>
        <w:t>اصول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(187):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التعاقد</w:t>
      </w:r>
      <w:r>
        <w:t xml:space="preserve"> </w:t>
      </w:r>
      <w:r>
        <w:t>على</w:t>
      </w:r>
      <w:r>
        <w:t xml:space="preserve"> </w:t>
      </w:r>
      <w:r>
        <w:t>الاموال</w:t>
      </w:r>
      <w:r>
        <w:t xml:space="preserve"> </w:t>
      </w:r>
      <w:r>
        <w:t>التي</w:t>
      </w:r>
      <w:r>
        <w:t xml:space="preserve"> </w:t>
      </w:r>
      <w:r>
        <w:t>مازالت</w:t>
      </w:r>
      <w:r>
        <w:t xml:space="preserve"> </w:t>
      </w:r>
      <w:r>
        <w:t>على</w:t>
      </w:r>
      <w:r>
        <w:t xml:space="preserve"> </w:t>
      </w:r>
      <w:r>
        <w:t>الاباحة</w:t>
      </w:r>
      <w:r>
        <w:t xml:space="preserve"> </w:t>
      </w:r>
      <w:r>
        <w:t>الاصلية</w:t>
      </w:r>
      <w:r>
        <w:t xml:space="preserve"> </w:t>
      </w:r>
      <w:r>
        <w:t>كالارض</w:t>
      </w:r>
      <w:r>
        <w:t xml:space="preserve"> </w:t>
      </w:r>
      <w:r>
        <w:t>الموات،</w:t>
      </w:r>
      <w:r>
        <w:t xml:space="preserve"> </w:t>
      </w:r>
      <w:r>
        <w:t>والصيد</w:t>
      </w:r>
      <w:r>
        <w:t xml:space="preserve"> </w:t>
      </w:r>
      <w:r>
        <w:t>الطليق</w:t>
      </w:r>
      <w:r>
        <w:t xml:space="preserve"> .</w:t>
      </w:r>
      <w:r>
        <w:br/>
      </w:r>
      <w:r>
        <w:t>المــادة</w:t>
      </w:r>
      <w:r>
        <w:t xml:space="preserve">(188):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التعاقد</w:t>
      </w:r>
      <w:r>
        <w:t xml:space="preserve"> </w:t>
      </w:r>
      <w:r>
        <w:t>على</w:t>
      </w:r>
      <w:r>
        <w:t xml:space="preserve"> </w:t>
      </w:r>
      <w:r>
        <w:t>نيابة</w:t>
      </w:r>
      <w:r>
        <w:t xml:space="preserve"> </w:t>
      </w:r>
      <w:r>
        <w:t>الغير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تصح</w:t>
      </w:r>
      <w:r>
        <w:t xml:space="preserve"> </w:t>
      </w:r>
      <w:r>
        <w:t>به</w:t>
      </w:r>
      <w:r>
        <w:t xml:space="preserve"> </w:t>
      </w:r>
      <w:r>
        <w:t>النيابة</w:t>
      </w:r>
      <w:r>
        <w:t xml:space="preserve"> </w:t>
      </w:r>
      <w:r>
        <w:t>كالشهادة</w:t>
      </w:r>
      <w:r>
        <w:t xml:space="preserve"> </w:t>
      </w:r>
      <w:r>
        <w:t>اصالة</w:t>
      </w:r>
      <w:r>
        <w:t xml:space="preserve"> </w:t>
      </w:r>
      <w:r>
        <w:t>واليمين</w:t>
      </w:r>
      <w:r>
        <w:t xml:space="preserve"> </w:t>
      </w:r>
      <w:r>
        <w:t>واللعان</w:t>
      </w:r>
      <w:r>
        <w:t xml:space="preserve"> .</w:t>
      </w:r>
      <w:r>
        <w:br/>
      </w:r>
      <w:r>
        <w:t>المــادة</w:t>
      </w:r>
      <w:r>
        <w:t xml:space="preserve">(189):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الشئ</w:t>
      </w:r>
      <w:r>
        <w:t xml:space="preserve"> </w:t>
      </w:r>
      <w:r>
        <w:t>المعدوم</w:t>
      </w:r>
      <w:r>
        <w:t xml:space="preserve"> </w:t>
      </w:r>
      <w:r>
        <w:t>محلا</w:t>
      </w:r>
      <w:r>
        <w:t xml:space="preserve"> </w:t>
      </w:r>
      <w:r>
        <w:t>للعقد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بالنص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القانون،</w:t>
      </w:r>
      <w:r>
        <w:t xml:space="preserve"> </w:t>
      </w:r>
      <w:r>
        <w:t>والشيء</w:t>
      </w:r>
      <w:r>
        <w:t xml:space="preserve"> </w:t>
      </w:r>
      <w:r>
        <w:t>المعدوم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يتحقق</w:t>
      </w:r>
      <w:r>
        <w:t xml:space="preserve"> </w:t>
      </w:r>
      <w:r>
        <w:t>وجوده</w:t>
      </w:r>
      <w:r>
        <w:t xml:space="preserve"> </w:t>
      </w:r>
      <w:r>
        <w:t>من</w:t>
      </w:r>
      <w:r>
        <w:t xml:space="preserve"> </w:t>
      </w:r>
      <w:r>
        <w:t>الاعيان</w:t>
      </w:r>
      <w:r>
        <w:t xml:space="preserve"> </w:t>
      </w:r>
      <w:r>
        <w:t>ووجود</w:t>
      </w:r>
      <w:r>
        <w:t xml:space="preserve"> </w:t>
      </w:r>
      <w:r>
        <w:t>سببه</w:t>
      </w:r>
      <w:r>
        <w:t xml:space="preserve"> </w:t>
      </w:r>
      <w:r>
        <w:t>من</w:t>
      </w:r>
      <w:r>
        <w:t xml:space="preserve"> </w:t>
      </w:r>
      <w:r>
        <w:t>المنافع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(190): </w:t>
      </w:r>
      <w:r>
        <w:t>يلزم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</w:t>
      </w:r>
      <w:r>
        <w:t>معينا</w:t>
      </w:r>
      <w:r>
        <w:t xml:space="preserve"> </w:t>
      </w:r>
      <w:r>
        <w:t>تعيينا</w:t>
      </w:r>
      <w:r>
        <w:t xml:space="preserve"> </w:t>
      </w:r>
      <w:r>
        <w:t>تاما</w:t>
      </w:r>
      <w:r>
        <w:t xml:space="preserve"> </w:t>
      </w:r>
      <w:r>
        <w:t>نافيا</w:t>
      </w:r>
      <w:r>
        <w:t xml:space="preserve"> </w:t>
      </w:r>
      <w:r>
        <w:t>للجهالة</w:t>
      </w:r>
      <w:r>
        <w:t xml:space="preserve"> </w:t>
      </w:r>
      <w:r>
        <w:t>المؤثرة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تعيينه</w:t>
      </w:r>
      <w:r>
        <w:t xml:space="preserve"> </w:t>
      </w:r>
      <w:r>
        <w:t>بالاشارة</w:t>
      </w:r>
      <w:r>
        <w:t xml:space="preserve"> </w:t>
      </w:r>
      <w:r>
        <w:t>اليه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مكانه</w:t>
      </w:r>
      <w:r>
        <w:t xml:space="preserve"> </w:t>
      </w:r>
      <w:r>
        <w:t>او</w:t>
      </w:r>
      <w:r>
        <w:t xml:space="preserve"> </w:t>
      </w:r>
      <w:r>
        <w:t>باسمه</w:t>
      </w:r>
      <w:r>
        <w:t xml:space="preserve"> </w:t>
      </w:r>
      <w:r>
        <w:t>او</w:t>
      </w:r>
      <w:r>
        <w:t xml:space="preserve"> </w:t>
      </w:r>
      <w:r>
        <w:t>بصفته</w:t>
      </w:r>
      <w:r>
        <w:t xml:space="preserve"> </w:t>
      </w:r>
      <w:r>
        <w:t>مع</w:t>
      </w:r>
      <w:r>
        <w:t xml:space="preserve"> </w:t>
      </w:r>
      <w:r>
        <w:t>بيان</w:t>
      </w:r>
      <w:r>
        <w:t xml:space="preserve"> </w:t>
      </w:r>
      <w:r>
        <w:t>مقداره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المقدرات</w:t>
      </w:r>
      <w:r>
        <w:t xml:space="preserve"> </w:t>
      </w:r>
      <w:r>
        <w:t>او</w:t>
      </w:r>
      <w:r>
        <w:t xml:space="preserve"> </w:t>
      </w:r>
      <w:r>
        <w:t>بذكر</w:t>
      </w:r>
      <w:r>
        <w:t xml:space="preserve"> </w:t>
      </w:r>
      <w:r>
        <w:t>حدوده</w:t>
      </w:r>
      <w:r>
        <w:t xml:space="preserve"> </w:t>
      </w:r>
      <w:r>
        <w:t>او</w:t>
      </w:r>
      <w:r>
        <w:t xml:space="preserve"> </w:t>
      </w:r>
      <w:r>
        <w:t>بنحو</w:t>
      </w:r>
      <w:r>
        <w:t xml:space="preserve"> </w:t>
      </w:r>
      <w:r>
        <w:t>ذلك</w:t>
      </w:r>
      <w:r>
        <w:t xml:space="preserve"> </w:t>
      </w:r>
      <w:r>
        <w:t>ولا</w:t>
      </w:r>
      <w:r>
        <w:t xml:space="preserve"> </w:t>
      </w:r>
      <w:r>
        <w:t>يكتفى</w:t>
      </w:r>
      <w:r>
        <w:t xml:space="preserve"> </w:t>
      </w:r>
      <w:r>
        <w:t>بذكر</w:t>
      </w:r>
      <w:r>
        <w:t xml:space="preserve"> </w:t>
      </w:r>
      <w:r>
        <w:t>الجنس</w:t>
      </w:r>
      <w:r>
        <w:t xml:space="preserve"> </w:t>
      </w:r>
      <w:r>
        <w:t>او</w:t>
      </w:r>
      <w:r>
        <w:t xml:space="preserve"> </w:t>
      </w:r>
      <w:r>
        <w:t>النوع</w:t>
      </w:r>
      <w:r>
        <w:t xml:space="preserve"> </w:t>
      </w:r>
      <w:r>
        <w:t>عن</w:t>
      </w:r>
      <w:r>
        <w:t xml:space="preserve"> </w:t>
      </w:r>
      <w:r>
        <w:t>الوصف</w:t>
      </w:r>
      <w:r>
        <w:t xml:space="preserve"> </w:t>
      </w:r>
      <w:r>
        <w:t>المميز</w:t>
      </w:r>
      <w:r>
        <w:t xml:space="preserve"> </w:t>
      </w:r>
      <w:r>
        <w:t>ويستثنى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</w:t>
      </w:r>
      <w:r>
        <w:t>كالكفالة</w:t>
      </w:r>
      <w:r>
        <w:t xml:space="preserve"> </w:t>
      </w:r>
      <w:r>
        <w:t>ونحوها</w:t>
      </w:r>
      <w:r>
        <w:t xml:space="preserve"> .</w:t>
      </w:r>
      <w:r>
        <w:br/>
      </w:r>
      <w:r>
        <w:t>المــادة</w:t>
      </w:r>
      <w:r>
        <w:t xml:space="preserve">(191): </w:t>
      </w:r>
      <w:r>
        <w:t>يكفي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</w:t>
      </w:r>
      <w:r>
        <w:t>معينا</w:t>
      </w:r>
      <w:r>
        <w:t xml:space="preserve"> </w:t>
      </w:r>
      <w:r>
        <w:t>بنوعه</w:t>
      </w:r>
      <w:r>
        <w:t xml:space="preserve"> </w:t>
      </w:r>
      <w:r>
        <w:t>فقط</w:t>
      </w:r>
      <w:r>
        <w:t xml:space="preserve"> </w:t>
      </w:r>
      <w:r>
        <w:t>اذا</w:t>
      </w:r>
      <w:r>
        <w:t xml:space="preserve"> </w:t>
      </w:r>
      <w:r>
        <w:t>تضمن</w:t>
      </w:r>
      <w:r>
        <w:t xml:space="preserve"> </w:t>
      </w:r>
      <w:r>
        <w:t>العقد</w:t>
      </w:r>
      <w:r>
        <w:t xml:space="preserve"> </w:t>
      </w:r>
      <w:r>
        <w:t>ما</w:t>
      </w:r>
      <w:r>
        <w:t xml:space="preserve"> </w:t>
      </w:r>
      <w:r>
        <w:t>يستطاع</w:t>
      </w:r>
      <w:r>
        <w:t xml:space="preserve"> </w:t>
      </w:r>
      <w:r>
        <w:t>به</w:t>
      </w:r>
      <w:r>
        <w:t xml:space="preserve"> </w:t>
      </w:r>
      <w:r>
        <w:t>تعيين</w:t>
      </w:r>
      <w:r>
        <w:t xml:space="preserve"> </w:t>
      </w:r>
      <w:r>
        <w:t>مقداره،</w:t>
      </w:r>
      <w:r>
        <w:t xml:space="preserve"> </w:t>
      </w:r>
      <w:r>
        <w:t>واذا</w:t>
      </w:r>
      <w:r>
        <w:t xml:space="preserve"> </w:t>
      </w:r>
      <w:r>
        <w:t>اختلف</w:t>
      </w:r>
      <w:r>
        <w:t xml:space="preserve"> </w:t>
      </w:r>
      <w:r>
        <w:t>الطرفان</w:t>
      </w:r>
      <w:r>
        <w:t xml:space="preserve"> </w:t>
      </w:r>
      <w:r>
        <w:t>على</w:t>
      </w:r>
      <w:r>
        <w:t xml:space="preserve"> </w:t>
      </w:r>
      <w:r>
        <w:t>درجة</w:t>
      </w:r>
      <w:r>
        <w:t xml:space="preserve"> </w:t>
      </w:r>
      <w:r>
        <w:t>الشيء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جودته</w:t>
      </w:r>
      <w:r>
        <w:t xml:space="preserve"> </w:t>
      </w:r>
      <w:r>
        <w:t>ولم</w:t>
      </w:r>
      <w:r>
        <w:t xml:space="preserve"> </w:t>
      </w:r>
      <w:r>
        <w:t>يمكن</w:t>
      </w:r>
      <w:r>
        <w:t xml:space="preserve"> </w:t>
      </w:r>
      <w:r>
        <w:t>اس</w:t>
      </w:r>
      <w:r>
        <w:t>تخلاص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العرف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ظرف</w:t>
      </w:r>
      <w:r>
        <w:t xml:space="preserve"> </w:t>
      </w:r>
      <w:r>
        <w:t>اخر</w:t>
      </w:r>
      <w:r>
        <w:t xml:space="preserve"> </w:t>
      </w:r>
      <w:r>
        <w:t>لابس</w:t>
      </w:r>
      <w:r>
        <w:t xml:space="preserve"> </w:t>
      </w:r>
      <w:r>
        <w:t>التعاقد</w:t>
      </w:r>
      <w:r>
        <w:t xml:space="preserve"> </w:t>
      </w:r>
      <w:r>
        <w:t>وقع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شيء</w:t>
      </w:r>
      <w:r>
        <w:t xml:space="preserve"> </w:t>
      </w:r>
      <w:r>
        <w:t>متوسط</w:t>
      </w:r>
      <w:r>
        <w:t xml:space="preserve"> </w:t>
      </w:r>
      <w:r>
        <w:t>الجودة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الصنف</w:t>
      </w:r>
      <w:r>
        <w:t xml:space="preserve"> .</w:t>
      </w:r>
      <w:r>
        <w:br/>
      </w:r>
      <w:r>
        <w:t>المــادة</w:t>
      </w:r>
      <w:r>
        <w:t xml:space="preserve">(192):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الملتزم</w:t>
      </w:r>
      <w:r>
        <w:t xml:space="preserve"> </w:t>
      </w:r>
      <w:r>
        <w:t>به</w:t>
      </w:r>
      <w:r>
        <w:t xml:space="preserve"> </w:t>
      </w:r>
      <w:r>
        <w:t>نقودا</w:t>
      </w:r>
      <w:r>
        <w:t xml:space="preserve"> </w:t>
      </w:r>
      <w:r>
        <w:t>التزم</w:t>
      </w:r>
      <w:r>
        <w:t xml:space="preserve"> </w:t>
      </w:r>
      <w:r>
        <w:t>المدين</w:t>
      </w:r>
      <w:r>
        <w:t xml:space="preserve"> </w:t>
      </w:r>
      <w:r>
        <w:t>بقدر</w:t>
      </w:r>
      <w:r>
        <w:t xml:space="preserve"> </w:t>
      </w:r>
      <w:r>
        <w:t>عددها</w:t>
      </w:r>
      <w:r>
        <w:t xml:space="preserve"> </w:t>
      </w:r>
      <w:r>
        <w:t>المذكور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لارتفاع</w:t>
      </w:r>
      <w:r>
        <w:t xml:space="preserve"> </w:t>
      </w:r>
      <w:r>
        <w:t>قيمة</w:t>
      </w:r>
      <w:r>
        <w:t xml:space="preserve"> </w:t>
      </w:r>
      <w:r>
        <w:t>هذه</w:t>
      </w:r>
      <w:r>
        <w:t xml:space="preserve"> </w:t>
      </w:r>
      <w:r>
        <w:t>النقود</w:t>
      </w:r>
      <w:r>
        <w:t xml:space="preserve"> </w:t>
      </w:r>
      <w:r>
        <w:t>او</w:t>
      </w:r>
      <w:r>
        <w:t xml:space="preserve"> </w:t>
      </w:r>
      <w:r>
        <w:t>انخفاضها</w:t>
      </w:r>
      <w:r>
        <w:t xml:space="preserve"> </w:t>
      </w:r>
      <w:r>
        <w:t>وقت</w:t>
      </w:r>
      <w:r>
        <w:t xml:space="preserve"> </w:t>
      </w:r>
      <w:r>
        <w:t>الوفاء</w:t>
      </w:r>
      <w:r>
        <w:t xml:space="preserve"> </w:t>
      </w:r>
      <w:r>
        <w:t>اي</w:t>
      </w:r>
      <w:r>
        <w:t xml:space="preserve"> </w:t>
      </w:r>
      <w:r>
        <w:t>اثر</w:t>
      </w:r>
      <w:r>
        <w:t xml:space="preserve"> .</w:t>
      </w:r>
      <w:r>
        <w:br/>
      </w:r>
      <w:r>
        <w:t>المــادة</w:t>
      </w:r>
      <w:r>
        <w:t xml:space="preserve">(193):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</w:t>
      </w:r>
      <w:r>
        <w:t>مستحيلا</w:t>
      </w:r>
      <w:r>
        <w:t xml:space="preserve"> </w:t>
      </w:r>
      <w:r>
        <w:t>استحالة</w:t>
      </w:r>
      <w:r>
        <w:t xml:space="preserve"> </w:t>
      </w:r>
      <w:r>
        <w:t>مطلقة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صحيح،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مستحيلا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الاستحالة</w:t>
      </w:r>
      <w:r>
        <w:t xml:space="preserve"> </w:t>
      </w:r>
      <w:r>
        <w:t>في</w:t>
      </w:r>
      <w:r>
        <w:t xml:space="preserve"> </w:t>
      </w:r>
      <w:r>
        <w:t>ذاتها</w:t>
      </w:r>
      <w:r>
        <w:t xml:space="preserve"> </w:t>
      </w:r>
      <w:r>
        <w:t>مطلقة</w:t>
      </w:r>
      <w:r>
        <w:t xml:space="preserve"> </w:t>
      </w:r>
      <w:r>
        <w:t>صح</w:t>
      </w:r>
      <w:r>
        <w:t xml:space="preserve"> </w:t>
      </w:r>
      <w:r>
        <w:t>العقد</w:t>
      </w:r>
      <w:r>
        <w:t xml:space="preserve"> </w:t>
      </w:r>
      <w:r>
        <w:t>ويكون</w:t>
      </w:r>
      <w:r>
        <w:t xml:space="preserve"> </w:t>
      </w:r>
      <w:r>
        <w:t>للطرف</w:t>
      </w:r>
      <w:r>
        <w:t xml:space="preserve"> </w:t>
      </w:r>
      <w:r>
        <w:t>الاخر</w:t>
      </w:r>
      <w:r>
        <w:t xml:space="preserve"> </w:t>
      </w:r>
      <w:r>
        <w:t>الخيار</w:t>
      </w:r>
      <w:r>
        <w:t xml:space="preserve"> .</w:t>
      </w:r>
      <w:r>
        <w:br/>
      </w:r>
      <w:r>
        <w:t>المــادة</w:t>
      </w:r>
      <w:r>
        <w:t xml:space="preserve">(194): </w:t>
      </w:r>
      <w:r>
        <w:t>يلزم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نفع</w:t>
      </w:r>
      <w:r>
        <w:t xml:space="preserve"> </w:t>
      </w:r>
      <w:r>
        <w:t>جائز</w:t>
      </w:r>
      <w:r>
        <w:t xml:space="preserve"> </w:t>
      </w:r>
      <w:r>
        <w:t>شرعا</w:t>
      </w:r>
      <w:r>
        <w:t xml:space="preserve"> </w:t>
      </w:r>
      <w:r>
        <w:t>لعاقديه</w:t>
      </w:r>
      <w:r>
        <w:t xml:space="preserve"> .</w:t>
      </w:r>
      <w:r>
        <w:br/>
      </w:r>
      <w:r>
        <w:t>المــادة</w:t>
      </w:r>
      <w:r>
        <w:t xml:space="preserve">(195): </w:t>
      </w:r>
      <w:r>
        <w:t>اذا</w:t>
      </w:r>
      <w:r>
        <w:t xml:space="preserve"> </w:t>
      </w:r>
      <w:r>
        <w:t>تبيّن</w:t>
      </w:r>
      <w:r>
        <w:t xml:space="preserve"> </w:t>
      </w:r>
      <w:r>
        <w:t>من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محله</w:t>
      </w:r>
      <w:r>
        <w:t xml:space="preserve"> </w:t>
      </w:r>
      <w:r>
        <w:t>او</w:t>
      </w:r>
      <w:r>
        <w:t xml:space="preserve"> </w:t>
      </w:r>
      <w:r>
        <w:t>قصد</w:t>
      </w:r>
      <w:r>
        <w:t xml:space="preserve"> </w:t>
      </w:r>
      <w:r>
        <w:t>العاقدين</w:t>
      </w:r>
      <w:r>
        <w:t xml:space="preserve"> </w:t>
      </w:r>
      <w:r>
        <w:t>منه</w:t>
      </w:r>
      <w:r>
        <w:t xml:space="preserve"> </w:t>
      </w:r>
      <w:r>
        <w:t>حرام</w:t>
      </w:r>
      <w:r>
        <w:t xml:space="preserve"> </w:t>
      </w:r>
      <w:r>
        <w:t>شرعا</w:t>
      </w:r>
      <w:r>
        <w:t xml:space="preserve"> </w:t>
      </w:r>
      <w:r>
        <w:t>او</w:t>
      </w:r>
      <w:r>
        <w:t xml:space="preserve"> </w:t>
      </w:r>
      <w:r>
        <w:t>مخالفا</w:t>
      </w:r>
      <w:r>
        <w:t xml:space="preserve"> </w:t>
      </w:r>
      <w:r>
        <w:t>للنظام</w:t>
      </w:r>
      <w:r>
        <w:t xml:space="preserve"> </w:t>
      </w:r>
      <w:r>
        <w:t>العام</w:t>
      </w:r>
      <w:r>
        <w:t xml:space="preserve"> </w:t>
      </w:r>
      <w:r>
        <w:t>او</w:t>
      </w:r>
      <w:r>
        <w:t xml:space="preserve"> </w:t>
      </w:r>
      <w:r>
        <w:t>الاداب</w:t>
      </w:r>
      <w:r>
        <w:t xml:space="preserve"> </w:t>
      </w:r>
      <w:r>
        <w:t>العامة</w:t>
      </w:r>
      <w:r>
        <w:t xml:space="preserve"> </w:t>
      </w:r>
      <w:r>
        <w:t>الشرعيين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وينفسخ</w:t>
      </w:r>
      <w:r>
        <w:t xml:space="preserve"> </w:t>
      </w:r>
      <w:r>
        <w:t>العقد</w:t>
      </w:r>
      <w:r>
        <w:t xml:space="preserve"> </w:t>
      </w:r>
      <w:r>
        <w:t>اذا</w:t>
      </w:r>
      <w:r>
        <w:t xml:space="preserve"> </w:t>
      </w:r>
      <w:r>
        <w:t>تبيّن</w:t>
      </w:r>
      <w:r>
        <w:t xml:space="preserve"> </w:t>
      </w:r>
      <w:r>
        <w:t>ان</w:t>
      </w:r>
      <w:r>
        <w:t xml:space="preserve"> </w:t>
      </w:r>
      <w:r>
        <w:t>قصد</w:t>
      </w:r>
      <w:r>
        <w:t xml:space="preserve"> </w:t>
      </w:r>
      <w:r>
        <w:t>احد</w:t>
      </w:r>
      <w:r>
        <w:t xml:space="preserve"> </w:t>
      </w:r>
      <w:r>
        <w:t>العاقدين</w:t>
      </w:r>
      <w:r>
        <w:t xml:space="preserve"> </w:t>
      </w:r>
      <w:r>
        <w:t>كذلك،</w:t>
      </w:r>
      <w:r>
        <w:t xml:space="preserve"> </w:t>
      </w:r>
      <w:r>
        <w:t>وعلى</w:t>
      </w:r>
      <w:r>
        <w:t xml:space="preserve"> </w:t>
      </w:r>
      <w:r>
        <w:t>من</w:t>
      </w:r>
      <w:r>
        <w:t xml:space="preserve"> </w:t>
      </w:r>
      <w:r>
        <w:t>يدعي</w:t>
      </w:r>
      <w:r>
        <w:t xml:space="preserve"> </w:t>
      </w:r>
      <w:r>
        <w:t>خلاف</w:t>
      </w:r>
      <w:r>
        <w:t xml:space="preserve"> </w:t>
      </w:r>
      <w:r>
        <w:t>ما</w:t>
      </w:r>
      <w:r>
        <w:t xml:space="preserve"> </w:t>
      </w:r>
      <w:r>
        <w:t>ذكر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اثبات</w:t>
      </w:r>
      <w:r>
        <w:t xml:space="preserve"> </w:t>
      </w:r>
      <w:r>
        <w:t>ما</w:t>
      </w:r>
      <w:r>
        <w:t xml:space="preserve"> </w:t>
      </w:r>
      <w:r>
        <w:t>يدّعيه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أحكام</w:t>
      </w:r>
      <w:r>
        <w:t xml:space="preserve"> </w:t>
      </w:r>
      <w:r>
        <w:t>العقد</w:t>
      </w:r>
    </w:p>
    <w:p w:rsidR="00601374" w:rsidRDefault="00DB6C82" w:rsidP="008909C2">
      <w:pPr>
        <w:jc w:val="right"/>
      </w:pPr>
      <w:r>
        <w:t>المــادة</w:t>
      </w:r>
      <w:r>
        <w:t xml:space="preserve">(196):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العقد</w:t>
      </w:r>
      <w:r>
        <w:t xml:space="preserve"> </w:t>
      </w:r>
      <w:r>
        <w:t>مستوفيا</w:t>
      </w:r>
      <w:r>
        <w:t xml:space="preserve"> </w:t>
      </w:r>
      <w:r>
        <w:t>لاركانه</w:t>
      </w:r>
      <w:r>
        <w:t xml:space="preserve"> </w:t>
      </w:r>
      <w:r>
        <w:t>وشروط</w:t>
      </w:r>
      <w:r>
        <w:t xml:space="preserve"> </w:t>
      </w:r>
      <w:r>
        <w:t>صحته</w:t>
      </w:r>
      <w:r>
        <w:t xml:space="preserve"> </w:t>
      </w:r>
      <w:r>
        <w:t>كان</w:t>
      </w:r>
      <w:r>
        <w:t xml:space="preserve"> </w:t>
      </w:r>
      <w:r>
        <w:t>صحيحا</w:t>
      </w:r>
      <w:r>
        <w:t xml:space="preserve"> </w:t>
      </w:r>
      <w:r>
        <w:t>ومنتجا</w:t>
      </w:r>
      <w:r>
        <w:t xml:space="preserve"> </w:t>
      </w:r>
      <w:r>
        <w:t>لاثاره</w:t>
      </w:r>
      <w:r>
        <w:t xml:space="preserve"> </w:t>
      </w:r>
      <w:r>
        <w:t>واذا</w:t>
      </w:r>
      <w:r>
        <w:t xml:space="preserve"> </w:t>
      </w:r>
      <w:r>
        <w:t>انعدم</w:t>
      </w:r>
      <w:r>
        <w:t xml:space="preserve"> </w:t>
      </w:r>
      <w:r>
        <w:t>ركن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فقد</w:t>
      </w:r>
      <w:r>
        <w:t xml:space="preserve"> </w:t>
      </w:r>
      <w:r>
        <w:t>شرطا</w:t>
      </w:r>
      <w:r>
        <w:t xml:space="preserve"> </w:t>
      </w:r>
      <w:r>
        <w:t>من</w:t>
      </w:r>
      <w:r>
        <w:t xml:space="preserve"> </w:t>
      </w:r>
      <w:r>
        <w:t>شروط</w:t>
      </w:r>
      <w:r>
        <w:t xml:space="preserve"> </w:t>
      </w:r>
      <w:r>
        <w:t>صحته</w:t>
      </w:r>
      <w:r>
        <w:t xml:space="preserve"> </w:t>
      </w:r>
      <w:r>
        <w:t>كان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ولا</w:t>
      </w:r>
      <w:r>
        <w:t xml:space="preserve"> </w:t>
      </w:r>
      <w:r>
        <w:t>تترتب</w:t>
      </w:r>
      <w:r>
        <w:t xml:space="preserve"> </w:t>
      </w:r>
      <w:r>
        <w:t>عليه</w:t>
      </w:r>
      <w:r>
        <w:t xml:space="preserve"> </w:t>
      </w:r>
      <w:r>
        <w:t>اثاره</w:t>
      </w:r>
      <w:r>
        <w:t xml:space="preserve"> .</w:t>
      </w:r>
      <w:r>
        <w:br/>
      </w:r>
      <w:r>
        <w:t>المــادة</w:t>
      </w:r>
      <w:r>
        <w:t xml:space="preserve">(197): </w:t>
      </w:r>
      <w:r>
        <w:t>يعتبر</w:t>
      </w:r>
      <w:r>
        <w:t xml:space="preserve"> </w:t>
      </w:r>
      <w:r>
        <w:t>السبب</w:t>
      </w:r>
      <w:r>
        <w:t xml:space="preserve"> </w:t>
      </w:r>
      <w:r>
        <w:t>المذكور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هو</w:t>
      </w:r>
      <w:r>
        <w:t xml:space="preserve"> </w:t>
      </w:r>
      <w:r>
        <w:t>السبب</w:t>
      </w:r>
      <w:r>
        <w:t xml:space="preserve"> </w:t>
      </w:r>
      <w:r>
        <w:t>الحقيقي</w:t>
      </w:r>
      <w:r>
        <w:t xml:space="preserve"> </w:t>
      </w:r>
      <w:r>
        <w:t>حتى</w:t>
      </w:r>
      <w:r>
        <w:t xml:space="preserve"> </w:t>
      </w:r>
      <w:r>
        <w:t>يقوم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يخالف</w:t>
      </w:r>
      <w:r>
        <w:t xml:space="preserve"> </w:t>
      </w:r>
      <w:r>
        <w:t>ذلك،</w:t>
      </w:r>
      <w:r>
        <w:t xml:space="preserve"> </w:t>
      </w:r>
      <w:r>
        <w:t>فاذا</w:t>
      </w:r>
      <w:r>
        <w:t xml:space="preserve"> </w:t>
      </w:r>
      <w:r>
        <w:t>قام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صورية</w:t>
      </w:r>
      <w:r>
        <w:t xml:space="preserve"> </w:t>
      </w:r>
      <w:r>
        <w:t>السبب</w:t>
      </w:r>
      <w:r>
        <w:t xml:space="preserve"> </w:t>
      </w:r>
      <w:r>
        <w:t>فعلى</w:t>
      </w:r>
      <w:r>
        <w:t xml:space="preserve"> </w:t>
      </w:r>
      <w:r>
        <w:t>من</w:t>
      </w:r>
      <w:r>
        <w:t xml:space="preserve"> </w:t>
      </w:r>
      <w:r>
        <w:t>يدعي</w:t>
      </w:r>
      <w:r>
        <w:t xml:space="preserve"> </w:t>
      </w:r>
      <w:r>
        <w:t>ان</w:t>
      </w:r>
      <w:r>
        <w:t xml:space="preserve"> </w:t>
      </w:r>
      <w:r>
        <w:t>للالتزام</w:t>
      </w:r>
      <w:r>
        <w:t xml:space="preserve"> </w:t>
      </w:r>
      <w:r>
        <w:t>سببا</w:t>
      </w:r>
      <w:r>
        <w:t xml:space="preserve"> </w:t>
      </w:r>
      <w:r>
        <w:t>اخر</w:t>
      </w:r>
      <w:r>
        <w:t xml:space="preserve"> </w:t>
      </w:r>
      <w:r>
        <w:t>مشروعا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ما</w:t>
      </w:r>
      <w:r>
        <w:t xml:space="preserve"> </w:t>
      </w:r>
      <w:r>
        <w:t>يدعيه</w:t>
      </w:r>
      <w:r>
        <w:t xml:space="preserve"> .</w:t>
      </w:r>
      <w:r>
        <w:br/>
      </w:r>
      <w:r>
        <w:t>المــادة</w:t>
      </w:r>
      <w:r>
        <w:t xml:space="preserve">(198): </w:t>
      </w:r>
      <w:r>
        <w:t>اذا</w:t>
      </w:r>
      <w:r>
        <w:t xml:space="preserve"> </w:t>
      </w:r>
      <w:r>
        <w:t>جعل</w:t>
      </w:r>
      <w:r>
        <w:t xml:space="preserve"> </w:t>
      </w:r>
      <w:r>
        <w:t>القانون</w:t>
      </w:r>
      <w:r>
        <w:t xml:space="preserve"> </w:t>
      </w:r>
      <w:r>
        <w:t>لاحد</w:t>
      </w:r>
      <w:r>
        <w:t xml:space="preserve"> </w:t>
      </w:r>
      <w:r>
        <w:t>المتعاقدين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نقضه</w:t>
      </w:r>
      <w:r>
        <w:t xml:space="preserve"> </w:t>
      </w:r>
      <w:r>
        <w:t>دون</w:t>
      </w:r>
      <w:r>
        <w:t xml:space="preserve"> </w:t>
      </w:r>
      <w:r>
        <w:t>العاقد</w:t>
      </w:r>
      <w:r>
        <w:t xml:space="preserve"> </w:t>
      </w:r>
      <w:r>
        <w:t>الاخر</w:t>
      </w:r>
      <w:r>
        <w:t xml:space="preserve"> </w:t>
      </w:r>
      <w:r>
        <w:t>فليس</w:t>
      </w:r>
      <w:r>
        <w:t xml:space="preserve"> </w:t>
      </w:r>
      <w:r>
        <w:t>للعاقد</w:t>
      </w:r>
      <w:r>
        <w:t xml:space="preserve"> </w:t>
      </w:r>
      <w:r>
        <w:t>الاخر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بالبطلان</w:t>
      </w:r>
      <w:r>
        <w:t xml:space="preserve"> </w:t>
      </w:r>
      <w:r>
        <w:t>وليس</w:t>
      </w:r>
      <w:r>
        <w:t xml:space="preserve"> </w:t>
      </w:r>
      <w:r>
        <w:t>للمحكمة</w:t>
      </w:r>
      <w:r>
        <w:t xml:space="preserve"> </w:t>
      </w:r>
      <w:r>
        <w:t>ان</w:t>
      </w:r>
      <w:r>
        <w:t xml:space="preserve"> </w:t>
      </w:r>
      <w:r>
        <w:t>تحكم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تمسك</w:t>
      </w:r>
      <w:r>
        <w:t xml:space="preserve"> </w:t>
      </w:r>
      <w:r>
        <w:t>به</w:t>
      </w:r>
      <w:r>
        <w:t xml:space="preserve"> </w:t>
      </w:r>
      <w:r>
        <w:t>ص</w:t>
      </w:r>
      <w:r>
        <w:t>احب</w:t>
      </w:r>
      <w:r>
        <w:t xml:space="preserve"> </w:t>
      </w:r>
      <w:r>
        <w:t>الحق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(199): </w:t>
      </w:r>
      <w:r>
        <w:t>يزول</w:t>
      </w:r>
      <w:r>
        <w:t xml:space="preserve"> </w:t>
      </w:r>
      <w:r>
        <w:t>حق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بالاجازة</w:t>
      </w:r>
      <w:r>
        <w:t xml:space="preserve"> </w:t>
      </w:r>
      <w:r>
        <w:t>الصريحة</w:t>
      </w:r>
      <w:r>
        <w:t xml:space="preserve"> </w:t>
      </w:r>
      <w:r>
        <w:t>او</w:t>
      </w:r>
      <w:r>
        <w:t xml:space="preserve"> </w:t>
      </w:r>
      <w:r>
        <w:t>الضمنية</w:t>
      </w:r>
      <w:r>
        <w:t xml:space="preserve"> </w:t>
      </w:r>
      <w:r>
        <w:t>ممن</w:t>
      </w:r>
      <w:r>
        <w:t xml:space="preserve"> </w:t>
      </w:r>
      <w:r>
        <w:t>يملك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وتستند</w:t>
      </w:r>
      <w:r>
        <w:t xml:space="preserve"> </w:t>
      </w:r>
      <w:r>
        <w:t>الاجازة</w:t>
      </w:r>
      <w:r>
        <w:t xml:space="preserve"> </w:t>
      </w:r>
      <w:r>
        <w:t>الى</w:t>
      </w:r>
      <w:r>
        <w:t xml:space="preserve"> </w:t>
      </w:r>
      <w:r>
        <w:t>التاريخ</w:t>
      </w:r>
      <w:r>
        <w:t xml:space="preserve"> </w:t>
      </w:r>
      <w:r>
        <w:t>الذي</w:t>
      </w:r>
      <w:r>
        <w:t xml:space="preserve"> </w:t>
      </w:r>
      <w:r>
        <w:t>تم</w:t>
      </w:r>
      <w:r>
        <w:t xml:space="preserve"> </w:t>
      </w:r>
      <w:r>
        <w:t>فيه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اخلال</w:t>
      </w:r>
      <w:r>
        <w:t xml:space="preserve"> </w:t>
      </w:r>
      <w:r>
        <w:t>بحقوق</w:t>
      </w:r>
      <w:r>
        <w:t xml:space="preserve"> </w:t>
      </w:r>
      <w:r>
        <w:t>الغير</w:t>
      </w:r>
      <w:r>
        <w:t xml:space="preserve"> </w:t>
      </w:r>
      <w:r>
        <w:t>الذين</w:t>
      </w:r>
      <w:r>
        <w:t xml:space="preserve"> </w:t>
      </w:r>
      <w:r>
        <w:t>تلقوها</w:t>
      </w:r>
      <w:r>
        <w:t xml:space="preserve"> </w:t>
      </w:r>
      <w:r>
        <w:t>قبل</w:t>
      </w:r>
      <w:r>
        <w:t xml:space="preserve"> </w:t>
      </w:r>
      <w:r>
        <w:t>الاجازة</w:t>
      </w:r>
      <w:r>
        <w:t xml:space="preserve"> .</w:t>
      </w:r>
      <w:r>
        <w:br/>
      </w:r>
      <w:r>
        <w:t>المــادة</w:t>
      </w:r>
      <w:r>
        <w:t xml:space="preserve">(200):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بطلب</w:t>
      </w:r>
      <w:r>
        <w:t xml:space="preserve"> </w:t>
      </w:r>
      <w:r>
        <w:t>ابطال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نقضه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وجود</w:t>
      </w:r>
      <w:r>
        <w:t xml:space="preserve"> </w:t>
      </w:r>
      <w:r>
        <w:t>مانع</w:t>
      </w:r>
      <w:r>
        <w:t xml:space="preserve"> </w:t>
      </w:r>
      <w:r>
        <w:t>او</w:t>
      </w:r>
      <w:r>
        <w:t xml:space="preserve"> </w:t>
      </w:r>
      <w:r>
        <w:t>جهل</w:t>
      </w:r>
      <w:r>
        <w:t xml:space="preserve"> </w:t>
      </w:r>
      <w:r>
        <w:t>بسبب</w:t>
      </w:r>
      <w:r>
        <w:t xml:space="preserve"> </w:t>
      </w:r>
      <w:r>
        <w:t>البطلان</w:t>
      </w:r>
      <w:r>
        <w:t xml:space="preserve"> </w:t>
      </w:r>
      <w:r>
        <w:t>وتبدا</w:t>
      </w:r>
      <w:r>
        <w:t xml:space="preserve"> </w:t>
      </w:r>
      <w:r>
        <w:t>المدة</w:t>
      </w:r>
      <w:r>
        <w:t xml:space="preserve"> </w:t>
      </w:r>
      <w:r>
        <w:t>بالنسبة</w:t>
      </w:r>
      <w:r>
        <w:t xml:space="preserve"> </w:t>
      </w:r>
      <w:r>
        <w:t>للصغير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بلوغه</w:t>
      </w:r>
      <w:r>
        <w:t xml:space="preserve"> </w:t>
      </w:r>
      <w:r>
        <w:t>رشيدا</w:t>
      </w:r>
      <w:r>
        <w:t xml:space="preserve"> </w:t>
      </w:r>
      <w:r>
        <w:t>وبالنسبة</w:t>
      </w:r>
      <w:r>
        <w:t xml:space="preserve"> </w:t>
      </w:r>
      <w:r>
        <w:t>لناقص</w:t>
      </w:r>
      <w:r>
        <w:t xml:space="preserve"> </w:t>
      </w:r>
      <w:r>
        <w:t>الاهلية</w:t>
      </w:r>
      <w:r>
        <w:t xml:space="preserve"> </w:t>
      </w:r>
      <w:r>
        <w:t>غير</w:t>
      </w:r>
      <w:r>
        <w:t xml:space="preserve"> </w:t>
      </w:r>
      <w:r>
        <w:t>الصغير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زوال</w:t>
      </w:r>
      <w:r>
        <w:t xml:space="preserve"> </w:t>
      </w:r>
      <w:r>
        <w:t>سبب</w:t>
      </w:r>
      <w:r>
        <w:t xml:space="preserve"> </w:t>
      </w:r>
      <w:r>
        <w:t>ذلك،</w:t>
      </w:r>
      <w:r>
        <w:t xml:space="preserve"> </w:t>
      </w:r>
      <w:r>
        <w:t>وفي</w:t>
      </w:r>
      <w:r>
        <w:t xml:space="preserve"> </w:t>
      </w:r>
      <w:r>
        <w:t>حالتي</w:t>
      </w:r>
      <w:r>
        <w:t xml:space="preserve"> </w:t>
      </w:r>
      <w:r>
        <w:t>الغلط</w:t>
      </w:r>
      <w:r>
        <w:t xml:space="preserve"> </w:t>
      </w:r>
      <w:r>
        <w:t>والتدليس</w:t>
      </w:r>
      <w:r>
        <w:t xml:space="preserve"> “</w:t>
      </w:r>
      <w:r>
        <w:t>التغرير</w:t>
      </w:r>
      <w:r>
        <w:t xml:space="preserve">” </w:t>
      </w:r>
      <w:r>
        <w:t>من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ينكشف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(201):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بطلان</w:t>
      </w:r>
      <w:r>
        <w:t xml:space="preserve"> </w:t>
      </w:r>
      <w:r>
        <w:t>العقد</w:t>
      </w:r>
      <w:r>
        <w:t xml:space="preserve"> </w:t>
      </w:r>
      <w:r>
        <w:t>راج</w:t>
      </w:r>
      <w:r>
        <w:t>عا</w:t>
      </w:r>
      <w:r>
        <w:t xml:space="preserve"> </w:t>
      </w:r>
      <w:r>
        <w:t>الى</w:t>
      </w:r>
      <w:r>
        <w:t xml:space="preserve"> </w:t>
      </w:r>
      <w:r>
        <w:t>انه</w:t>
      </w:r>
      <w:r>
        <w:t xml:space="preserve"> </w:t>
      </w:r>
      <w:r>
        <w:t>محرم</w:t>
      </w:r>
      <w:r>
        <w:t xml:space="preserve"> </w:t>
      </w:r>
      <w:r>
        <w:t>شرعا</w:t>
      </w:r>
      <w:r>
        <w:t xml:space="preserve"> </w:t>
      </w:r>
      <w:r>
        <w:t>كان</w:t>
      </w:r>
      <w:r>
        <w:t xml:space="preserve"> </w:t>
      </w:r>
      <w:r>
        <w:t>على</w:t>
      </w:r>
      <w:r>
        <w:t xml:space="preserve"> </w:t>
      </w:r>
      <w:r>
        <w:t>العاقدين</w:t>
      </w:r>
      <w:r>
        <w:t xml:space="preserve"> </w:t>
      </w:r>
      <w:r>
        <w:t>او</w:t>
      </w:r>
      <w:r>
        <w:t xml:space="preserve"> </w:t>
      </w:r>
      <w:r>
        <w:t>غيرهما</w:t>
      </w:r>
      <w:r>
        <w:t xml:space="preserve"> </w:t>
      </w:r>
      <w:r>
        <w:t>التمسك</w:t>
      </w:r>
      <w:r>
        <w:t xml:space="preserve"> </w:t>
      </w:r>
      <w:r>
        <w:t>بالبطلان</w:t>
      </w:r>
      <w:r>
        <w:t xml:space="preserve"> </w:t>
      </w:r>
      <w:r>
        <w:t>وتحكم</w:t>
      </w:r>
      <w:r>
        <w:t xml:space="preserve"> </w:t>
      </w:r>
      <w:r>
        <w:t>به</w:t>
      </w:r>
      <w:r>
        <w:t xml:space="preserve"> </w:t>
      </w:r>
      <w:r>
        <w:t>المحكمة</w:t>
      </w:r>
      <w:r>
        <w:t xml:space="preserve"> </w:t>
      </w:r>
      <w:r>
        <w:t>من</w:t>
      </w:r>
      <w:r>
        <w:t xml:space="preserve"> </w:t>
      </w:r>
      <w:r>
        <w:t>تلقاء</w:t>
      </w:r>
      <w:r>
        <w:t xml:space="preserve"> </w:t>
      </w:r>
      <w:r>
        <w:t>نفسها</w:t>
      </w:r>
      <w:r>
        <w:t xml:space="preserve"> </w:t>
      </w:r>
      <w:r>
        <w:t>ولا</w:t>
      </w:r>
      <w:r>
        <w:t xml:space="preserve"> </w:t>
      </w:r>
      <w:r>
        <w:t>تلحق</w:t>
      </w:r>
      <w:r>
        <w:t xml:space="preserve"> </w:t>
      </w:r>
      <w:r>
        <w:t>العقد</w:t>
      </w:r>
      <w:r>
        <w:t xml:space="preserve"> </w:t>
      </w:r>
      <w:r>
        <w:t>الاجازة،</w:t>
      </w:r>
      <w:r>
        <w:t xml:space="preserve"> </w:t>
      </w:r>
      <w:r>
        <w:t>ولا</w:t>
      </w:r>
      <w:r>
        <w:t xml:space="preserve"> </w:t>
      </w:r>
      <w:r>
        <w:t>يزول</w:t>
      </w:r>
      <w:r>
        <w:t xml:space="preserve"> </w:t>
      </w:r>
      <w:r>
        <w:t>البطلان</w:t>
      </w:r>
      <w:r>
        <w:t xml:space="preserve"> </w:t>
      </w:r>
      <w:r>
        <w:t>بها</w:t>
      </w:r>
      <w:r>
        <w:t xml:space="preserve"> </w:t>
      </w:r>
      <w:r>
        <w:t>اذا</w:t>
      </w:r>
      <w:r>
        <w:t xml:space="preserve"> </w:t>
      </w:r>
      <w:r>
        <w:t>حصلت</w:t>
      </w:r>
      <w:r>
        <w:t xml:space="preserve"> .</w:t>
      </w:r>
      <w:r>
        <w:br/>
      </w:r>
      <w:r>
        <w:t>المــادة</w:t>
      </w:r>
      <w:r>
        <w:t xml:space="preserve">(202):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يتمسك</w:t>
      </w:r>
      <w:r>
        <w:t xml:space="preserve"> </w:t>
      </w:r>
      <w:r>
        <w:t>احد</w:t>
      </w:r>
      <w:r>
        <w:t xml:space="preserve"> </w:t>
      </w:r>
      <w:r>
        <w:t>ببطلان</w:t>
      </w:r>
      <w:r>
        <w:t xml:space="preserve"> </w:t>
      </w:r>
      <w:r>
        <w:t>العقد</w:t>
      </w:r>
      <w:r>
        <w:t xml:space="preserve"> </w:t>
      </w:r>
      <w:r>
        <w:t>الباطل</w:t>
      </w:r>
      <w:r>
        <w:t xml:space="preserve"> </w:t>
      </w:r>
      <w:r>
        <w:t>اصلا</w:t>
      </w:r>
      <w:r>
        <w:t xml:space="preserve"> </w:t>
      </w:r>
      <w:r>
        <w:t>ولم</w:t>
      </w:r>
      <w:r>
        <w:t xml:space="preserve"> </w:t>
      </w:r>
      <w:r>
        <w:t>تحكم</w:t>
      </w:r>
      <w:r>
        <w:t xml:space="preserve"> </w:t>
      </w:r>
      <w:r>
        <w:t>المحكمة</w:t>
      </w:r>
      <w:r>
        <w:t xml:space="preserve"> </w:t>
      </w:r>
      <w:r>
        <w:t>ببطلانه</w:t>
      </w:r>
      <w:r>
        <w:t xml:space="preserve"> </w:t>
      </w:r>
      <w:r>
        <w:t>وبقي</w:t>
      </w:r>
      <w:r>
        <w:t xml:space="preserve"> </w:t>
      </w:r>
      <w:r>
        <w:t>المتعاقدان</w:t>
      </w:r>
      <w:r>
        <w:t xml:space="preserve"> </w:t>
      </w:r>
      <w:r>
        <w:t>عليه</w:t>
      </w:r>
      <w:r>
        <w:t xml:space="preserve"> </w:t>
      </w:r>
      <w:r>
        <w:t>لمدة</w:t>
      </w:r>
      <w:r>
        <w:t xml:space="preserve"> </w:t>
      </w:r>
      <w:r>
        <w:t>خمسة</w:t>
      </w:r>
      <w:r>
        <w:t xml:space="preserve"> </w:t>
      </w:r>
      <w:r>
        <w:t>وعشرين</w:t>
      </w:r>
      <w:r>
        <w:t xml:space="preserve"> </w:t>
      </w:r>
      <w:r>
        <w:t>سنة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المانع</w:t>
      </w:r>
      <w:r>
        <w:t xml:space="preserve"> </w:t>
      </w:r>
      <w:r>
        <w:t>وكان</w:t>
      </w:r>
      <w:r>
        <w:t xml:space="preserve"> </w:t>
      </w:r>
      <w:r>
        <w:t>محله</w:t>
      </w:r>
      <w:r>
        <w:t xml:space="preserve"> </w:t>
      </w:r>
      <w:r>
        <w:t>مالا</w:t>
      </w:r>
      <w:r>
        <w:t xml:space="preserve"> </w:t>
      </w:r>
      <w:r>
        <w:t>او</w:t>
      </w:r>
      <w:r>
        <w:t xml:space="preserve"> </w:t>
      </w:r>
      <w:r>
        <w:t>منفعة</w:t>
      </w:r>
      <w:r>
        <w:t xml:space="preserve"> </w:t>
      </w:r>
      <w:r>
        <w:t>فلا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ببطلانه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العقد</w:t>
      </w:r>
      <w:r>
        <w:t xml:space="preserve"> </w:t>
      </w:r>
      <w:r>
        <w:t>محرما</w:t>
      </w:r>
      <w:r>
        <w:t xml:space="preserve"> </w:t>
      </w:r>
      <w:r>
        <w:t>شرعا</w:t>
      </w:r>
      <w:r>
        <w:t xml:space="preserve"> </w:t>
      </w:r>
      <w:r>
        <w:t>كما</w:t>
      </w:r>
      <w:r>
        <w:t xml:space="preserve"> </w:t>
      </w:r>
      <w:r>
        <w:t>نصت</w:t>
      </w:r>
      <w:r>
        <w:t xml:space="preserve"> </w:t>
      </w:r>
      <w:r>
        <w:t>المادة</w:t>
      </w:r>
      <w:r>
        <w:t xml:space="preserve"> </w:t>
      </w:r>
      <w:r>
        <w:t>التي</w:t>
      </w:r>
      <w:r>
        <w:t xml:space="preserve"> </w:t>
      </w:r>
      <w:r>
        <w:t>قبلها</w:t>
      </w:r>
      <w:r>
        <w:t xml:space="preserve"> .</w:t>
      </w:r>
      <w:r>
        <w:br/>
      </w:r>
      <w:r>
        <w:t>المــادة</w:t>
      </w:r>
      <w:r>
        <w:t xml:space="preserve">(203):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وترافع</w:t>
      </w:r>
      <w:r>
        <w:t xml:space="preserve"> </w:t>
      </w:r>
      <w:r>
        <w:t>المتعاقدان</w:t>
      </w:r>
      <w:r>
        <w:t xml:space="preserve"> </w:t>
      </w:r>
      <w:r>
        <w:t>فيعادان</w:t>
      </w:r>
      <w:r>
        <w:t xml:space="preserve"> </w:t>
      </w:r>
      <w:r>
        <w:t>الى</w:t>
      </w:r>
      <w:r>
        <w:t xml:space="preserve"> </w:t>
      </w:r>
      <w:r>
        <w:t>الحالة</w:t>
      </w:r>
      <w:r>
        <w:t xml:space="preserve"> </w:t>
      </w:r>
      <w:r>
        <w:t>التي</w:t>
      </w:r>
      <w:r>
        <w:t xml:space="preserve"> </w:t>
      </w:r>
      <w:r>
        <w:t>كانا</w:t>
      </w:r>
      <w:r>
        <w:t xml:space="preserve"> </w:t>
      </w:r>
      <w:r>
        <w:t>عليها</w:t>
      </w:r>
      <w:r>
        <w:t xml:space="preserve"> </w:t>
      </w:r>
      <w:r>
        <w:t>قبل</w:t>
      </w:r>
      <w:r>
        <w:t xml:space="preserve"> </w:t>
      </w:r>
      <w:r>
        <w:t>العقد</w:t>
      </w:r>
      <w:r>
        <w:t xml:space="preserve"> 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مستحي</w:t>
      </w:r>
      <w:r>
        <w:t>لا</w:t>
      </w:r>
      <w:r>
        <w:t xml:space="preserve"> </w:t>
      </w:r>
      <w:r>
        <w:t>جاز</w:t>
      </w:r>
      <w:r>
        <w:t xml:space="preserve"> </w:t>
      </w:r>
      <w:r>
        <w:t>الحكم</w:t>
      </w:r>
      <w:r>
        <w:t xml:space="preserve"> </w:t>
      </w:r>
      <w:r>
        <w:t>بتعويض</w:t>
      </w:r>
      <w:r>
        <w:t xml:space="preserve"> </w:t>
      </w:r>
      <w:r>
        <w:t>عادل،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اذا</w:t>
      </w:r>
      <w:r>
        <w:t xml:space="preserve"> </w:t>
      </w:r>
      <w:r>
        <w:t>ابطل</w:t>
      </w:r>
      <w:r>
        <w:t xml:space="preserve"> </w:t>
      </w:r>
      <w:r>
        <w:t>العقد</w:t>
      </w:r>
      <w:r>
        <w:t xml:space="preserve"> </w:t>
      </w:r>
      <w:r>
        <w:t>لنقص</w:t>
      </w:r>
      <w:r>
        <w:t xml:space="preserve"> </w:t>
      </w:r>
      <w:r>
        <w:t>اهليته</w:t>
      </w:r>
      <w:r>
        <w:t xml:space="preserve"> </w:t>
      </w:r>
      <w:r>
        <w:t>برد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 </w:t>
      </w:r>
      <w:r>
        <w:t>لديه</w:t>
      </w:r>
      <w:r>
        <w:t xml:space="preserve"> </w:t>
      </w:r>
      <w:r>
        <w:t>وما</w:t>
      </w:r>
      <w:r>
        <w:t xml:space="preserve"> </w:t>
      </w:r>
      <w:r>
        <w:t>استعاض</w:t>
      </w:r>
      <w:r>
        <w:t xml:space="preserve"> </w:t>
      </w:r>
      <w:r>
        <w:t>به</w:t>
      </w:r>
      <w:r>
        <w:t xml:space="preserve"> </w:t>
      </w:r>
      <w:r>
        <w:t>شيئا</w:t>
      </w:r>
      <w:r>
        <w:t xml:space="preserve"> </w:t>
      </w:r>
      <w:r>
        <w:t>باقيا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(204):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في</w:t>
      </w:r>
      <w:r>
        <w:t xml:space="preserve"> </w:t>
      </w:r>
      <w:r>
        <w:t>بعض</w:t>
      </w:r>
      <w:r>
        <w:t xml:space="preserve"> </w:t>
      </w:r>
      <w:r>
        <w:t>متميز</w:t>
      </w:r>
      <w:r>
        <w:t xml:space="preserve"> </w:t>
      </w:r>
      <w:r>
        <w:t>منه</w:t>
      </w:r>
      <w:r>
        <w:t xml:space="preserve"> </w:t>
      </w:r>
      <w:r>
        <w:t>فهذا</w:t>
      </w:r>
      <w:r>
        <w:t xml:space="preserve"> </w:t>
      </w:r>
      <w:r>
        <w:t>البعض</w:t>
      </w:r>
      <w:r>
        <w:t xml:space="preserve"> </w:t>
      </w:r>
      <w:r>
        <w:t>وحده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يبطل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ان</w:t>
      </w:r>
      <w:r>
        <w:t xml:space="preserve"> </w:t>
      </w:r>
      <w:r>
        <w:t>العقد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ليتم</w:t>
      </w:r>
      <w:r>
        <w:t xml:space="preserve"> </w:t>
      </w:r>
      <w:r>
        <w:t>بغير</w:t>
      </w:r>
      <w:r>
        <w:t xml:space="preserve"> </w:t>
      </w:r>
      <w:r>
        <w:t>البعض</w:t>
      </w:r>
      <w:r>
        <w:t xml:space="preserve"> </w:t>
      </w:r>
      <w:r>
        <w:t>الذي</w:t>
      </w:r>
      <w:r>
        <w:t xml:space="preserve"> </w:t>
      </w:r>
      <w:r>
        <w:t>ثبت</w:t>
      </w:r>
      <w:r>
        <w:t xml:space="preserve"> </w:t>
      </w:r>
      <w:r>
        <w:t>عدم</w:t>
      </w:r>
      <w:r>
        <w:t xml:space="preserve"> </w:t>
      </w:r>
      <w:r>
        <w:t>صحته</w:t>
      </w:r>
      <w:r>
        <w:t xml:space="preserve"> </w:t>
      </w:r>
      <w:r>
        <w:t>فيبطل</w:t>
      </w:r>
      <w:r>
        <w:t xml:space="preserve"> </w:t>
      </w:r>
      <w:r>
        <w:t>العقد</w:t>
      </w:r>
      <w:r>
        <w:t xml:space="preserve"> </w:t>
      </w:r>
      <w:r>
        <w:t>كله</w:t>
      </w:r>
      <w:r>
        <w:t xml:space="preserve"> .</w:t>
      </w:r>
      <w:r>
        <w:br/>
      </w:r>
      <w:r>
        <w:t>المــادة</w:t>
      </w:r>
      <w:r>
        <w:t xml:space="preserve">(205): </w:t>
      </w:r>
      <w:r>
        <w:t>اذا</w:t>
      </w:r>
      <w:r>
        <w:t xml:space="preserve"> </w:t>
      </w:r>
      <w:r>
        <w:t>استعمل</w:t>
      </w:r>
      <w:r>
        <w:t xml:space="preserve"> </w:t>
      </w:r>
      <w:r>
        <w:t>المتعاقدان</w:t>
      </w:r>
      <w:r>
        <w:t xml:space="preserve"> </w:t>
      </w:r>
      <w:r>
        <w:t>الفاظا</w:t>
      </w:r>
      <w:r>
        <w:t xml:space="preserve"> </w:t>
      </w:r>
      <w:r>
        <w:t>خاصة</w:t>
      </w:r>
      <w:r>
        <w:t xml:space="preserve"> </w:t>
      </w:r>
      <w:r>
        <w:t>بعقد</w:t>
      </w:r>
      <w:r>
        <w:t xml:space="preserve"> </w:t>
      </w:r>
      <w:r>
        <w:t>لابرام</w:t>
      </w:r>
      <w:r>
        <w:t xml:space="preserve"> </w:t>
      </w:r>
      <w:r>
        <w:t>عقد</w:t>
      </w:r>
      <w:r>
        <w:t xml:space="preserve"> </w:t>
      </w:r>
      <w:r>
        <w:t>اخر</w:t>
      </w:r>
      <w:r>
        <w:t xml:space="preserve"> </w:t>
      </w:r>
      <w:r>
        <w:t>توافرت</w:t>
      </w:r>
      <w:r>
        <w:t xml:space="preserve"> </w:t>
      </w:r>
      <w:r>
        <w:t>اركانه</w:t>
      </w:r>
      <w:r>
        <w:t xml:space="preserve"> </w:t>
      </w:r>
      <w:r>
        <w:t>وشروط</w:t>
      </w:r>
      <w:r>
        <w:t xml:space="preserve"> </w:t>
      </w:r>
      <w:r>
        <w:t>صحته</w:t>
      </w:r>
      <w:r>
        <w:t xml:space="preserve"> </w:t>
      </w:r>
      <w:r>
        <w:t>فالعبرة</w:t>
      </w:r>
      <w:r>
        <w:t xml:space="preserve"> </w:t>
      </w:r>
      <w:r>
        <w:t>بما</w:t>
      </w:r>
      <w:r>
        <w:t xml:space="preserve"> </w:t>
      </w:r>
      <w:r>
        <w:t>قصدا</w:t>
      </w:r>
      <w:r>
        <w:t xml:space="preserve"> </w:t>
      </w:r>
      <w:r>
        <w:t>اليه</w:t>
      </w:r>
      <w:r>
        <w:t xml:space="preserve"> </w:t>
      </w:r>
      <w:r>
        <w:t>كقصد</w:t>
      </w:r>
      <w:r>
        <w:t xml:space="preserve"> </w:t>
      </w:r>
      <w:r>
        <w:t>الايجار</w:t>
      </w:r>
      <w:r>
        <w:t xml:space="preserve"> </w:t>
      </w:r>
      <w:r>
        <w:t>بلفظ</w:t>
      </w:r>
      <w:r>
        <w:t xml:space="preserve"> </w:t>
      </w:r>
      <w:r>
        <w:t>البيع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آثار</w:t>
      </w:r>
      <w:r>
        <w:t xml:space="preserve"> </w:t>
      </w:r>
      <w:r>
        <w:t>العقد</w:t>
      </w:r>
    </w:p>
    <w:p w:rsidR="00601374" w:rsidRDefault="00DB6C82" w:rsidP="008909C2">
      <w:pPr>
        <w:jc w:val="right"/>
      </w:pPr>
      <w:r>
        <w:t>المــادة</w:t>
      </w:r>
      <w:r>
        <w:t xml:space="preserve">(206): </w:t>
      </w:r>
      <w:r>
        <w:t>ينصرف</w:t>
      </w:r>
      <w:r>
        <w:t xml:space="preserve"> </w:t>
      </w:r>
      <w:r>
        <w:t>اثر</w:t>
      </w:r>
      <w:r>
        <w:t xml:space="preserve"> </w:t>
      </w:r>
      <w:r>
        <w:t>العقد</w:t>
      </w:r>
      <w:r>
        <w:t xml:space="preserve"> </w:t>
      </w:r>
      <w:r>
        <w:t>الى</w:t>
      </w:r>
      <w:r>
        <w:t xml:space="preserve"> </w:t>
      </w:r>
      <w:r>
        <w:t>العاقدين</w:t>
      </w:r>
      <w:r>
        <w:t xml:space="preserve"> </w:t>
      </w:r>
      <w:r>
        <w:t>والى</w:t>
      </w:r>
      <w:r>
        <w:t xml:space="preserve"> </w:t>
      </w:r>
      <w:r>
        <w:t>الورثة</w:t>
      </w:r>
      <w:r>
        <w:t xml:space="preserve"> “</w:t>
      </w:r>
      <w:r>
        <w:t>الخَلَف</w:t>
      </w:r>
      <w:r>
        <w:t xml:space="preserve"> </w:t>
      </w:r>
      <w:r>
        <w:t>العام</w:t>
      </w:r>
      <w:r>
        <w:t xml:space="preserve">” </w:t>
      </w:r>
      <w:r>
        <w:t>دون</w:t>
      </w:r>
      <w:r>
        <w:t xml:space="preserve"> </w:t>
      </w:r>
      <w:r>
        <w:t>اخلال</w:t>
      </w:r>
      <w:r>
        <w:t xml:space="preserve"> </w:t>
      </w:r>
      <w:r>
        <w:t>باحكام</w:t>
      </w:r>
      <w:r>
        <w:t xml:space="preserve"> </w:t>
      </w:r>
      <w:r>
        <w:t>الميراث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المواريث</w:t>
      </w:r>
      <w:r>
        <w:t xml:space="preserve"> </w:t>
      </w:r>
      <w:r>
        <w:t>وذلك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يتبين</w:t>
      </w:r>
      <w:r>
        <w:t xml:space="preserve"> </w:t>
      </w:r>
      <w:r>
        <w:t>من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طبيعة</w:t>
      </w:r>
      <w:r>
        <w:t xml:space="preserve"> </w:t>
      </w:r>
      <w:r>
        <w:t>التعامل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ان</w:t>
      </w:r>
      <w:r>
        <w:t xml:space="preserve"> </w:t>
      </w:r>
      <w:r>
        <w:t>هذا</w:t>
      </w:r>
      <w:r>
        <w:t xml:space="preserve"> </w:t>
      </w:r>
      <w:r>
        <w:t>الاثر</w:t>
      </w:r>
      <w:r>
        <w:t xml:space="preserve"> </w:t>
      </w:r>
      <w:r>
        <w:t>لا</w:t>
      </w:r>
      <w:r>
        <w:t xml:space="preserve"> </w:t>
      </w:r>
      <w:r>
        <w:t>ينصرف</w:t>
      </w:r>
      <w:r>
        <w:t xml:space="preserve"> </w:t>
      </w:r>
      <w:r>
        <w:t>الى</w:t>
      </w:r>
      <w:r>
        <w:t xml:space="preserve"> </w:t>
      </w:r>
      <w:r>
        <w:t>الورثة</w:t>
      </w:r>
      <w:r>
        <w:t xml:space="preserve"> .</w:t>
      </w:r>
      <w:r>
        <w:br/>
      </w:r>
      <w:r>
        <w:t>المــادة</w:t>
      </w:r>
      <w:r>
        <w:t xml:space="preserve">(207): </w:t>
      </w:r>
      <w:r>
        <w:t>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</w:t>
      </w:r>
      <w:r>
        <w:t>حقوق</w:t>
      </w:r>
      <w:r>
        <w:t xml:space="preserve"> </w:t>
      </w:r>
      <w:r>
        <w:t>او</w:t>
      </w:r>
      <w:r>
        <w:t xml:space="preserve"> </w:t>
      </w:r>
      <w:r>
        <w:t>التزامات</w:t>
      </w:r>
      <w:r>
        <w:t xml:space="preserve"> </w:t>
      </w:r>
      <w:r>
        <w:t>شخصية</w:t>
      </w:r>
      <w:r>
        <w:t xml:space="preserve"> </w:t>
      </w:r>
      <w:r>
        <w:t>تتصل</w:t>
      </w:r>
      <w:r>
        <w:t xml:space="preserve"> </w:t>
      </w:r>
      <w:r>
        <w:t>بشيء</w:t>
      </w:r>
      <w:r>
        <w:t xml:space="preserve"> </w:t>
      </w:r>
      <w:r>
        <w:t>وانتقل</w:t>
      </w:r>
      <w:r>
        <w:t xml:space="preserve"> </w:t>
      </w:r>
      <w:r>
        <w:t>الشيء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خلف</w:t>
      </w:r>
      <w:r>
        <w:t xml:space="preserve"> </w:t>
      </w:r>
      <w:r>
        <w:t>خاص</w:t>
      </w:r>
      <w:r>
        <w:t xml:space="preserve"> </w:t>
      </w:r>
      <w:r>
        <w:t>فان</w:t>
      </w:r>
      <w:r>
        <w:t xml:space="preserve"> </w:t>
      </w:r>
      <w:r>
        <w:t>هذه</w:t>
      </w:r>
      <w:r>
        <w:t xml:space="preserve"> </w:t>
      </w:r>
      <w:r>
        <w:t>الحقوق</w:t>
      </w:r>
      <w:r>
        <w:t xml:space="preserve"> </w:t>
      </w:r>
      <w:r>
        <w:t>والالتزامات</w:t>
      </w:r>
      <w:r>
        <w:t xml:space="preserve"> </w:t>
      </w:r>
      <w:r>
        <w:t>تنتقل</w:t>
      </w:r>
      <w:r>
        <w:t xml:space="preserve"> </w:t>
      </w:r>
      <w:r>
        <w:t>الى</w:t>
      </w:r>
      <w:r>
        <w:t xml:space="preserve"> </w:t>
      </w:r>
      <w:r>
        <w:t>هذا</w:t>
      </w:r>
      <w:r>
        <w:t xml:space="preserve"> </w:t>
      </w:r>
      <w:r>
        <w:t>الخلف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ينتقل</w:t>
      </w:r>
      <w:r>
        <w:t xml:space="preserve"> </w:t>
      </w:r>
      <w:r>
        <w:t>فيه</w:t>
      </w:r>
      <w:r>
        <w:t xml:space="preserve"> </w:t>
      </w:r>
      <w:r>
        <w:t>الشيء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من</w:t>
      </w:r>
      <w:r>
        <w:t xml:space="preserve"> </w:t>
      </w:r>
      <w:r>
        <w:t>مستلزماته</w:t>
      </w:r>
      <w:r>
        <w:t xml:space="preserve"> </w:t>
      </w:r>
      <w:r>
        <w:t>وكان</w:t>
      </w:r>
      <w:r>
        <w:t xml:space="preserve"> </w:t>
      </w:r>
      <w:r>
        <w:t>الخلف</w:t>
      </w:r>
      <w:r>
        <w:t xml:space="preserve"> </w:t>
      </w:r>
      <w:r>
        <w:t>الخاص</w:t>
      </w:r>
      <w:r>
        <w:t xml:space="preserve"> </w:t>
      </w:r>
      <w:r>
        <w:t>يعلم</w:t>
      </w:r>
      <w:r>
        <w:t xml:space="preserve"> </w:t>
      </w:r>
      <w:r>
        <w:t>بها</w:t>
      </w:r>
      <w:r>
        <w:t xml:space="preserve"> </w:t>
      </w:r>
      <w:r>
        <w:t>وقت</w:t>
      </w:r>
      <w:r>
        <w:t xml:space="preserve"> </w:t>
      </w:r>
      <w:r>
        <w:t>انتقال</w:t>
      </w:r>
      <w:r>
        <w:t xml:space="preserve"> </w:t>
      </w:r>
      <w:r>
        <w:t>الشيء</w:t>
      </w:r>
      <w:r>
        <w:t xml:space="preserve"> </w:t>
      </w:r>
      <w:r>
        <w:t>اليه،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يعلم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.</w:t>
      </w:r>
      <w:r>
        <w:br/>
      </w:r>
      <w:r>
        <w:t>المــادة</w:t>
      </w:r>
      <w:r>
        <w:t>(208)</w:t>
      </w:r>
      <w:r>
        <w:t xml:space="preserve">: </w:t>
      </w:r>
      <w:r>
        <w:t>عقد</w:t>
      </w:r>
      <w:r>
        <w:t xml:space="preserve"> </w:t>
      </w:r>
      <w:r>
        <w:t>المعاوضة</w:t>
      </w:r>
      <w:r>
        <w:t xml:space="preserve"> </w:t>
      </w:r>
      <w:r>
        <w:t>من</w:t>
      </w:r>
      <w:r>
        <w:t xml:space="preserve"> </w:t>
      </w:r>
      <w:r>
        <w:t>الجانبين</w:t>
      </w:r>
      <w:r>
        <w:t xml:space="preserve"> </w:t>
      </w:r>
      <w:r>
        <w:t>الوارد</w:t>
      </w:r>
      <w:r>
        <w:t xml:space="preserve"> </w:t>
      </w:r>
      <w:r>
        <w:t>على</w:t>
      </w:r>
      <w:r>
        <w:t xml:space="preserve"> </w:t>
      </w:r>
      <w:r>
        <w:t>الاعيان</w:t>
      </w:r>
      <w:r>
        <w:t xml:space="preserve"> </w:t>
      </w:r>
      <w:r>
        <w:t>المالية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مستوفيا</w:t>
      </w:r>
      <w:r>
        <w:t xml:space="preserve"> </w:t>
      </w:r>
      <w:r>
        <w:t>شروط</w:t>
      </w:r>
      <w:r>
        <w:t xml:space="preserve"> </w:t>
      </w:r>
      <w:r>
        <w:t>صحته</w:t>
      </w:r>
      <w:r>
        <w:t xml:space="preserve"> </w:t>
      </w:r>
      <w:r>
        <w:t>يقتضي</w:t>
      </w:r>
      <w:r>
        <w:t xml:space="preserve"> </w:t>
      </w:r>
      <w:r>
        <w:t>ثبوت</w:t>
      </w:r>
      <w:r>
        <w:t xml:space="preserve"> </w:t>
      </w:r>
      <w:r>
        <w:t>ملك</w:t>
      </w:r>
      <w:r>
        <w:t xml:space="preserve"> </w:t>
      </w:r>
      <w:r>
        <w:t>كل</w:t>
      </w:r>
      <w:r>
        <w:t xml:space="preserve"> </w:t>
      </w:r>
      <w:r>
        <w:t>واحد</w:t>
      </w:r>
      <w:r>
        <w:t xml:space="preserve"> </w:t>
      </w:r>
      <w:r>
        <w:t>منهما</w:t>
      </w:r>
      <w:r>
        <w:t xml:space="preserve"> </w:t>
      </w:r>
      <w:r>
        <w:t>بدل</w:t>
      </w:r>
      <w:r>
        <w:t xml:space="preserve"> </w:t>
      </w:r>
      <w:r>
        <w:t>ملكه</w:t>
      </w:r>
      <w:r>
        <w:t xml:space="preserve"> </w:t>
      </w:r>
      <w:r>
        <w:t>والتزام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بتسليم</w:t>
      </w:r>
      <w:r>
        <w:t xml:space="preserve"> </w:t>
      </w:r>
      <w:r>
        <w:t>ملكه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للاخر</w:t>
      </w:r>
      <w:r>
        <w:t xml:space="preserve"> .</w:t>
      </w:r>
      <w:r>
        <w:br/>
      </w:r>
      <w:r>
        <w:t>المــادة</w:t>
      </w:r>
      <w:r>
        <w:t xml:space="preserve">(209): </w:t>
      </w:r>
      <w:r>
        <w:t>عقد</w:t>
      </w:r>
      <w:r>
        <w:t xml:space="preserve"> </w:t>
      </w:r>
      <w:r>
        <w:t>المعاوضة</w:t>
      </w:r>
      <w:r>
        <w:t xml:space="preserve"> </w:t>
      </w:r>
      <w:r>
        <w:t>من</w:t>
      </w:r>
      <w:r>
        <w:t xml:space="preserve"> </w:t>
      </w:r>
      <w:r>
        <w:t>الجانبين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على</w:t>
      </w:r>
      <w:r>
        <w:t xml:space="preserve"> </w:t>
      </w:r>
      <w:r>
        <w:t>منافع</w:t>
      </w:r>
      <w:r>
        <w:t xml:space="preserve"> </w:t>
      </w:r>
      <w:r>
        <w:t>الاعيان</w:t>
      </w:r>
      <w:r>
        <w:t xml:space="preserve"> </w:t>
      </w:r>
      <w:r>
        <w:t>المالية</w:t>
      </w:r>
      <w:r>
        <w:t xml:space="preserve"> </w:t>
      </w:r>
      <w:r>
        <w:t>مستوفيا</w:t>
      </w:r>
      <w:r>
        <w:t xml:space="preserve"> </w:t>
      </w:r>
      <w:r>
        <w:t>شرائط</w:t>
      </w:r>
      <w:r>
        <w:t xml:space="preserve"> </w:t>
      </w:r>
      <w:r>
        <w:t>صحته</w:t>
      </w:r>
      <w:r>
        <w:t xml:space="preserve"> </w:t>
      </w:r>
      <w:r>
        <w:t>ونفاذه</w:t>
      </w:r>
      <w:r>
        <w:t xml:space="preserve"> </w:t>
      </w:r>
      <w:r>
        <w:t>يستوجب</w:t>
      </w:r>
      <w:r>
        <w:t xml:space="preserve"> </w:t>
      </w:r>
      <w:r>
        <w:t>التزام</w:t>
      </w:r>
      <w:r>
        <w:t xml:space="preserve"> </w:t>
      </w:r>
      <w:r>
        <w:t>المتصرف</w:t>
      </w:r>
      <w:r>
        <w:t xml:space="preserve"> </w:t>
      </w:r>
      <w:r>
        <w:t>بالمنفعة</w:t>
      </w:r>
      <w:r>
        <w:t xml:space="preserve"> </w:t>
      </w:r>
      <w:r>
        <w:t>تسليم</w:t>
      </w:r>
      <w:r>
        <w:t xml:space="preserve"> </w:t>
      </w:r>
      <w:r>
        <w:t>العين</w:t>
      </w:r>
      <w:r>
        <w:t xml:space="preserve"> </w:t>
      </w:r>
      <w:r>
        <w:t>للمنتفع</w:t>
      </w:r>
      <w:r>
        <w:t xml:space="preserve"> </w:t>
      </w:r>
      <w:r>
        <w:t>والتزام</w:t>
      </w:r>
      <w:r>
        <w:t xml:space="preserve"> </w:t>
      </w:r>
      <w:r>
        <w:t>المنتفع</w:t>
      </w:r>
      <w:r>
        <w:t xml:space="preserve"> </w:t>
      </w:r>
      <w:r>
        <w:t>بتسليم</w:t>
      </w:r>
      <w:r>
        <w:t xml:space="preserve"> </w:t>
      </w:r>
      <w:r>
        <w:t>بدل</w:t>
      </w:r>
      <w:r>
        <w:t xml:space="preserve"> </w:t>
      </w:r>
      <w:r>
        <w:t>المنفعة</w:t>
      </w:r>
      <w:r>
        <w:t xml:space="preserve"> .</w:t>
      </w:r>
      <w:r>
        <w:br/>
      </w:r>
      <w:r>
        <w:t>المــادة</w:t>
      </w:r>
      <w:r>
        <w:t xml:space="preserve">(210): </w:t>
      </w:r>
      <w:r>
        <w:t>التبرع</w:t>
      </w:r>
      <w:r>
        <w:t xml:space="preserve"> </w:t>
      </w:r>
      <w:r>
        <w:t>بلا</w:t>
      </w:r>
      <w:r>
        <w:t xml:space="preserve"> </w:t>
      </w:r>
      <w:r>
        <w:t>عوض</w:t>
      </w:r>
      <w:r>
        <w:t xml:space="preserve"> </w:t>
      </w:r>
      <w:r>
        <w:t>يلحق</w:t>
      </w:r>
      <w:r>
        <w:t xml:space="preserve"> </w:t>
      </w:r>
      <w:r>
        <w:t>بالعقد</w:t>
      </w:r>
      <w:r>
        <w:t xml:space="preserve"> </w:t>
      </w:r>
      <w:r>
        <w:t>ولا</w:t>
      </w:r>
      <w:r>
        <w:t xml:space="preserve"> </w:t>
      </w:r>
      <w:r>
        <w:t>يتم</w:t>
      </w:r>
      <w:r>
        <w:t xml:space="preserve"> </w:t>
      </w:r>
      <w:r>
        <w:t>الا</w:t>
      </w:r>
      <w:r>
        <w:t xml:space="preserve"> </w:t>
      </w:r>
      <w:r>
        <w:t>بقبض</w:t>
      </w:r>
      <w:r>
        <w:t xml:space="preserve"> </w:t>
      </w:r>
      <w:r>
        <w:t>المتبرع</w:t>
      </w:r>
      <w:r>
        <w:t xml:space="preserve"> </w:t>
      </w:r>
      <w:r>
        <w:t>له</w:t>
      </w:r>
      <w:r>
        <w:t xml:space="preserve"> </w:t>
      </w:r>
      <w:r>
        <w:t>العين</w:t>
      </w:r>
      <w:r>
        <w:t xml:space="preserve"> </w:t>
      </w:r>
      <w:r>
        <w:t>المتبرع</w:t>
      </w:r>
      <w:r>
        <w:t xml:space="preserve"> </w:t>
      </w:r>
      <w:r>
        <w:t>بها</w:t>
      </w:r>
      <w:r>
        <w:t xml:space="preserve"> </w:t>
      </w:r>
      <w:r>
        <w:t>قبضا</w:t>
      </w:r>
      <w:r>
        <w:t xml:space="preserve"> </w:t>
      </w:r>
      <w:r>
        <w:t>تاما،</w:t>
      </w:r>
      <w:r>
        <w:t xml:space="preserve"> </w:t>
      </w:r>
      <w:r>
        <w:t>وعقد</w:t>
      </w:r>
      <w:r>
        <w:t xml:space="preserve"> </w:t>
      </w:r>
      <w:r>
        <w:t>التبرع</w:t>
      </w:r>
      <w:r>
        <w:t xml:space="preserve"> </w:t>
      </w:r>
      <w:r>
        <w:t>بشرط</w:t>
      </w:r>
      <w:r>
        <w:t xml:space="preserve"> </w:t>
      </w:r>
      <w:r>
        <w:t>العوض</w:t>
      </w:r>
      <w:r>
        <w:t xml:space="preserve"> </w:t>
      </w:r>
      <w:r>
        <w:t>لا</w:t>
      </w:r>
      <w:r>
        <w:t xml:space="preserve"> </w:t>
      </w:r>
      <w:r>
        <w:t>يتم</w:t>
      </w:r>
      <w:r>
        <w:t xml:space="preserve"> </w:t>
      </w:r>
      <w:r>
        <w:t>الا</w:t>
      </w:r>
      <w:r>
        <w:t xml:space="preserve"> </w:t>
      </w:r>
      <w:r>
        <w:t>بقبض</w:t>
      </w:r>
      <w:r>
        <w:t xml:space="preserve"> </w:t>
      </w:r>
      <w:r>
        <w:t>العوض</w:t>
      </w:r>
      <w:r>
        <w:t xml:space="preserve"> .</w:t>
      </w:r>
      <w:r>
        <w:br/>
      </w:r>
      <w:r>
        <w:t>المــادة</w:t>
      </w:r>
      <w:r>
        <w:t>(2</w:t>
      </w:r>
      <w:r>
        <w:t xml:space="preserve">11): </w:t>
      </w:r>
      <w:r>
        <w:t>العقد</w:t>
      </w:r>
      <w:r>
        <w:t xml:space="preserve"> </w:t>
      </w:r>
      <w:r>
        <w:t>ملزم</w:t>
      </w:r>
      <w:r>
        <w:t xml:space="preserve"> </w:t>
      </w:r>
      <w:r>
        <w:t>للمتعاقدين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نقضه</w:t>
      </w:r>
      <w:r>
        <w:t xml:space="preserve"> </w:t>
      </w:r>
      <w:r>
        <w:t>ولا</w:t>
      </w:r>
      <w:r>
        <w:t xml:space="preserve"> </w:t>
      </w:r>
      <w:r>
        <w:t>تعديله</w:t>
      </w:r>
      <w:r>
        <w:t xml:space="preserve"> </w:t>
      </w:r>
      <w:r>
        <w:t>الا</w:t>
      </w:r>
      <w:r>
        <w:t xml:space="preserve"> </w:t>
      </w:r>
      <w:r>
        <w:t>باتفاق</w:t>
      </w:r>
      <w:r>
        <w:t xml:space="preserve"> </w:t>
      </w:r>
      <w:r>
        <w:t>الطرفين</w:t>
      </w:r>
      <w:r>
        <w:t xml:space="preserve"> </w:t>
      </w:r>
      <w:r>
        <w:t>او</w:t>
      </w:r>
      <w:r>
        <w:t xml:space="preserve"> </w:t>
      </w:r>
      <w:r>
        <w:t>للاسباب</w:t>
      </w:r>
      <w:r>
        <w:t xml:space="preserve"> </w:t>
      </w:r>
      <w:r>
        <w:t>التي</w:t>
      </w:r>
      <w:r>
        <w:t xml:space="preserve"> </w:t>
      </w:r>
      <w:r>
        <w:t>يقررها</w:t>
      </w:r>
      <w:r>
        <w:t xml:space="preserve"> </w:t>
      </w:r>
      <w:r>
        <w:t>القانون</w:t>
      </w:r>
      <w:r>
        <w:t xml:space="preserve"> </w:t>
      </w:r>
      <w:r>
        <w:t>الشرعي،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طرات</w:t>
      </w:r>
      <w:r>
        <w:t xml:space="preserve"> </w:t>
      </w:r>
      <w:r>
        <w:t>حوادث</w:t>
      </w:r>
      <w:r>
        <w:t xml:space="preserve"> </w:t>
      </w:r>
      <w:r>
        <w:t>استثنائية</w:t>
      </w:r>
      <w:r>
        <w:t xml:space="preserve"> </w:t>
      </w:r>
      <w:r>
        <w:t>عامة</w:t>
      </w:r>
      <w:r>
        <w:t xml:space="preserve"> </w:t>
      </w:r>
      <w:r>
        <w:t>كالحروب</w:t>
      </w:r>
      <w:r>
        <w:t xml:space="preserve"> </w:t>
      </w:r>
      <w:r>
        <w:t>والكوارث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متوقعة</w:t>
      </w:r>
      <w:r>
        <w:t xml:space="preserve"> </w:t>
      </w:r>
      <w:r>
        <w:t>وترتب</w:t>
      </w:r>
      <w:r>
        <w:t xml:space="preserve"> </w:t>
      </w:r>
      <w:r>
        <w:t>على</w:t>
      </w:r>
      <w:r>
        <w:t xml:space="preserve"> </w:t>
      </w:r>
      <w:r>
        <w:t>حدوثها</w:t>
      </w:r>
      <w:r>
        <w:t xml:space="preserve"> </w:t>
      </w:r>
      <w:r>
        <w:t>ان</w:t>
      </w:r>
      <w:r>
        <w:t xml:space="preserve"> </w:t>
      </w:r>
      <w:r>
        <w:t>تنفيذ</w:t>
      </w:r>
      <w:r>
        <w:t xml:space="preserve"> </w:t>
      </w:r>
      <w:r>
        <w:t>الالتزام</w:t>
      </w:r>
      <w:r>
        <w:t xml:space="preserve"> </w:t>
      </w:r>
      <w:r>
        <w:t>التعاقدي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يصبح</w:t>
      </w:r>
      <w:r>
        <w:t xml:space="preserve"> </w:t>
      </w:r>
      <w:r>
        <w:t>مستحيلا</w:t>
      </w:r>
      <w:r>
        <w:t xml:space="preserve"> </w:t>
      </w:r>
      <w:r>
        <w:t>صار</w:t>
      </w:r>
      <w:r>
        <w:t xml:space="preserve"> </w:t>
      </w:r>
      <w:r>
        <w:t>مرهقا</w:t>
      </w:r>
      <w:r>
        <w:t xml:space="preserve"> </w:t>
      </w:r>
      <w:r>
        <w:t>للمدين</w:t>
      </w:r>
      <w:r>
        <w:t xml:space="preserve"> </w:t>
      </w:r>
      <w:r>
        <w:t>بحيث</w:t>
      </w:r>
      <w:r>
        <w:t xml:space="preserve"> </w:t>
      </w:r>
      <w:r>
        <w:t>يهدده</w:t>
      </w:r>
      <w:r>
        <w:t xml:space="preserve"> </w:t>
      </w:r>
      <w:r>
        <w:t>بخسارة</w:t>
      </w:r>
      <w:r>
        <w:t xml:space="preserve"> </w:t>
      </w:r>
      <w:r>
        <w:t>فادحة</w:t>
      </w:r>
      <w:r>
        <w:t xml:space="preserve"> </w:t>
      </w:r>
      <w:r>
        <w:t>لا</w:t>
      </w:r>
      <w:r>
        <w:t xml:space="preserve"> </w:t>
      </w:r>
      <w:r>
        <w:t>يستطيع</w:t>
      </w:r>
      <w:r>
        <w:t xml:space="preserve"> </w:t>
      </w:r>
      <w:r>
        <w:t>معها</w:t>
      </w:r>
      <w:r>
        <w:t xml:space="preserve"> </w:t>
      </w:r>
      <w:r>
        <w:t>المضي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, </w:t>
      </w:r>
      <w:r>
        <w:t>ولا</w:t>
      </w:r>
      <w:r>
        <w:t xml:space="preserve"> </w:t>
      </w:r>
      <w:r>
        <w:t>يعني</w:t>
      </w:r>
      <w:r>
        <w:t xml:space="preserve"> </w:t>
      </w:r>
      <w:r>
        <w:t>ذلك</w:t>
      </w:r>
      <w:r>
        <w:t xml:space="preserve"> </w:t>
      </w:r>
      <w:r>
        <w:t>ارتفاع</w:t>
      </w:r>
      <w:r>
        <w:t xml:space="preserve"> </w:t>
      </w:r>
      <w:r>
        <w:t>الاسعار</w:t>
      </w:r>
      <w:r>
        <w:t xml:space="preserve"> </w:t>
      </w:r>
      <w:r>
        <w:t>وانخفاضها</w:t>
      </w:r>
      <w:r>
        <w:t xml:space="preserve"> </w:t>
      </w:r>
      <w:r>
        <w:t>جاز</w:t>
      </w:r>
      <w:r>
        <w:t xml:space="preserve"> </w:t>
      </w:r>
      <w:r>
        <w:t>للقاضي</w:t>
      </w:r>
      <w:r>
        <w:t xml:space="preserve"> </w:t>
      </w:r>
      <w:r>
        <w:t>تبعا</w:t>
      </w:r>
      <w:r>
        <w:t xml:space="preserve"> </w:t>
      </w:r>
      <w:r>
        <w:t>للظروف</w:t>
      </w:r>
      <w:r>
        <w:t xml:space="preserve"> </w:t>
      </w:r>
      <w:r>
        <w:t>من</w:t>
      </w:r>
      <w:r>
        <w:t xml:space="preserve"> </w:t>
      </w:r>
      <w:r>
        <w:t>فقر</w:t>
      </w:r>
      <w:r>
        <w:t xml:space="preserve"> </w:t>
      </w:r>
      <w:r>
        <w:t>او</w:t>
      </w:r>
      <w:r>
        <w:t xml:space="preserve"> </w:t>
      </w:r>
      <w:r>
        <w:t>غني</w:t>
      </w:r>
      <w:r>
        <w:t xml:space="preserve"> </w:t>
      </w:r>
      <w:r>
        <w:t>وغير</w:t>
      </w:r>
      <w:r>
        <w:t xml:space="preserve"> </w:t>
      </w:r>
      <w:r>
        <w:t>ذلك</w:t>
      </w:r>
      <w:r>
        <w:t xml:space="preserve">, </w:t>
      </w:r>
      <w:r>
        <w:t>وبعد</w:t>
      </w:r>
      <w:r>
        <w:t xml:space="preserve"> </w:t>
      </w:r>
      <w:r>
        <w:t>الموازنة</w:t>
      </w:r>
      <w:r>
        <w:t xml:space="preserve"> </w:t>
      </w:r>
      <w:r>
        <w:t>بين</w:t>
      </w:r>
      <w:r>
        <w:t xml:space="preserve"> </w:t>
      </w:r>
      <w:r>
        <w:t>مصلحة</w:t>
      </w:r>
      <w:r>
        <w:t xml:space="preserve"> </w:t>
      </w:r>
      <w:r>
        <w:t>الطرفين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الالتزام</w:t>
      </w:r>
      <w:r>
        <w:t xml:space="preserve"> </w:t>
      </w:r>
      <w:r>
        <w:t>المرهق</w:t>
      </w:r>
      <w:r>
        <w:t xml:space="preserve"> </w:t>
      </w:r>
      <w:r>
        <w:t>الى</w:t>
      </w:r>
      <w:r>
        <w:t xml:space="preserve"> </w:t>
      </w:r>
      <w:r>
        <w:t>الحد</w:t>
      </w:r>
      <w:r>
        <w:t xml:space="preserve"> </w:t>
      </w:r>
      <w:r>
        <w:t>المعقول</w:t>
      </w:r>
      <w:r>
        <w:t xml:space="preserve"> .</w:t>
      </w:r>
      <w:r>
        <w:br/>
      </w:r>
      <w:r>
        <w:t>المــادة</w:t>
      </w:r>
      <w:r>
        <w:t xml:space="preserve">(212): </w:t>
      </w:r>
      <w:r>
        <w:t>يجب</w:t>
      </w:r>
      <w:r>
        <w:t xml:space="preserve"> </w:t>
      </w:r>
      <w:r>
        <w:t>تنفيذ</w:t>
      </w:r>
      <w:r>
        <w:t xml:space="preserve"> </w:t>
      </w:r>
      <w:r>
        <w:t>العقد</w:t>
      </w:r>
      <w:r>
        <w:t xml:space="preserve"> </w:t>
      </w:r>
      <w:r>
        <w:t>طبقا</w:t>
      </w:r>
      <w:r>
        <w:t xml:space="preserve"> </w:t>
      </w:r>
      <w:r>
        <w:t>لم</w:t>
      </w:r>
      <w:r>
        <w:t>ا</w:t>
      </w:r>
      <w:r>
        <w:t xml:space="preserve"> </w:t>
      </w:r>
      <w:r>
        <w:t>اشتمل</w:t>
      </w:r>
      <w:r>
        <w:t xml:space="preserve"> </w:t>
      </w:r>
      <w:r>
        <w:t>عليه</w:t>
      </w:r>
      <w:r>
        <w:t xml:space="preserve"> </w:t>
      </w:r>
      <w:r>
        <w:t>وبطريقة</w:t>
      </w:r>
      <w:r>
        <w:t xml:space="preserve"> </w:t>
      </w:r>
      <w:r>
        <w:t>تتفق</w:t>
      </w:r>
      <w:r>
        <w:t xml:space="preserve"> </w:t>
      </w:r>
      <w:r>
        <w:t>مع</w:t>
      </w:r>
      <w:r>
        <w:t xml:space="preserve"> </w:t>
      </w:r>
      <w:r>
        <w:t>ما</w:t>
      </w:r>
      <w:r>
        <w:t xml:space="preserve"> </w:t>
      </w:r>
      <w:r>
        <w:t>توجبه</w:t>
      </w:r>
      <w:r>
        <w:t xml:space="preserve"> </w:t>
      </w:r>
      <w:r>
        <w:t>الامانة</w:t>
      </w:r>
      <w:r>
        <w:t xml:space="preserve"> </w:t>
      </w:r>
      <w:r>
        <w:t>والثقة</w:t>
      </w:r>
      <w:r>
        <w:t xml:space="preserve"> </w:t>
      </w:r>
      <w:r>
        <w:t>بين</w:t>
      </w:r>
      <w:r>
        <w:t xml:space="preserve"> </w:t>
      </w:r>
      <w:r>
        <w:t>المتعاقدين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اجمال</w:t>
      </w:r>
      <w:r>
        <w:t xml:space="preserve"> </w:t>
      </w:r>
      <w:r>
        <w:t>ولا</w:t>
      </w:r>
      <w:r>
        <w:t xml:space="preserve"> </w:t>
      </w:r>
      <w:r>
        <w:t>يقتصر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الزام</w:t>
      </w:r>
      <w:r>
        <w:t xml:space="preserve"> </w:t>
      </w:r>
      <w:r>
        <w:t>المتعاقد</w:t>
      </w:r>
      <w:r>
        <w:t xml:space="preserve"> </w:t>
      </w:r>
      <w:r>
        <w:t>بما</w:t>
      </w:r>
      <w:r>
        <w:t xml:space="preserve"> </w:t>
      </w:r>
      <w:r>
        <w:t>ورد</w:t>
      </w:r>
      <w:r>
        <w:t xml:space="preserve"> </w:t>
      </w:r>
      <w:r>
        <w:t>صريحا</w:t>
      </w:r>
      <w:r>
        <w:t xml:space="preserve"> </w:t>
      </w:r>
      <w:r>
        <w:t>فيه</w:t>
      </w:r>
      <w:r>
        <w:t xml:space="preserve"> </w:t>
      </w:r>
      <w:r>
        <w:t>فحسب</w:t>
      </w:r>
      <w:r>
        <w:t xml:space="preserve"> </w:t>
      </w:r>
      <w:r>
        <w:t>بل</w:t>
      </w:r>
      <w:r>
        <w:t xml:space="preserve"> </w:t>
      </w:r>
      <w:r>
        <w:t>يتناول</w:t>
      </w:r>
      <w:r>
        <w:t xml:space="preserve"> </w:t>
      </w:r>
      <w:r>
        <w:t>ايضا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</w:t>
      </w:r>
      <w:r>
        <w:t xml:space="preserve"> </w:t>
      </w:r>
      <w:r>
        <w:t>مستلزماته</w:t>
      </w:r>
      <w:r>
        <w:t xml:space="preserve"> </w:t>
      </w:r>
      <w:r>
        <w:t>وفقا</w:t>
      </w:r>
      <w:r>
        <w:t xml:space="preserve"> </w:t>
      </w:r>
      <w:r>
        <w:t>للشرع</w:t>
      </w:r>
      <w:r>
        <w:t xml:space="preserve"> </w:t>
      </w:r>
      <w:r>
        <w:t>والعرف</w:t>
      </w:r>
      <w:r>
        <w:t xml:space="preserve"> </w:t>
      </w:r>
      <w:r>
        <w:t>والعدالة</w:t>
      </w:r>
      <w:r>
        <w:t xml:space="preserve"> </w:t>
      </w:r>
      <w:r>
        <w:t>بحسب</w:t>
      </w:r>
      <w:r>
        <w:t xml:space="preserve"> </w:t>
      </w:r>
      <w:r>
        <w:t>طبيعة</w:t>
      </w:r>
      <w:r>
        <w:t xml:space="preserve"> </w:t>
      </w:r>
      <w:r>
        <w:t>الالتزام،</w:t>
      </w:r>
      <w:r>
        <w:t xml:space="preserve">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عبارات</w:t>
      </w:r>
      <w:r>
        <w:t xml:space="preserve"> </w:t>
      </w:r>
      <w:r>
        <w:t>العقد</w:t>
      </w:r>
      <w:r>
        <w:t xml:space="preserve"> </w:t>
      </w:r>
      <w:r>
        <w:t>واضحة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العدول</w:t>
      </w:r>
      <w:r>
        <w:t xml:space="preserve"> </w:t>
      </w:r>
      <w:r>
        <w:t>عنها</w:t>
      </w:r>
      <w:r>
        <w:t xml:space="preserve"> </w:t>
      </w:r>
      <w:r>
        <w:t>عن</w:t>
      </w:r>
      <w:r>
        <w:t xml:space="preserve"> </w:t>
      </w:r>
      <w:r>
        <w:t>طريق</w:t>
      </w:r>
      <w:r>
        <w:t xml:space="preserve"> </w:t>
      </w:r>
      <w:r>
        <w:t>تفسيرها</w:t>
      </w:r>
      <w:r>
        <w:t xml:space="preserve"> </w:t>
      </w:r>
      <w:r>
        <w:t>بحجة</w:t>
      </w:r>
      <w:r>
        <w:t xml:space="preserve"> </w:t>
      </w:r>
      <w:r>
        <w:t>التعرف</w:t>
      </w:r>
      <w:r>
        <w:t xml:space="preserve"> </w:t>
      </w:r>
      <w:r>
        <w:t>على</w:t>
      </w:r>
      <w:r>
        <w:t xml:space="preserve"> </w:t>
      </w:r>
      <w:r>
        <w:t>ارادة</w:t>
      </w:r>
      <w:r>
        <w:t xml:space="preserve"> </w:t>
      </w:r>
      <w:r>
        <w:t>المتعاقدين</w:t>
      </w:r>
      <w:r>
        <w:t xml:space="preserve"> .</w:t>
      </w:r>
      <w:r>
        <w:br/>
      </w:r>
      <w:r>
        <w:t>المــادة</w:t>
      </w:r>
      <w:r>
        <w:t xml:space="preserve">(213): </w:t>
      </w:r>
      <w:r>
        <w:t>اذا</w:t>
      </w:r>
      <w:r>
        <w:t xml:space="preserve"> </w:t>
      </w:r>
      <w:r>
        <w:t>حصل</w:t>
      </w:r>
      <w:r>
        <w:t xml:space="preserve"> </w:t>
      </w:r>
      <w:r>
        <w:t>شك</w:t>
      </w:r>
      <w:r>
        <w:t xml:space="preserve"> </w:t>
      </w:r>
      <w:r>
        <w:t>في</w:t>
      </w:r>
      <w:r>
        <w:t xml:space="preserve"> </w:t>
      </w:r>
      <w:r>
        <w:t>عبارات</w:t>
      </w:r>
      <w:r>
        <w:t xml:space="preserve"> </w:t>
      </w:r>
      <w:r>
        <w:t>العقد</w:t>
      </w:r>
      <w:r>
        <w:t xml:space="preserve"> </w:t>
      </w:r>
      <w:r>
        <w:t>يفسر</w:t>
      </w:r>
      <w:r>
        <w:t xml:space="preserve"> </w:t>
      </w:r>
      <w:r>
        <w:t>الشك</w:t>
      </w:r>
      <w:r>
        <w:t xml:space="preserve"> </w:t>
      </w:r>
      <w:r>
        <w:t>في</w:t>
      </w:r>
      <w:r>
        <w:t xml:space="preserve"> </w:t>
      </w:r>
      <w:r>
        <w:t>مصلحة</w:t>
      </w:r>
      <w:r>
        <w:t xml:space="preserve"> </w:t>
      </w:r>
      <w:r>
        <w:t>المدين</w:t>
      </w:r>
      <w:r>
        <w:t xml:space="preserve"> </w:t>
      </w:r>
      <w:r>
        <w:t>لانه</w:t>
      </w:r>
      <w:r>
        <w:t xml:space="preserve"> </w:t>
      </w:r>
      <w:r>
        <w:t>الطرف</w:t>
      </w:r>
      <w:r>
        <w:t xml:space="preserve"> </w:t>
      </w:r>
      <w:r>
        <w:t>الملتزم</w:t>
      </w:r>
      <w:r>
        <w:t>,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عقود</w:t>
      </w:r>
      <w:r>
        <w:t xml:space="preserve"> </w:t>
      </w:r>
      <w:r>
        <w:t>الاذعان</w:t>
      </w:r>
      <w:r>
        <w:t xml:space="preserve"> </w:t>
      </w:r>
      <w:r>
        <w:t>وهي</w:t>
      </w:r>
      <w:r>
        <w:t xml:space="preserve"> </w:t>
      </w:r>
      <w:r>
        <w:t>التي</w:t>
      </w:r>
      <w:r>
        <w:t xml:space="preserve"> </w:t>
      </w:r>
      <w:r>
        <w:t>وضع</w:t>
      </w:r>
      <w:r>
        <w:t xml:space="preserve"> </w:t>
      </w:r>
      <w:r>
        <w:t>شروطها</w:t>
      </w:r>
      <w:r>
        <w:t xml:space="preserve"> </w:t>
      </w:r>
      <w:r>
        <w:t>القوي</w:t>
      </w:r>
      <w:r>
        <w:t xml:space="preserve"> </w:t>
      </w:r>
      <w:r>
        <w:t>على</w:t>
      </w:r>
      <w:r>
        <w:t xml:space="preserve"> </w:t>
      </w:r>
      <w:r>
        <w:t>الضعيف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التفسير</w:t>
      </w:r>
      <w:r>
        <w:t xml:space="preserve"> </w:t>
      </w:r>
      <w:r>
        <w:t>فيها</w:t>
      </w:r>
      <w:r>
        <w:t xml:space="preserve"> </w:t>
      </w:r>
      <w:r>
        <w:t>ضارا</w:t>
      </w:r>
      <w:r>
        <w:t xml:space="preserve"> </w:t>
      </w:r>
      <w:r>
        <w:t>ب</w:t>
      </w:r>
      <w:r>
        <w:t>مصلحة</w:t>
      </w:r>
      <w:r>
        <w:t xml:space="preserve"> </w:t>
      </w:r>
      <w:r>
        <w:t>الطرف</w:t>
      </w:r>
      <w:r>
        <w:t xml:space="preserve"> </w:t>
      </w:r>
      <w:r>
        <w:t>المذعن</w:t>
      </w:r>
      <w:r>
        <w:t xml:space="preserve"> “</w:t>
      </w:r>
      <w:r>
        <w:t>الضعيف</w:t>
      </w:r>
      <w:r>
        <w:t>” .</w:t>
      </w:r>
      <w:r>
        <w:br/>
      </w:r>
      <w:r>
        <w:t>المــادة</w:t>
      </w:r>
      <w:r>
        <w:t xml:space="preserve">(214):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قد</w:t>
      </w:r>
      <w:r>
        <w:t xml:space="preserve"> </w:t>
      </w:r>
      <w:r>
        <w:t>تم</w:t>
      </w:r>
      <w:r>
        <w:t xml:space="preserve"> </w:t>
      </w:r>
      <w:r>
        <w:t>بطريقة</w:t>
      </w:r>
      <w:r>
        <w:t xml:space="preserve"> </w:t>
      </w:r>
      <w:r>
        <w:t>التسليم</w:t>
      </w:r>
      <w:r>
        <w:t xml:space="preserve"> “</w:t>
      </w:r>
      <w:r>
        <w:t>الاذعان</w:t>
      </w:r>
      <w:r>
        <w:t xml:space="preserve">” </w:t>
      </w:r>
      <w:r>
        <w:t>لشروط</w:t>
      </w:r>
      <w:r>
        <w:t xml:space="preserve"> </w:t>
      </w:r>
      <w:r>
        <w:t>تعسفية</w:t>
      </w:r>
      <w:r>
        <w:t xml:space="preserve"> </w:t>
      </w:r>
      <w:r>
        <w:t>مرهقة</w:t>
      </w:r>
      <w:r>
        <w:t xml:space="preserve"> </w:t>
      </w:r>
      <w:r>
        <w:t>جاز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يعدل</w:t>
      </w:r>
      <w:r>
        <w:t xml:space="preserve"> </w:t>
      </w:r>
      <w:r>
        <w:t>هذه</w:t>
      </w:r>
      <w:r>
        <w:t xml:space="preserve"> </w:t>
      </w:r>
      <w:r>
        <w:t>الشروط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يعفي</w:t>
      </w:r>
      <w:r>
        <w:t xml:space="preserve"> </w:t>
      </w:r>
      <w:r>
        <w:t>الطرف</w:t>
      </w:r>
      <w:r>
        <w:t xml:space="preserve"> </w:t>
      </w:r>
      <w:r>
        <w:t>الذي</w:t>
      </w:r>
      <w:r>
        <w:t xml:space="preserve"> </w:t>
      </w:r>
      <w:r>
        <w:t>سلم</w:t>
      </w:r>
      <w:r>
        <w:t xml:space="preserve"> </w:t>
      </w:r>
      <w:r>
        <w:t>بها</w:t>
      </w:r>
      <w:r>
        <w:t xml:space="preserve"> </w:t>
      </w:r>
      <w:r>
        <w:t>منها</w:t>
      </w:r>
      <w:r>
        <w:t xml:space="preserve"> </w:t>
      </w:r>
      <w:r>
        <w:t>وذلك</w:t>
      </w:r>
      <w:r>
        <w:t xml:space="preserve"> </w:t>
      </w:r>
      <w:r>
        <w:t>وفقا</w:t>
      </w:r>
      <w:r>
        <w:t xml:space="preserve"> </w:t>
      </w:r>
      <w:r>
        <w:t>لما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الشريعة</w:t>
      </w:r>
      <w:r>
        <w:t xml:space="preserve"> </w:t>
      </w:r>
      <w:r>
        <w:t>و</w:t>
      </w:r>
      <w:r>
        <w:t xml:space="preserve"> </w:t>
      </w:r>
      <w:r>
        <w:t>العدالة،</w:t>
      </w:r>
      <w:r>
        <w:t xml:space="preserve"> </w:t>
      </w:r>
      <w:r>
        <w:t>واذا</w:t>
      </w:r>
      <w:r>
        <w:t xml:space="preserve"> </w:t>
      </w:r>
      <w:r>
        <w:t>وجد</w:t>
      </w:r>
      <w:r>
        <w:t xml:space="preserve"> </w:t>
      </w:r>
      <w:r>
        <w:t>نص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اعتبار</w:t>
      </w:r>
      <w:r>
        <w:t xml:space="preserve"> </w:t>
      </w:r>
      <w:r>
        <w:t>الشروط</w:t>
      </w:r>
      <w:r>
        <w:t xml:space="preserve"> </w:t>
      </w:r>
      <w:r>
        <w:t>التعسفية</w:t>
      </w:r>
      <w:r>
        <w:t xml:space="preserve"> </w:t>
      </w:r>
      <w:r>
        <w:t>المرهقة</w:t>
      </w:r>
      <w:r>
        <w:t xml:space="preserve"> </w:t>
      </w:r>
      <w:r>
        <w:t>كان</w:t>
      </w:r>
      <w:r>
        <w:t xml:space="preserve"> </w:t>
      </w:r>
      <w:r>
        <w:t>باطلا</w:t>
      </w:r>
      <w:r>
        <w:t xml:space="preserve"> .</w:t>
      </w:r>
      <w:r>
        <w:br/>
      </w:r>
      <w:r>
        <w:t>المــادة</w:t>
      </w:r>
      <w:r>
        <w:t xml:space="preserve">(215): </w:t>
      </w:r>
      <w:r>
        <w:t>لا</w:t>
      </w:r>
      <w:r>
        <w:t xml:space="preserve"> </w:t>
      </w:r>
      <w:r>
        <w:t>يوجب</w:t>
      </w:r>
      <w:r>
        <w:t xml:space="preserve"> </w:t>
      </w:r>
      <w:r>
        <w:t>العقد</w:t>
      </w:r>
      <w:r>
        <w:t xml:space="preserve"> </w:t>
      </w:r>
      <w:r>
        <w:t>التزاما</w:t>
      </w:r>
      <w:r>
        <w:t xml:space="preserve"> </w:t>
      </w:r>
      <w:r>
        <w:t>على</w:t>
      </w:r>
      <w:r>
        <w:t xml:space="preserve"> </w:t>
      </w:r>
      <w:r>
        <w:t>الغير</w:t>
      </w:r>
      <w:r>
        <w:t xml:space="preserve"> </w:t>
      </w:r>
      <w:r>
        <w:t>الذي</w:t>
      </w:r>
      <w:r>
        <w:t xml:space="preserve"> </w:t>
      </w:r>
      <w:r>
        <w:t>لم</w:t>
      </w:r>
      <w:r>
        <w:t xml:space="preserve"> </w:t>
      </w:r>
      <w:r>
        <w:t>يشترك</w:t>
      </w:r>
      <w:r>
        <w:t xml:space="preserve"> </w:t>
      </w:r>
      <w:r>
        <w:t>فيه</w:t>
      </w:r>
      <w:r>
        <w:t xml:space="preserve"> </w:t>
      </w:r>
      <w:r>
        <w:t>ولم</w:t>
      </w:r>
      <w:r>
        <w:t xml:space="preserve"> </w:t>
      </w:r>
      <w:r>
        <w:t>يرض</w:t>
      </w:r>
      <w:r>
        <w:t xml:space="preserve"> </w:t>
      </w:r>
      <w:r>
        <w:t>به</w:t>
      </w:r>
      <w:r>
        <w:t xml:space="preserve">,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يكسبه</w:t>
      </w:r>
      <w:r>
        <w:t xml:space="preserve"> </w:t>
      </w:r>
      <w:r>
        <w:t>حقا</w:t>
      </w:r>
      <w:r>
        <w:t xml:space="preserve"> </w:t>
      </w:r>
      <w:r>
        <w:t>جاءه</w:t>
      </w:r>
      <w:r>
        <w:t xml:space="preserve"> </w:t>
      </w:r>
      <w:r>
        <w:t>تبرعا</w:t>
      </w:r>
      <w:r>
        <w:t xml:space="preserve"> </w:t>
      </w:r>
      <w:r>
        <w:t>اذا</w:t>
      </w:r>
      <w:r>
        <w:t xml:space="preserve"> </w:t>
      </w:r>
      <w:r>
        <w:t>قبله</w:t>
      </w:r>
      <w:r>
        <w:t xml:space="preserve"> .</w:t>
      </w:r>
      <w:r>
        <w:br/>
      </w:r>
      <w:r>
        <w:t>المــادة</w:t>
      </w:r>
      <w:r>
        <w:t xml:space="preserve">(216): </w:t>
      </w:r>
      <w:r>
        <w:t>اذا</w:t>
      </w:r>
      <w:r>
        <w:t xml:space="preserve"> </w:t>
      </w:r>
      <w:r>
        <w:t>تعهد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بان</w:t>
      </w:r>
      <w:r>
        <w:t xml:space="preserve"> </w:t>
      </w:r>
      <w:r>
        <w:t>يجعل</w:t>
      </w:r>
      <w:r>
        <w:t xml:space="preserve"> </w:t>
      </w:r>
      <w:r>
        <w:t>الغير</w:t>
      </w:r>
      <w:r>
        <w:t xml:space="preserve"> </w:t>
      </w:r>
      <w:r>
        <w:t>يلتزم</w:t>
      </w:r>
      <w:r>
        <w:t xml:space="preserve"> </w:t>
      </w:r>
      <w:r>
        <w:t>بامر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الغير</w:t>
      </w:r>
      <w:r>
        <w:t xml:space="preserve"> </w:t>
      </w:r>
      <w:r>
        <w:t>بمقتضى</w:t>
      </w:r>
      <w:r>
        <w:t xml:space="preserve"> </w:t>
      </w:r>
      <w:r>
        <w:t>هذا</w:t>
      </w:r>
      <w:r>
        <w:t xml:space="preserve"> </w:t>
      </w:r>
      <w:r>
        <w:t>التعهد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</w:t>
      </w:r>
      <w:r>
        <w:t>التزام،</w:t>
      </w:r>
      <w:r>
        <w:t xml:space="preserve"> </w:t>
      </w:r>
      <w:r>
        <w:t>واذا</w:t>
      </w:r>
      <w:r>
        <w:t xml:space="preserve"> </w:t>
      </w:r>
      <w:r>
        <w:t>رفض</w:t>
      </w:r>
      <w:r>
        <w:t xml:space="preserve"> </w:t>
      </w:r>
      <w:r>
        <w:t>الغير</w:t>
      </w:r>
      <w:r>
        <w:t xml:space="preserve"> </w:t>
      </w:r>
      <w:r>
        <w:t>الالتزام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المتعهد</w:t>
      </w:r>
      <w:r>
        <w:t xml:space="preserve"> </w:t>
      </w:r>
      <w:r>
        <w:t>عنه</w:t>
      </w:r>
      <w:r>
        <w:t xml:space="preserve"> </w:t>
      </w:r>
      <w:r>
        <w:t>ان</w:t>
      </w:r>
      <w:r>
        <w:t xml:space="preserve"> </w:t>
      </w:r>
      <w:r>
        <w:t>يعوض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غرم،</w:t>
      </w:r>
      <w:r>
        <w:t xml:space="preserve"> </w:t>
      </w:r>
      <w:r>
        <w:t>ويجوز</w:t>
      </w:r>
      <w:r>
        <w:t xml:space="preserve"> </w:t>
      </w:r>
      <w:r>
        <w:t>للمتعهد</w:t>
      </w:r>
      <w:r>
        <w:t xml:space="preserve"> </w:t>
      </w:r>
      <w:r>
        <w:t>عن</w:t>
      </w:r>
      <w:r>
        <w:t xml:space="preserve"> </w:t>
      </w:r>
      <w:r>
        <w:t>الغير</w:t>
      </w:r>
      <w:r>
        <w:t xml:space="preserve"> </w:t>
      </w:r>
      <w:r>
        <w:t>ان</w:t>
      </w:r>
      <w:r>
        <w:t xml:space="preserve"> </w:t>
      </w:r>
      <w:r>
        <w:t>يتخلص</w:t>
      </w:r>
      <w:r>
        <w:t xml:space="preserve"> </w:t>
      </w:r>
      <w:r>
        <w:t>من</w:t>
      </w:r>
      <w:r>
        <w:t xml:space="preserve"> </w:t>
      </w:r>
      <w:r>
        <w:t>التعويض</w:t>
      </w:r>
      <w:r>
        <w:t xml:space="preserve"> </w:t>
      </w:r>
      <w:r>
        <w:t>بان</w:t>
      </w:r>
      <w:r>
        <w:t xml:space="preserve"> </w:t>
      </w:r>
      <w:r>
        <w:t>يقوم</w:t>
      </w:r>
      <w:r>
        <w:t xml:space="preserve"> </w:t>
      </w:r>
      <w:r>
        <w:t>بنفسه</w:t>
      </w:r>
      <w:r>
        <w:t xml:space="preserve"> </w:t>
      </w:r>
      <w:r>
        <w:t>بما</w:t>
      </w:r>
      <w:r>
        <w:t xml:space="preserve"> </w:t>
      </w:r>
      <w:r>
        <w:t>تعهد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به</w:t>
      </w:r>
      <w:r>
        <w:t xml:space="preserve"> </w:t>
      </w:r>
      <w:r>
        <w:t>الغير،</w:t>
      </w:r>
      <w:r>
        <w:t xml:space="preserve"> </w:t>
      </w:r>
      <w:r>
        <w:t>واذا</w:t>
      </w:r>
      <w:r>
        <w:t xml:space="preserve"> </w:t>
      </w:r>
      <w:r>
        <w:t>قبل</w:t>
      </w:r>
      <w:r>
        <w:t xml:space="preserve"> </w:t>
      </w:r>
      <w:r>
        <w:t>الغير</w:t>
      </w:r>
      <w:r>
        <w:t xml:space="preserve"> </w:t>
      </w:r>
      <w:r>
        <w:t>الالتزام</w:t>
      </w:r>
      <w:r>
        <w:t xml:space="preserve"> </w:t>
      </w:r>
      <w:r>
        <w:t>فلا</w:t>
      </w:r>
      <w:r>
        <w:t xml:space="preserve"> </w:t>
      </w:r>
      <w:r>
        <w:t>ينتج</w:t>
      </w:r>
      <w:r>
        <w:t xml:space="preserve"> </w:t>
      </w:r>
      <w:r>
        <w:t>قبوله</w:t>
      </w:r>
      <w:r>
        <w:t xml:space="preserve"> </w:t>
      </w:r>
      <w:r>
        <w:t>اثر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صدوره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يتبين</w:t>
      </w:r>
      <w:r>
        <w:t xml:space="preserve"> </w:t>
      </w:r>
      <w:r>
        <w:t>انه</w:t>
      </w:r>
      <w:r>
        <w:t xml:space="preserve"> </w:t>
      </w:r>
      <w:r>
        <w:t>قصد</w:t>
      </w:r>
      <w:r>
        <w:t xml:space="preserve"> </w:t>
      </w:r>
      <w:r>
        <w:t>ارجاع</w:t>
      </w:r>
      <w:r>
        <w:t xml:space="preserve"> </w:t>
      </w:r>
      <w:r>
        <w:t>اثر</w:t>
      </w:r>
      <w:r>
        <w:t xml:space="preserve"> </w:t>
      </w:r>
      <w:r>
        <w:t>هذا</w:t>
      </w:r>
      <w:r>
        <w:t xml:space="preserve"> </w:t>
      </w:r>
      <w:r>
        <w:t>القبول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صدور</w:t>
      </w:r>
      <w:r>
        <w:t xml:space="preserve"> </w:t>
      </w:r>
      <w:r>
        <w:t>التعهد</w:t>
      </w:r>
      <w:r>
        <w:t xml:space="preserve"> .</w:t>
      </w:r>
      <w:r>
        <w:br/>
      </w:r>
      <w:r>
        <w:t>المــادة</w:t>
      </w:r>
      <w:r>
        <w:t xml:space="preserve">(217): </w:t>
      </w:r>
      <w:r>
        <w:t>اذا</w:t>
      </w:r>
      <w:r>
        <w:t xml:space="preserve"> </w:t>
      </w:r>
      <w:r>
        <w:t>اشترط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شيئا</w:t>
      </w:r>
      <w:r>
        <w:t xml:space="preserve"> </w:t>
      </w:r>
      <w:r>
        <w:t>لمصلحة</w:t>
      </w:r>
      <w:r>
        <w:t xml:space="preserve"> </w:t>
      </w:r>
      <w:r>
        <w:t>الغير</w:t>
      </w:r>
      <w:r>
        <w:t xml:space="preserve"> </w:t>
      </w:r>
      <w:r>
        <w:t>فانه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هذا</w:t>
      </w:r>
      <w:r>
        <w:t xml:space="preserve"> </w:t>
      </w:r>
      <w:r>
        <w:t>الاشتراط</w:t>
      </w:r>
      <w:r>
        <w:t xml:space="preserve"> </w:t>
      </w:r>
      <w:r>
        <w:t>الاثار</w:t>
      </w:r>
      <w:r>
        <w:t xml:space="preserve"> </w:t>
      </w:r>
      <w:r>
        <w:t>الاتية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غيرها</w:t>
      </w:r>
      <w:r>
        <w:t xml:space="preserve"> </w:t>
      </w:r>
      <w:r>
        <w:t>او</w:t>
      </w:r>
      <w:r>
        <w:t xml:space="preserve"> </w:t>
      </w:r>
      <w:r>
        <w:t>تكون</w:t>
      </w:r>
      <w:r>
        <w:t xml:space="preserve"> </w:t>
      </w:r>
      <w:r>
        <w:t>مخالفة</w:t>
      </w:r>
      <w:r>
        <w:t xml:space="preserve"> </w:t>
      </w:r>
      <w:r>
        <w:t>لمقتضى</w:t>
      </w:r>
      <w:r>
        <w:t xml:space="preserve"> </w:t>
      </w:r>
      <w:r>
        <w:t>العقد</w:t>
      </w:r>
      <w:r>
        <w:t>:</w:t>
      </w:r>
      <w:r>
        <w:br/>
      </w:r>
      <w:r>
        <w:t>اولا</w:t>
      </w:r>
      <w:r>
        <w:t xml:space="preserve">: </w:t>
      </w:r>
      <w:r>
        <w:t>يكتسب</w:t>
      </w:r>
      <w:r>
        <w:t xml:space="preserve"> </w:t>
      </w:r>
      <w:r>
        <w:t>المنتفع</w:t>
      </w:r>
      <w:r>
        <w:t xml:space="preserve"> </w:t>
      </w:r>
      <w:r>
        <w:t>حقا</w:t>
      </w:r>
      <w:r>
        <w:t xml:space="preserve"> </w:t>
      </w:r>
      <w:r>
        <w:t>مباشرا</w:t>
      </w:r>
      <w:r>
        <w:t xml:space="preserve"> </w:t>
      </w:r>
      <w:r>
        <w:t>قبل</w:t>
      </w:r>
      <w:r>
        <w:t xml:space="preserve"> </w:t>
      </w:r>
      <w:r>
        <w:t>المشترط</w:t>
      </w:r>
      <w:r>
        <w:t xml:space="preserve"> </w:t>
      </w:r>
      <w:r>
        <w:t>عليه</w:t>
      </w:r>
      <w:r>
        <w:t xml:space="preserve"> </w:t>
      </w:r>
      <w:r>
        <w:t>يستطيع</w:t>
      </w:r>
      <w:r>
        <w:t xml:space="preserve"> </w:t>
      </w:r>
      <w:r>
        <w:t>بمقتضاه</w:t>
      </w:r>
      <w:r>
        <w:t xml:space="preserve"> </w:t>
      </w:r>
      <w:r>
        <w:t>ان</w:t>
      </w:r>
      <w:r>
        <w:t xml:space="preserve"> </w:t>
      </w:r>
      <w:r>
        <w:t>يطالبه</w:t>
      </w:r>
      <w:r>
        <w:t xml:space="preserve"> </w:t>
      </w:r>
      <w:r>
        <w:t>بتنفيذ</w:t>
      </w:r>
      <w:r>
        <w:t xml:space="preserve"> </w:t>
      </w:r>
      <w:r>
        <w:t>الاشتراط</w:t>
      </w:r>
      <w:r>
        <w:t xml:space="preserve"> .</w:t>
      </w:r>
      <w:r>
        <w:br/>
      </w:r>
      <w:r>
        <w:t>ثانيا</w:t>
      </w:r>
      <w:r>
        <w:t xml:space="preserve">: </w:t>
      </w:r>
      <w:r>
        <w:t>يكون</w:t>
      </w:r>
      <w:r>
        <w:t xml:space="preserve"> </w:t>
      </w:r>
      <w:r>
        <w:t>للمشترط</w:t>
      </w:r>
      <w:r>
        <w:t xml:space="preserve"> </w:t>
      </w:r>
      <w:r>
        <w:t>نفسه</w:t>
      </w:r>
      <w:r>
        <w:t xml:space="preserve"> </w:t>
      </w:r>
      <w:r>
        <w:t>مطالبة</w:t>
      </w:r>
      <w:r>
        <w:t xml:space="preserve"> </w:t>
      </w:r>
      <w:r>
        <w:t>المشترط</w:t>
      </w:r>
      <w:r>
        <w:t xml:space="preserve"> </w:t>
      </w:r>
      <w:r>
        <w:t>عليه</w:t>
      </w:r>
      <w:r>
        <w:t xml:space="preserve"> </w:t>
      </w:r>
      <w:r>
        <w:t>بتنفيذ</w:t>
      </w:r>
      <w:r>
        <w:t xml:space="preserve"> </w:t>
      </w:r>
      <w:r>
        <w:t>ما</w:t>
      </w:r>
      <w:r>
        <w:t xml:space="preserve"> </w:t>
      </w:r>
      <w:r>
        <w:t>اشترطه</w:t>
      </w:r>
      <w:r>
        <w:t xml:space="preserve"> </w:t>
      </w:r>
      <w:r>
        <w:t>لمصلحة</w:t>
      </w:r>
      <w:r>
        <w:t xml:space="preserve"> </w:t>
      </w:r>
      <w:r>
        <w:t>الغير</w:t>
      </w:r>
      <w:r>
        <w:t xml:space="preserve"> .</w:t>
      </w:r>
      <w:r>
        <w:br/>
      </w:r>
      <w:r>
        <w:t>ثالثا</w:t>
      </w:r>
      <w:r>
        <w:t xml:space="preserve">: </w:t>
      </w:r>
      <w:r>
        <w:t>يكون</w:t>
      </w:r>
      <w:r>
        <w:t xml:space="preserve"> </w:t>
      </w:r>
      <w:r>
        <w:t>للمشترط</w:t>
      </w:r>
      <w:r>
        <w:t xml:space="preserve"> </w:t>
      </w:r>
      <w:r>
        <w:t>عليه</w:t>
      </w:r>
      <w:r>
        <w:t xml:space="preserve"> </w:t>
      </w:r>
      <w:r>
        <w:t>التمسك</w:t>
      </w:r>
      <w:r>
        <w:t xml:space="preserve"> </w:t>
      </w:r>
      <w:r>
        <w:t>نحو</w:t>
      </w:r>
      <w:r>
        <w:t xml:space="preserve"> </w:t>
      </w:r>
      <w:r>
        <w:t>المنتفع</w:t>
      </w:r>
      <w:r>
        <w:t xml:space="preserve"> </w:t>
      </w:r>
      <w:r>
        <w:t>بالاشتراط</w:t>
      </w:r>
      <w:r>
        <w:t xml:space="preserve"> </w:t>
      </w:r>
      <w:r>
        <w:t>بكل</w:t>
      </w:r>
      <w:r>
        <w:t xml:space="preserve"> </w:t>
      </w:r>
      <w:r>
        <w:t>مدافعه</w:t>
      </w:r>
      <w:r>
        <w:t xml:space="preserve"> </w:t>
      </w:r>
      <w:r>
        <w:t>تنشا</w:t>
      </w:r>
      <w:r>
        <w:t xml:space="preserve"> </w:t>
      </w:r>
      <w:r>
        <w:t>عن</w:t>
      </w:r>
      <w:r>
        <w:t xml:space="preserve"> </w:t>
      </w:r>
      <w:r>
        <w:t>العقد</w:t>
      </w:r>
      <w:r>
        <w:t xml:space="preserve"> .</w:t>
      </w:r>
      <w:r>
        <w:br/>
      </w:r>
      <w:r>
        <w:t>رابعا</w:t>
      </w:r>
      <w:r>
        <w:t xml:space="preserve">: </w:t>
      </w:r>
      <w:r>
        <w:t>يكون</w:t>
      </w:r>
      <w:r>
        <w:t xml:space="preserve"> </w:t>
      </w:r>
      <w:r>
        <w:t>للمشترط</w:t>
      </w:r>
      <w:r>
        <w:t xml:space="preserve"> </w:t>
      </w:r>
      <w:r>
        <w:t>نقض</w:t>
      </w:r>
      <w:r>
        <w:t xml:space="preserve"> </w:t>
      </w:r>
      <w:r>
        <w:t>اشتراطه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الغير</w:t>
      </w:r>
      <w:r>
        <w:t xml:space="preserve"> </w:t>
      </w:r>
      <w:r>
        <w:t>المنتفع</w:t>
      </w:r>
      <w:r>
        <w:t xml:space="preserve"> </w:t>
      </w:r>
      <w:r>
        <w:t>الاستفادة</w:t>
      </w:r>
      <w:r>
        <w:t xml:space="preserve"> </w:t>
      </w:r>
      <w:r>
        <w:t>مما</w:t>
      </w:r>
      <w:r>
        <w:t xml:space="preserve"> </w:t>
      </w:r>
      <w:r>
        <w:t>شرط</w:t>
      </w:r>
      <w:r>
        <w:t xml:space="preserve"> </w:t>
      </w:r>
      <w:r>
        <w:t>لمصلحته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يتعارض</w:t>
      </w:r>
      <w:r>
        <w:t xml:space="preserve"> </w:t>
      </w:r>
      <w:r>
        <w:t>ذلك</w:t>
      </w:r>
      <w:r>
        <w:t xml:space="preserve"> </w:t>
      </w:r>
      <w:r>
        <w:t>مع</w:t>
      </w:r>
      <w:r>
        <w:t xml:space="preserve"> </w:t>
      </w:r>
      <w:r>
        <w:t>مقتضى</w:t>
      </w:r>
      <w:r>
        <w:t xml:space="preserve"> </w:t>
      </w:r>
      <w:r>
        <w:t>الاشتراط</w:t>
      </w:r>
      <w:r>
        <w:t xml:space="preserve"> </w:t>
      </w:r>
      <w:r>
        <w:t>ويسقط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بوفاة</w:t>
      </w:r>
      <w:r>
        <w:t xml:space="preserve"> </w:t>
      </w:r>
      <w:r>
        <w:t>المشترط</w:t>
      </w:r>
      <w:r>
        <w:t xml:space="preserve"> .</w:t>
      </w:r>
      <w:r>
        <w:br/>
      </w:r>
      <w:r>
        <w:t>خامسا</w:t>
      </w:r>
      <w:r>
        <w:t xml:space="preserve">: </w:t>
      </w:r>
      <w:r>
        <w:t>يجوز</w:t>
      </w:r>
      <w:r>
        <w:t xml:space="preserve"> </w:t>
      </w:r>
      <w:r>
        <w:t>للمشترط</w:t>
      </w:r>
      <w:r>
        <w:t xml:space="preserve"> </w:t>
      </w:r>
      <w:r>
        <w:t>احلال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محل</w:t>
      </w:r>
      <w:r>
        <w:t xml:space="preserve"> </w:t>
      </w:r>
      <w:r>
        <w:t>المنتفع</w:t>
      </w:r>
      <w:r>
        <w:t xml:space="preserve"> </w:t>
      </w:r>
      <w:r>
        <w:t>بالاشتراط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الانتفاع</w:t>
      </w:r>
      <w:r>
        <w:t xml:space="preserve"> </w:t>
      </w:r>
      <w:r>
        <w:t>بنفسه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يتعارض</w:t>
      </w:r>
      <w:r>
        <w:t xml:space="preserve"> </w:t>
      </w:r>
      <w:r>
        <w:t>ذلك</w:t>
      </w:r>
      <w:r>
        <w:t xml:space="preserve"> </w:t>
      </w:r>
      <w:r>
        <w:t>مع</w:t>
      </w:r>
      <w:r>
        <w:t xml:space="preserve"> </w:t>
      </w:r>
      <w:r>
        <w:t>مقتضى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(218): </w:t>
      </w:r>
      <w:r>
        <w:t>يجوز</w:t>
      </w:r>
      <w:r>
        <w:t xml:space="preserve"> </w:t>
      </w:r>
      <w:r>
        <w:t>في</w:t>
      </w:r>
      <w:r>
        <w:t xml:space="preserve"> </w:t>
      </w:r>
      <w:r>
        <w:t>الاشتراط</w:t>
      </w:r>
      <w:r>
        <w:t xml:space="preserve"> </w:t>
      </w:r>
      <w:r>
        <w:t>لمصلحة</w:t>
      </w:r>
      <w:r>
        <w:t xml:space="preserve"> </w:t>
      </w:r>
      <w:r>
        <w:t>الغير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</w:t>
      </w:r>
      <w:r>
        <w:t>لمنتفع</w:t>
      </w:r>
      <w:r>
        <w:t xml:space="preserve"> </w:t>
      </w:r>
      <w:r>
        <w:t>انسانا</w:t>
      </w:r>
      <w:r>
        <w:t xml:space="preserve"> </w:t>
      </w:r>
      <w:r>
        <w:t>او</w:t>
      </w:r>
      <w:r>
        <w:t xml:space="preserve"> </w:t>
      </w:r>
      <w:r>
        <w:t>جهة</w:t>
      </w:r>
      <w:r>
        <w:t xml:space="preserve"> </w:t>
      </w:r>
      <w:r>
        <w:t>موجودين</w:t>
      </w:r>
      <w:r>
        <w:t xml:space="preserve"> </w:t>
      </w:r>
      <w:r>
        <w:t>او</w:t>
      </w:r>
      <w:r>
        <w:t xml:space="preserve"> </w:t>
      </w:r>
      <w:r>
        <w:t>محتملي</w:t>
      </w:r>
      <w:r>
        <w:t xml:space="preserve"> </w:t>
      </w:r>
      <w:r>
        <w:t>الوجود،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يعين</w:t>
      </w:r>
      <w:r>
        <w:t xml:space="preserve"> </w:t>
      </w:r>
      <w:r>
        <w:t>المنتفع</w:t>
      </w:r>
      <w:r>
        <w:t xml:space="preserve"> </w:t>
      </w:r>
      <w:r>
        <w:t>وقت</w:t>
      </w:r>
      <w:r>
        <w:t xml:space="preserve"> </w:t>
      </w:r>
      <w:r>
        <w:t>العقد</w:t>
      </w:r>
      <w:r>
        <w:t xml:space="preserve"> </w:t>
      </w:r>
      <w:r>
        <w:t>متى</w:t>
      </w:r>
      <w:r>
        <w:t xml:space="preserve"> </w:t>
      </w:r>
      <w:r>
        <w:t>كان</w:t>
      </w:r>
      <w:r>
        <w:t xml:space="preserve"> </w:t>
      </w:r>
      <w:r>
        <w:t>تعيينه</w:t>
      </w:r>
      <w:r>
        <w:t xml:space="preserve"> </w:t>
      </w:r>
      <w:r>
        <w:t>مستطاعا</w:t>
      </w:r>
      <w:r>
        <w:t xml:space="preserve"> </w:t>
      </w:r>
      <w:r>
        <w:t>وقت</w:t>
      </w:r>
      <w:r>
        <w:t xml:space="preserve"> </w:t>
      </w:r>
      <w:r>
        <w:t>ان</w:t>
      </w:r>
      <w:r>
        <w:t xml:space="preserve"> </w:t>
      </w:r>
      <w:r>
        <w:t>ينتج</w:t>
      </w:r>
      <w:r>
        <w:t xml:space="preserve"> </w:t>
      </w:r>
      <w:r>
        <w:t>الاشتراط</w:t>
      </w:r>
      <w:r>
        <w:t xml:space="preserve"> </w:t>
      </w:r>
      <w:r>
        <w:t>اثره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الخامس</w:t>
      </w:r>
      <w:r>
        <w:t>: (</w:t>
      </w:r>
      <w:r>
        <w:t>انحلال</w:t>
      </w:r>
      <w:r>
        <w:t xml:space="preserve"> </w:t>
      </w:r>
      <w:r>
        <w:t>العقد</w:t>
      </w:r>
      <w:r>
        <w:t xml:space="preserve"> – </w:t>
      </w:r>
      <w:r>
        <w:t>الفسخ</w:t>
      </w:r>
      <w:r>
        <w:t xml:space="preserve"> – )</w:t>
      </w:r>
    </w:p>
    <w:p w:rsidR="00601374" w:rsidRDefault="00DB6C82" w:rsidP="008909C2">
      <w:pPr>
        <w:jc w:val="right"/>
      </w:pPr>
      <w:r>
        <w:t>المــادة</w:t>
      </w:r>
      <w:r>
        <w:t xml:space="preserve">(219): </w:t>
      </w:r>
      <w:r>
        <w:t>يجوز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بخيار</w:t>
      </w:r>
      <w:r>
        <w:t xml:space="preserve"> </w:t>
      </w:r>
      <w:r>
        <w:t>من</w:t>
      </w:r>
      <w:r>
        <w:t xml:space="preserve"> </w:t>
      </w:r>
      <w:r>
        <w:t>الخيارات</w:t>
      </w:r>
      <w:r>
        <w:t xml:space="preserve"> </w:t>
      </w:r>
      <w:r>
        <w:t>او</w:t>
      </w:r>
      <w:r>
        <w:t xml:space="preserve"> </w:t>
      </w:r>
      <w:r>
        <w:t>بسبب</w:t>
      </w:r>
      <w:r>
        <w:t xml:space="preserve"> </w:t>
      </w:r>
      <w:r>
        <w:t>من</w:t>
      </w:r>
      <w:r>
        <w:t xml:space="preserve"> </w:t>
      </w:r>
      <w:r>
        <w:t>الاسباب</w:t>
      </w:r>
      <w:r>
        <w:t xml:space="preserve"> </w:t>
      </w:r>
      <w:r>
        <w:t>الموجبة</w:t>
      </w:r>
      <w:r>
        <w:t xml:space="preserve"> </w:t>
      </w:r>
      <w:r>
        <w:t>للفسخ</w:t>
      </w:r>
      <w:r>
        <w:t xml:space="preserve"> </w:t>
      </w:r>
      <w:r>
        <w:t>طبقا</w:t>
      </w:r>
      <w:r>
        <w:t xml:space="preserve"> </w:t>
      </w:r>
      <w:r>
        <w:t>للقانون</w:t>
      </w:r>
      <w:r>
        <w:t xml:space="preserve"> </w:t>
      </w:r>
      <w:r>
        <w:t>ويترتب</w:t>
      </w:r>
      <w:r>
        <w:t xml:space="preserve"> </w:t>
      </w:r>
      <w:r>
        <w:t>على</w:t>
      </w:r>
      <w:r>
        <w:t xml:space="preserve"> </w:t>
      </w:r>
      <w:r>
        <w:t>الفسخ</w:t>
      </w:r>
      <w:r>
        <w:t xml:space="preserve"> </w:t>
      </w:r>
      <w:r>
        <w:t>اعادة</w:t>
      </w:r>
      <w:r>
        <w:t xml:space="preserve"> </w:t>
      </w:r>
      <w:r>
        <w:t>العاقدين</w:t>
      </w:r>
      <w:r>
        <w:t xml:space="preserve"> </w:t>
      </w:r>
      <w:r>
        <w:t>الى</w:t>
      </w:r>
      <w:r>
        <w:t xml:space="preserve"> </w:t>
      </w:r>
      <w:r>
        <w:t>الحالة</w:t>
      </w:r>
      <w:r>
        <w:t xml:space="preserve"> </w:t>
      </w:r>
      <w:r>
        <w:t>التي</w:t>
      </w:r>
      <w:r>
        <w:t xml:space="preserve"> </w:t>
      </w:r>
      <w:r>
        <w:t>كانا</w:t>
      </w:r>
      <w:r>
        <w:t xml:space="preserve"> </w:t>
      </w:r>
      <w:r>
        <w:t>عليها</w:t>
      </w:r>
      <w:r>
        <w:t xml:space="preserve"> </w:t>
      </w:r>
      <w:r>
        <w:t>قبل</w:t>
      </w:r>
      <w:r>
        <w:t xml:space="preserve"> </w:t>
      </w:r>
      <w:r>
        <w:t>العقد</w:t>
      </w:r>
      <w:r>
        <w:t xml:space="preserve"> </w:t>
      </w:r>
      <w:r>
        <w:t>فاذا</w:t>
      </w:r>
      <w:r>
        <w:t xml:space="preserve"> </w:t>
      </w:r>
      <w:r>
        <w:t>استحال</w:t>
      </w:r>
      <w:r>
        <w:t xml:space="preserve"> </w:t>
      </w:r>
      <w:r>
        <w:t>ذلك</w:t>
      </w:r>
      <w:r>
        <w:t xml:space="preserve"> </w:t>
      </w:r>
      <w:r>
        <w:t>جاز</w:t>
      </w:r>
      <w:r>
        <w:t xml:space="preserve"> </w:t>
      </w:r>
      <w:r>
        <w:t>الحكم</w:t>
      </w:r>
      <w:r>
        <w:t xml:space="preserve"> </w:t>
      </w:r>
      <w:r>
        <w:t>بتعويض</w:t>
      </w:r>
      <w:r>
        <w:t xml:space="preserve"> </w:t>
      </w:r>
      <w:r>
        <w:t>من</w:t>
      </w:r>
      <w:r>
        <w:t xml:space="preserve"> </w:t>
      </w:r>
      <w:r>
        <w:t>غرم</w:t>
      </w:r>
      <w:r>
        <w:t xml:space="preserve"> .</w:t>
      </w:r>
      <w:r>
        <w:br/>
      </w:r>
      <w:r>
        <w:t>المــادة</w:t>
      </w:r>
      <w:r>
        <w:t xml:space="preserve">(220): </w:t>
      </w:r>
      <w:r>
        <w:t>الخيارات</w:t>
      </w:r>
      <w:r>
        <w:t xml:space="preserve"> </w:t>
      </w:r>
      <w:r>
        <w:t>الموجبة</w:t>
      </w:r>
      <w:r>
        <w:t xml:space="preserve"> </w:t>
      </w:r>
      <w:r>
        <w:t>للفسخ</w:t>
      </w:r>
      <w:r>
        <w:t xml:space="preserve"> </w:t>
      </w:r>
      <w:r>
        <w:t>تبين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الاول</w:t>
      </w:r>
      <w:r>
        <w:t xml:space="preserve"> </w:t>
      </w:r>
      <w:r>
        <w:t>من</w:t>
      </w:r>
      <w:r>
        <w:t xml:space="preserve"> </w:t>
      </w:r>
      <w:r>
        <w:t>الفصل</w:t>
      </w:r>
      <w:r>
        <w:t xml:space="preserve"> </w:t>
      </w:r>
      <w:r>
        <w:t>السادس</w:t>
      </w:r>
      <w:r>
        <w:t xml:space="preserve"> </w:t>
      </w:r>
      <w:r>
        <w:t>الخاص</w:t>
      </w:r>
      <w:r>
        <w:t xml:space="preserve"> </w:t>
      </w:r>
      <w:r>
        <w:t>بالخيارات</w:t>
      </w:r>
      <w:r>
        <w:t xml:space="preserve"> </w:t>
      </w:r>
      <w:r>
        <w:t>وفي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بكل</w:t>
      </w:r>
      <w:r>
        <w:t xml:space="preserve"> </w:t>
      </w:r>
      <w:r>
        <w:t>عقد</w:t>
      </w:r>
      <w:r>
        <w:t xml:space="preserve"> </w:t>
      </w:r>
      <w:r>
        <w:t>قابل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(221): </w:t>
      </w:r>
      <w:r>
        <w:t>عقود</w:t>
      </w:r>
      <w:r>
        <w:t xml:space="preserve"> </w:t>
      </w:r>
      <w:r>
        <w:t>المعاوضة</w:t>
      </w:r>
      <w:r>
        <w:t xml:space="preserve"> </w:t>
      </w:r>
      <w:r>
        <w:t>الملزمة</w:t>
      </w:r>
      <w:r>
        <w:t xml:space="preserve"> </w:t>
      </w:r>
      <w:r>
        <w:t>للعاقدين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يف</w:t>
      </w:r>
      <w:r>
        <w:t xml:space="preserve"> </w:t>
      </w:r>
      <w:r>
        <w:t>احدهما</w:t>
      </w:r>
      <w:r>
        <w:t xml:space="preserve"> </w:t>
      </w:r>
      <w:r>
        <w:t>بالتزامه</w:t>
      </w:r>
      <w:r>
        <w:t xml:space="preserve"> </w:t>
      </w:r>
      <w:r>
        <w:t>جاز</w:t>
      </w:r>
      <w:r>
        <w:t xml:space="preserve"> </w:t>
      </w:r>
      <w:r>
        <w:t>للاخر</w:t>
      </w:r>
      <w:r>
        <w:t xml:space="preserve"> </w:t>
      </w:r>
      <w:r>
        <w:t>بعد</w:t>
      </w:r>
      <w:r>
        <w:t xml:space="preserve"> </w:t>
      </w:r>
      <w:r>
        <w:t>اعذاره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بتنفيذ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بفسخه</w:t>
      </w:r>
      <w:r>
        <w:t xml:space="preserve"> </w:t>
      </w:r>
      <w:r>
        <w:t>مع</w:t>
      </w:r>
      <w:r>
        <w:t xml:space="preserve"> </w:t>
      </w:r>
      <w:r>
        <w:t>تعويضه</w:t>
      </w:r>
      <w:r>
        <w:t xml:space="preserve"> </w:t>
      </w:r>
      <w:r>
        <w:t>بما</w:t>
      </w:r>
      <w:r>
        <w:t xml:space="preserve"> </w:t>
      </w:r>
      <w:r>
        <w:t>غرم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يمنح</w:t>
      </w:r>
      <w:r>
        <w:t xml:space="preserve"> </w:t>
      </w:r>
      <w:r>
        <w:t>الملتزم</w:t>
      </w:r>
      <w:r>
        <w:t xml:space="preserve"> </w:t>
      </w:r>
      <w:r>
        <w:t>اجلا</w:t>
      </w:r>
      <w:r>
        <w:t xml:space="preserve"> </w:t>
      </w:r>
      <w:r>
        <w:t>للتنفيذ</w:t>
      </w:r>
      <w:r>
        <w:t xml:space="preserve"> </w:t>
      </w:r>
      <w:r>
        <w:t>اذا</w:t>
      </w:r>
      <w:r>
        <w:t xml:space="preserve"> </w:t>
      </w:r>
      <w:r>
        <w:t>اقتضت</w:t>
      </w:r>
      <w:r>
        <w:t xml:space="preserve"> </w:t>
      </w:r>
      <w:r>
        <w:t>الظروف</w:t>
      </w:r>
      <w:r>
        <w:t xml:space="preserve"> </w:t>
      </w:r>
      <w:r>
        <w:t>ذلك،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يرفض</w:t>
      </w:r>
      <w:r>
        <w:t xml:space="preserve"> </w:t>
      </w:r>
      <w:r>
        <w:t>الفسخ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يف</w:t>
      </w:r>
      <w:r>
        <w:t xml:space="preserve"> </w:t>
      </w:r>
      <w:r>
        <w:t>به</w:t>
      </w:r>
      <w:r>
        <w:t xml:space="preserve"> </w:t>
      </w:r>
      <w:r>
        <w:t>الملتزم</w:t>
      </w:r>
      <w:r>
        <w:t xml:space="preserve"> </w:t>
      </w:r>
      <w:r>
        <w:t>قليل</w:t>
      </w:r>
      <w:r>
        <w:t xml:space="preserve"> </w:t>
      </w:r>
      <w:r>
        <w:t>الاهمية</w:t>
      </w:r>
      <w:r>
        <w:t xml:space="preserve"> </w:t>
      </w:r>
      <w:r>
        <w:t>بالنسبة</w:t>
      </w:r>
      <w:r>
        <w:t xml:space="preserve"> </w:t>
      </w:r>
      <w:r>
        <w:t>للالتزام</w:t>
      </w:r>
      <w:r>
        <w:t xml:space="preserve"> </w:t>
      </w:r>
      <w:r>
        <w:t>في</w:t>
      </w:r>
      <w:r>
        <w:t xml:space="preserve"> </w:t>
      </w:r>
      <w:r>
        <w:t>جملته</w:t>
      </w:r>
      <w:r>
        <w:t xml:space="preserve"> .</w:t>
      </w:r>
      <w:r>
        <w:br/>
      </w:r>
      <w:r>
        <w:t>المــادة</w:t>
      </w:r>
      <w:r>
        <w:t xml:space="preserve">(222):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يعتبر</w:t>
      </w:r>
      <w:r>
        <w:t xml:space="preserve"> </w:t>
      </w:r>
      <w:r>
        <w:t>العقد</w:t>
      </w:r>
      <w:r>
        <w:t xml:space="preserve"> </w:t>
      </w:r>
      <w:r>
        <w:t>مفسوخا</w:t>
      </w:r>
      <w:r>
        <w:t xml:space="preserve"> </w:t>
      </w:r>
      <w:r>
        <w:t>من</w:t>
      </w:r>
      <w:r>
        <w:t xml:space="preserve"> </w:t>
      </w:r>
      <w:r>
        <w:t>تلقاء</w:t>
      </w:r>
      <w:r>
        <w:t xml:space="preserve"> </w:t>
      </w:r>
      <w:r>
        <w:t>نفسه</w:t>
      </w:r>
      <w:r>
        <w:t xml:space="preserve"> </w:t>
      </w:r>
      <w:r>
        <w:t>بمجرد</w:t>
      </w:r>
      <w:r>
        <w:t xml:space="preserve"> </w:t>
      </w:r>
      <w:r>
        <w:t>عدم</w:t>
      </w:r>
      <w:r>
        <w:t xml:space="preserve"> </w:t>
      </w:r>
      <w:r>
        <w:t>الوفاء</w:t>
      </w:r>
      <w:r>
        <w:t xml:space="preserve"> </w:t>
      </w:r>
      <w:r>
        <w:t>بالالتزامات</w:t>
      </w:r>
      <w:r>
        <w:t xml:space="preserve"> </w:t>
      </w:r>
      <w:r>
        <w:t>الناشئة</w:t>
      </w:r>
      <w:r>
        <w:t xml:space="preserve"> </w:t>
      </w:r>
      <w:r>
        <w:t>عنه</w:t>
      </w:r>
      <w:r>
        <w:t xml:space="preserve"> </w:t>
      </w:r>
      <w:r>
        <w:t>ودون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حكم</w:t>
      </w:r>
      <w:r>
        <w:t xml:space="preserve"> </w:t>
      </w:r>
      <w:r>
        <w:t>قضائي</w:t>
      </w:r>
      <w:r>
        <w:t xml:space="preserve"> </w:t>
      </w:r>
      <w:r>
        <w:t>ولكن</w:t>
      </w:r>
      <w:r>
        <w:t xml:space="preserve"> </w:t>
      </w:r>
      <w:r>
        <w:t>هذا</w:t>
      </w:r>
      <w:r>
        <w:t xml:space="preserve"> </w:t>
      </w:r>
      <w:r>
        <w:t>الاتفاق</w:t>
      </w:r>
      <w:r>
        <w:t xml:space="preserve"> </w:t>
      </w:r>
      <w:r>
        <w:t>لا</w:t>
      </w:r>
      <w:r>
        <w:t xml:space="preserve"> </w:t>
      </w:r>
      <w:r>
        <w:t>يعفي</w:t>
      </w:r>
      <w:r>
        <w:t xml:space="preserve"> </w:t>
      </w:r>
      <w:r>
        <w:t>من</w:t>
      </w:r>
      <w:r>
        <w:t xml:space="preserve"> </w:t>
      </w:r>
      <w:r>
        <w:t>اختار</w:t>
      </w:r>
      <w:r>
        <w:t xml:space="preserve"> </w:t>
      </w:r>
      <w:r>
        <w:t>الفسخ</w:t>
      </w:r>
      <w:r>
        <w:t xml:space="preserve"> </w:t>
      </w:r>
      <w:r>
        <w:t>من</w:t>
      </w:r>
      <w:r>
        <w:t xml:space="preserve"> </w:t>
      </w:r>
      <w:r>
        <w:t>الاعذار</w:t>
      </w:r>
      <w:r>
        <w:t xml:space="preserve"> </w:t>
      </w:r>
      <w:r>
        <w:t>للطرف</w:t>
      </w:r>
      <w:r>
        <w:t xml:space="preserve"> </w:t>
      </w:r>
      <w:r>
        <w:t>الاخر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المتعاقدان</w:t>
      </w:r>
      <w:r>
        <w:t xml:space="preserve"> </w:t>
      </w:r>
      <w:r>
        <w:t>صراحة</w:t>
      </w:r>
      <w:r>
        <w:t xml:space="preserve"> </w:t>
      </w:r>
      <w:r>
        <w:t>على</w:t>
      </w:r>
      <w:r>
        <w:t xml:space="preserve"> </w:t>
      </w:r>
      <w:r>
        <w:t>الاعفاء</w:t>
      </w:r>
      <w:r>
        <w:t xml:space="preserve"> </w:t>
      </w:r>
      <w:r>
        <w:t>منه</w:t>
      </w:r>
      <w:r>
        <w:t xml:space="preserve"> </w:t>
      </w:r>
      <w:r>
        <w:t>ويجب</w:t>
      </w:r>
      <w:r>
        <w:t xml:space="preserve"> </w:t>
      </w:r>
      <w:r>
        <w:t>على</w:t>
      </w:r>
      <w:r>
        <w:t xml:space="preserve"> </w:t>
      </w:r>
      <w:r>
        <w:t>القاضي</w:t>
      </w:r>
      <w:r>
        <w:t xml:space="preserve"> </w:t>
      </w:r>
      <w:r>
        <w:t>اذا</w:t>
      </w:r>
      <w:r>
        <w:t xml:space="preserve"> </w:t>
      </w:r>
      <w:r>
        <w:t>ترافعا</w:t>
      </w:r>
      <w:r>
        <w:t xml:space="preserve"> </w:t>
      </w:r>
      <w:r>
        <w:t>اليه</w:t>
      </w:r>
      <w:r>
        <w:t xml:space="preserve"> </w:t>
      </w:r>
      <w:r>
        <w:t>ان</w:t>
      </w:r>
      <w:r>
        <w:t xml:space="preserve"> </w:t>
      </w:r>
      <w:r>
        <w:t>يحكم</w:t>
      </w:r>
      <w:r>
        <w:t xml:space="preserve"> </w:t>
      </w:r>
      <w:r>
        <w:t>بالفسخ</w:t>
      </w:r>
      <w:r>
        <w:t xml:space="preserve"> </w:t>
      </w:r>
      <w:r>
        <w:t>اذا</w:t>
      </w:r>
      <w:r>
        <w:t xml:space="preserve"> </w:t>
      </w:r>
      <w:r>
        <w:t>تحققت</w:t>
      </w:r>
      <w:r>
        <w:t xml:space="preserve"> </w:t>
      </w:r>
      <w:r>
        <w:t>شروطه</w:t>
      </w:r>
      <w:r>
        <w:t xml:space="preserve"> .</w:t>
      </w:r>
      <w:r>
        <w:br/>
      </w:r>
      <w:r>
        <w:t>المــادة</w:t>
      </w:r>
      <w:r>
        <w:t xml:space="preserve">(223): </w:t>
      </w:r>
      <w:r>
        <w:t>عقود</w:t>
      </w:r>
      <w:r>
        <w:t xml:space="preserve"> </w:t>
      </w:r>
      <w:r>
        <w:t>المعاوضة</w:t>
      </w:r>
      <w:r>
        <w:t xml:space="preserve"> </w:t>
      </w:r>
      <w:r>
        <w:t>الملزمة</w:t>
      </w:r>
      <w:r>
        <w:t xml:space="preserve"> </w:t>
      </w:r>
      <w:r>
        <w:t>للجانبين</w:t>
      </w:r>
      <w:r>
        <w:t xml:space="preserve"> </w:t>
      </w:r>
      <w:r>
        <w:t>اذا</w:t>
      </w:r>
      <w:r>
        <w:t xml:space="preserve"> </w:t>
      </w:r>
      <w:r>
        <w:t>استحال</w:t>
      </w:r>
      <w:r>
        <w:t xml:space="preserve"> </w:t>
      </w:r>
      <w:r>
        <w:t>تنفيذ</w:t>
      </w:r>
      <w:r>
        <w:t xml:space="preserve"> </w:t>
      </w:r>
      <w:r>
        <w:t>التزام</w:t>
      </w:r>
      <w:r>
        <w:t xml:space="preserve"> </w:t>
      </w:r>
      <w:r>
        <w:t>احد</w:t>
      </w:r>
      <w:r>
        <w:t xml:space="preserve"> </w:t>
      </w:r>
      <w:r>
        <w:t>المتع</w:t>
      </w:r>
      <w:r>
        <w:t>اقدين</w:t>
      </w:r>
      <w:r>
        <w:t xml:space="preserve"> </w:t>
      </w:r>
      <w:r>
        <w:t>انقضت</w:t>
      </w:r>
      <w:r>
        <w:t xml:space="preserve"> </w:t>
      </w:r>
      <w:r>
        <w:t>معه</w:t>
      </w:r>
      <w:r>
        <w:t xml:space="preserve"> </w:t>
      </w:r>
      <w:r>
        <w:t>التزامات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</w:t>
      </w:r>
      <w:r>
        <w:t>المقابلة</w:t>
      </w:r>
      <w:r>
        <w:t xml:space="preserve"> </w:t>
      </w:r>
      <w:r>
        <w:t>له</w:t>
      </w:r>
      <w:r>
        <w:t xml:space="preserve"> </w:t>
      </w:r>
      <w:r>
        <w:t>وينفسخ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تلقاء</w:t>
      </w:r>
      <w:r>
        <w:t xml:space="preserve"> </w:t>
      </w:r>
      <w:r>
        <w:t>نفسه</w:t>
      </w:r>
      <w:r>
        <w:t xml:space="preserve"> .</w:t>
      </w:r>
      <w:r>
        <w:br/>
      </w:r>
      <w:r>
        <w:t>المــادة</w:t>
      </w:r>
      <w:r>
        <w:t xml:space="preserve">(224): </w:t>
      </w:r>
      <w:r>
        <w:t>اذا</w:t>
      </w:r>
      <w:r>
        <w:t xml:space="preserve"> </w:t>
      </w:r>
      <w:r>
        <w:t>تلف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المعاوضات</w:t>
      </w:r>
      <w:r>
        <w:t xml:space="preserve"> </w:t>
      </w:r>
      <w:r>
        <w:t>المالية</w:t>
      </w:r>
      <w:r>
        <w:t xml:space="preserve"> </w:t>
      </w:r>
      <w:r>
        <w:t>وهو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صاحبه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بسبب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انفسخ</w:t>
      </w:r>
      <w:r>
        <w:t xml:space="preserve"> </w:t>
      </w:r>
      <w:r>
        <w:t>العقد</w:t>
      </w:r>
      <w:r>
        <w:t xml:space="preserve"> </w:t>
      </w:r>
      <w:r>
        <w:t>تبعا</w:t>
      </w:r>
      <w:r>
        <w:t xml:space="preserve"> </w:t>
      </w:r>
      <w:r>
        <w:t>لذلك</w:t>
      </w:r>
      <w:r>
        <w:t xml:space="preserve"> </w:t>
      </w:r>
      <w:r>
        <w:t>ووجب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العوض</w:t>
      </w:r>
      <w:r>
        <w:t xml:space="preserve"> </w:t>
      </w:r>
      <w:r>
        <w:t>الذي</w:t>
      </w:r>
      <w:r>
        <w:t xml:space="preserve"> </w:t>
      </w:r>
      <w:r>
        <w:t>قبضه</w:t>
      </w:r>
      <w:r>
        <w:t xml:space="preserve"> </w:t>
      </w:r>
      <w:r>
        <w:t>للعاقد</w:t>
      </w:r>
      <w:r>
        <w:t xml:space="preserve"> </w:t>
      </w:r>
      <w:r>
        <w:t>الاخر</w:t>
      </w:r>
      <w:r>
        <w:t xml:space="preserve"> .</w:t>
      </w:r>
      <w:r>
        <w:br/>
      </w:r>
      <w:r>
        <w:t>المــادة</w:t>
      </w:r>
      <w:r>
        <w:t xml:space="preserve">(225): </w:t>
      </w:r>
      <w:r>
        <w:t>عقود</w:t>
      </w:r>
      <w:r>
        <w:t xml:space="preserve"> </w:t>
      </w:r>
      <w:r>
        <w:t>المعاوضة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الالتزامات</w:t>
      </w:r>
      <w:r>
        <w:t xml:space="preserve"> </w:t>
      </w:r>
      <w:r>
        <w:t>المتقابلة</w:t>
      </w:r>
      <w:r>
        <w:t xml:space="preserve"> </w:t>
      </w:r>
      <w:r>
        <w:t>مستحقة</w:t>
      </w:r>
      <w:r>
        <w:t xml:space="preserve"> </w:t>
      </w:r>
      <w:r>
        <w:t>الوفاء</w:t>
      </w:r>
      <w:r>
        <w:t xml:space="preserve"> </w:t>
      </w:r>
      <w:r>
        <w:t>جاز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تنفيذ</w:t>
      </w:r>
      <w:r>
        <w:t xml:space="preserve"> </w:t>
      </w:r>
      <w:r>
        <w:t>التزامه</w:t>
      </w:r>
      <w:r>
        <w:t xml:space="preserve"> </w:t>
      </w:r>
      <w:r>
        <w:t>حتى</w:t>
      </w:r>
      <w:r>
        <w:t xml:space="preserve"> </w:t>
      </w:r>
      <w:r>
        <w:t>يوافيه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</w:t>
      </w:r>
      <w:r>
        <w:t>بما</w:t>
      </w:r>
      <w:r>
        <w:t xml:space="preserve"> </w:t>
      </w:r>
      <w:r>
        <w:t>التزم</w:t>
      </w:r>
      <w:r>
        <w:t xml:space="preserve"> </w:t>
      </w:r>
      <w:r>
        <w:t>به</w:t>
      </w:r>
      <w:r>
        <w:t xml:space="preserve"> </w:t>
      </w:r>
      <w:r>
        <w:t>ويكون</w:t>
      </w:r>
      <w:r>
        <w:t xml:space="preserve"> </w:t>
      </w:r>
      <w:r>
        <w:t>له</w:t>
      </w:r>
      <w:r>
        <w:t xml:space="preserve"> </w:t>
      </w:r>
      <w:r>
        <w:t>حبس</w:t>
      </w:r>
      <w:r>
        <w:t xml:space="preserve"> </w:t>
      </w:r>
      <w:r>
        <w:t>العين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تبعا</w:t>
      </w:r>
      <w:r>
        <w:t xml:space="preserve"> </w:t>
      </w:r>
      <w:r>
        <w:t>لذلك</w:t>
      </w:r>
      <w:r>
        <w:t xml:space="preserve"> .</w:t>
      </w:r>
      <w:r>
        <w:br/>
      </w:r>
      <w:r>
        <w:t>المــادة</w:t>
      </w:r>
      <w:r>
        <w:t xml:space="preserve">(226):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عقد</w:t>
      </w:r>
      <w:r>
        <w:t xml:space="preserve"> </w:t>
      </w:r>
      <w:r>
        <w:t>المعاوضة</w:t>
      </w:r>
      <w:r>
        <w:t xml:space="preserve"> </w:t>
      </w:r>
      <w:r>
        <w:t>وارد</w:t>
      </w:r>
      <w:r>
        <w:t xml:space="preserve"> </w:t>
      </w:r>
      <w:r>
        <w:t>على</w:t>
      </w:r>
      <w:r>
        <w:t xml:space="preserve"> </w:t>
      </w:r>
      <w:r>
        <w:t>منفعة</w:t>
      </w:r>
      <w:r>
        <w:t xml:space="preserve"> </w:t>
      </w:r>
      <w:r>
        <w:t>عين</w:t>
      </w:r>
      <w:r>
        <w:t xml:space="preserve"> </w:t>
      </w:r>
      <w:r>
        <w:t>وفاتت</w:t>
      </w:r>
      <w:r>
        <w:t xml:space="preserve"> </w:t>
      </w:r>
      <w:r>
        <w:t>المن</w:t>
      </w:r>
      <w:r>
        <w:t>فعة</w:t>
      </w:r>
      <w:r>
        <w:t xml:space="preserve"> </w:t>
      </w:r>
      <w:r>
        <w:t>المقصودة</w:t>
      </w:r>
      <w:r>
        <w:t xml:space="preserve"> </w:t>
      </w:r>
      <w:r>
        <w:t>بتلف</w:t>
      </w:r>
      <w:r>
        <w:t xml:space="preserve"> </w:t>
      </w:r>
      <w:r>
        <w:t>العين</w:t>
      </w:r>
      <w:r>
        <w:t xml:space="preserve"> </w:t>
      </w:r>
      <w:r>
        <w:t>سقط</w:t>
      </w:r>
      <w:r>
        <w:t xml:space="preserve"> </w:t>
      </w:r>
      <w:r>
        <w:t>الاجر</w:t>
      </w:r>
      <w:r>
        <w:t xml:space="preserve"> </w:t>
      </w:r>
      <w:r>
        <w:t>عن</w:t>
      </w:r>
      <w:r>
        <w:t xml:space="preserve"> </w:t>
      </w:r>
      <w:r>
        <w:t>المنتفع</w:t>
      </w:r>
      <w:r>
        <w:t xml:space="preserve"> </w:t>
      </w:r>
      <w:r>
        <w:t>وكان</w:t>
      </w:r>
      <w:r>
        <w:t xml:space="preserve"> </w:t>
      </w:r>
      <w:r>
        <w:t>له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عجله</w:t>
      </w:r>
      <w:r>
        <w:t xml:space="preserve"> </w:t>
      </w:r>
      <w:r>
        <w:t>زائدا</w:t>
      </w:r>
      <w:r>
        <w:t xml:space="preserve"> </w:t>
      </w:r>
      <w:r>
        <w:t>على</w:t>
      </w:r>
      <w:r>
        <w:t xml:space="preserve"> </w:t>
      </w:r>
      <w:r>
        <w:t>اجر</w:t>
      </w:r>
      <w:r>
        <w:t xml:space="preserve"> </w:t>
      </w:r>
      <w:r>
        <w:t>المدة</w:t>
      </w:r>
      <w:r>
        <w:t xml:space="preserve"> </w:t>
      </w:r>
      <w:r>
        <w:t>السابقة</w:t>
      </w:r>
      <w:r>
        <w:t xml:space="preserve"> </w:t>
      </w:r>
      <w:r>
        <w:t>على</w:t>
      </w:r>
      <w:r>
        <w:t xml:space="preserve"> </w:t>
      </w:r>
      <w:r>
        <w:t>التلف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السادس</w:t>
      </w:r>
      <w:r>
        <w:t xml:space="preserve">: </w:t>
      </w:r>
      <w:r>
        <w:t>الأوصاف</w:t>
      </w:r>
      <w:r>
        <w:t xml:space="preserve"> </w:t>
      </w:r>
      <w:r>
        <w:t>المعدلة</w:t>
      </w:r>
      <w:r>
        <w:t xml:space="preserve"> </w:t>
      </w:r>
      <w:r>
        <w:t>لأثر</w:t>
      </w:r>
      <w:r>
        <w:t xml:space="preserve"> </w:t>
      </w:r>
      <w:r>
        <w:t>العقد</w:t>
      </w:r>
    </w:p>
    <w:p w:rsidR="00601374" w:rsidRDefault="00DB6C82" w:rsidP="008909C2">
      <w:pPr>
        <w:jc w:val="right"/>
      </w:pPr>
      <w:r>
        <w:t>المــادة</w:t>
      </w:r>
      <w:r>
        <w:t xml:space="preserve">(227): </w:t>
      </w:r>
      <w:r>
        <w:t>الخيار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للمتعاقدين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</w:t>
      </w:r>
      <w:r>
        <w:t>امضاء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فسخه</w:t>
      </w:r>
      <w:r>
        <w:t xml:space="preserve"> </w:t>
      </w:r>
      <w:r>
        <w:t>والخيارات</w:t>
      </w:r>
      <w:r>
        <w:t xml:space="preserve"> </w:t>
      </w:r>
      <w:r>
        <w:t>انواع</w:t>
      </w:r>
      <w:r>
        <w:t xml:space="preserve"> </w:t>
      </w:r>
      <w:r>
        <w:t>اهمها</w:t>
      </w:r>
      <w:r>
        <w:t xml:space="preserve"> </w:t>
      </w:r>
      <w:r>
        <w:t>ما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احكامه</w:t>
      </w:r>
      <w:r>
        <w:t xml:space="preserve"> </w:t>
      </w:r>
      <w:r>
        <w:t>العامة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احكامه</w:t>
      </w:r>
      <w:r>
        <w:t xml:space="preserve"> </w:t>
      </w:r>
      <w:r>
        <w:t>الخاصة</w:t>
      </w:r>
      <w:r>
        <w:t xml:space="preserve"> </w:t>
      </w:r>
      <w:r>
        <w:t>وفي</w:t>
      </w:r>
      <w:r>
        <w:t xml:space="preserve"> </w:t>
      </w:r>
      <w:r>
        <w:t>احكام</w:t>
      </w:r>
      <w:r>
        <w:t xml:space="preserve"> </w:t>
      </w:r>
      <w:r>
        <w:t>باقي</w:t>
      </w:r>
      <w:r>
        <w:t xml:space="preserve"> </w:t>
      </w:r>
      <w:r>
        <w:t>الخيارات</w:t>
      </w:r>
      <w:r>
        <w:t xml:space="preserve"> </w:t>
      </w:r>
      <w:r>
        <w:t>الى</w:t>
      </w:r>
      <w:r>
        <w:t xml:space="preserve"> </w:t>
      </w:r>
      <w:r>
        <w:t>العقود</w:t>
      </w:r>
      <w:r>
        <w:t xml:space="preserve"> </w:t>
      </w:r>
      <w:r>
        <w:t>المسماة</w:t>
      </w:r>
      <w:r>
        <w:t xml:space="preserve"> </w:t>
      </w:r>
      <w:r>
        <w:t>كل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يقبل</w:t>
      </w:r>
      <w:r>
        <w:t xml:space="preserve"> </w:t>
      </w:r>
      <w:r>
        <w:t>من</w:t>
      </w:r>
      <w:r>
        <w:t xml:space="preserve"> </w:t>
      </w:r>
      <w:r>
        <w:t>خيارات</w:t>
      </w:r>
      <w:r>
        <w:t xml:space="preserve"> .</w:t>
      </w:r>
      <w:r>
        <w:br/>
      </w:r>
      <w:r>
        <w:t>المــادة</w:t>
      </w:r>
      <w:r>
        <w:t xml:space="preserve">(228): </w:t>
      </w:r>
      <w:r>
        <w:t>يثبت</w:t>
      </w:r>
      <w:r>
        <w:t xml:space="preserve"> </w:t>
      </w:r>
      <w:r>
        <w:t>خيار</w:t>
      </w:r>
      <w:r>
        <w:t xml:space="preserve"> </w:t>
      </w:r>
      <w:r>
        <w:t>المجلس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عقد</w:t>
      </w:r>
      <w:r>
        <w:t xml:space="preserve"> </w:t>
      </w:r>
      <w:r>
        <w:t>معاوضة</w:t>
      </w:r>
      <w:r>
        <w:t xml:space="preserve"> </w:t>
      </w:r>
      <w:r>
        <w:t>محضة</w:t>
      </w:r>
      <w:r>
        <w:t xml:space="preserve"> </w:t>
      </w:r>
      <w:r>
        <w:t>واقعة</w:t>
      </w:r>
      <w:r>
        <w:t xml:space="preserve"> </w:t>
      </w:r>
      <w:r>
        <w:t>على</w:t>
      </w:r>
      <w:r>
        <w:t xml:space="preserve"> </w:t>
      </w:r>
      <w:r>
        <w:t>عين</w:t>
      </w:r>
      <w:r>
        <w:t xml:space="preserve"> </w:t>
      </w:r>
      <w:r>
        <w:t>لازمة</w:t>
      </w:r>
      <w:r>
        <w:t xml:space="preserve"> </w:t>
      </w:r>
      <w:r>
        <w:t>من</w:t>
      </w:r>
      <w:r>
        <w:t xml:space="preserve"> </w:t>
      </w:r>
      <w:r>
        <w:t>العاقدين</w:t>
      </w:r>
      <w:r>
        <w:t xml:space="preserve"> </w:t>
      </w:r>
      <w:r>
        <w:t>ليس</w:t>
      </w:r>
      <w:r>
        <w:t xml:space="preserve"> </w:t>
      </w:r>
      <w:r>
        <w:t>فيها</w:t>
      </w:r>
      <w:r>
        <w:t xml:space="preserve"> </w:t>
      </w:r>
      <w:r>
        <w:t>تملك</w:t>
      </w:r>
      <w:r>
        <w:t xml:space="preserve"> </w:t>
      </w:r>
      <w:r>
        <w:t>قهري</w:t>
      </w:r>
      <w:r>
        <w:t xml:space="preserve"> </w:t>
      </w:r>
      <w:r>
        <w:t>كالشفعة</w:t>
      </w:r>
      <w:r>
        <w:t xml:space="preserve">, </w:t>
      </w:r>
      <w:r>
        <w:t>ولا</w:t>
      </w:r>
      <w:r>
        <w:t xml:space="preserve"> </w:t>
      </w:r>
      <w:r>
        <w:t>جارية</w:t>
      </w:r>
      <w:r>
        <w:t xml:space="preserve"> </w:t>
      </w:r>
      <w:r>
        <w:t>مجرى</w:t>
      </w:r>
      <w:r>
        <w:t xml:space="preserve"> </w:t>
      </w:r>
      <w:r>
        <w:t>الرخص</w:t>
      </w:r>
      <w:r>
        <w:t xml:space="preserve"> </w:t>
      </w:r>
      <w:r>
        <w:t>كالحوالة</w:t>
      </w:r>
      <w:r>
        <w:t xml:space="preserve"> </w:t>
      </w:r>
      <w:r>
        <w:t>وذلك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العاقدان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خيار</w:t>
      </w:r>
      <w:r>
        <w:t xml:space="preserve"> </w:t>
      </w:r>
      <w:r>
        <w:t>لهما</w:t>
      </w:r>
      <w:r>
        <w:t xml:space="preserve"> .</w:t>
      </w:r>
      <w:r>
        <w:br/>
      </w:r>
      <w:r>
        <w:t>المــادة</w:t>
      </w:r>
      <w:r>
        <w:t xml:space="preserve">(229): </w:t>
      </w:r>
      <w:r>
        <w:t>ينقطع</w:t>
      </w:r>
      <w:r>
        <w:t xml:space="preserve"> </w:t>
      </w:r>
      <w:r>
        <w:t>خيار</w:t>
      </w:r>
      <w:r>
        <w:t xml:space="preserve"> </w:t>
      </w:r>
      <w:r>
        <w:t>المجلس</w:t>
      </w:r>
      <w:r>
        <w:t xml:space="preserve"> </w:t>
      </w:r>
      <w:r>
        <w:t>بتفرق</w:t>
      </w:r>
      <w:r>
        <w:t xml:space="preserve"> </w:t>
      </w:r>
      <w:r>
        <w:t>المتعاقدين</w:t>
      </w:r>
      <w:r>
        <w:t xml:space="preserve"> </w:t>
      </w:r>
      <w:r>
        <w:t>اختيارا</w:t>
      </w:r>
      <w:r>
        <w:t xml:space="preserve"> </w:t>
      </w:r>
      <w:r>
        <w:t>ببدنيهما</w:t>
      </w:r>
      <w:r>
        <w:t xml:space="preserve"> </w:t>
      </w:r>
      <w:r>
        <w:t>عن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عرفا</w:t>
      </w:r>
      <w:r>
        <w:t xml:space="preserve"> </w:t>
      </w:r>
      <w:r>
        <w:t>وبالاختيار</w:t>
      </w:r>
      <w:r>
        <w:t>،</w:t>
      </w:r>
      <w:r>
        <w:t xml:space="preserve"> </w:t>
      </w:r>
      <w:r>
        <w:t>فاذا</w:t>
      </w:r>
      <w:r>
        <w:t xml:space="preserve"> </w:t>
      </w:r>
      <w:r>
        <w:t>اختار</w:t>
      </w:r>
      <w:r>
        <w:t xml:space="preserve"> </w:t>
      </w:r>
      <w:r>
        <w:t>احدهما</w:t>
      </w:r>
      <w:r>
        <w:t xml:space="preserve"> </w:t>
      </w:r>
      <w:r>
        <w:t>سقط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الخيار</w:t>
      </w:r>
      <w:r>
        <w:t xml:space="preserve"> </w:t>
      </w:r>
      <w:r>
        <w:t>وبقي</w:t>
      </w:r>
      <w:r>
        <w:t xml:space="preserve"> </w:t>
      </w:r>
      <w:r>
        <w:t>حق</w:t>
      </w:r>
      <w:r>
        <w:t xml:space="preserve"> </w:t>
      </w:r>
      <w:r>
        <w:t>الاخر</w:t>
      </w:r>
      <w:r>
        <w:t xml:space="preserve"> </w:t>
      </w:r>
      <w:r>
        <w:t>فيه</w:t>
      </w:r>
      <w:r>
        <w:t xml:space="preserve"> </w:t>
      </w:r>
      <w:r>
        <w:t>واذا</w:t>
      </w:r>
      <w:r>
        <w:t xml:space="preserve"> </w:t>
      </w:r>
      <w:r>
        <w:t>مات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في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انتقل</w:t>
      </w:r>
      <w:r>
        <w:t xml:space="preserve"> </w:t>
      </w:r>
      <w:r>
        <w:t>الى</w:t>
      </w:r>
      <w:r>
        <w:t xml:space="preserve"> </w:t>
      </w:r>
      <w:r>
        <w:t>ورثته</w:t>
      </w:r>
      <w:r>
        <w:t xml:space="preserve"> </w:t>
      </w:r>
      <w:r>
        <w:t>في</w:t>
      </w:r>
      <w:r>
        <w:t xml:space="preserve"> </w:t>
      </w:r>
      <w:r>
        <w:t>مجلس</w:t>
      </w:r>
      <w:r>
        <w:t xml:space="preserve"> </w:t>
      </w:r>
      <w:r>
        <w:t>العلم</w:t>
      </w:r>
      <w:r>
        <w:t xml:space="preserve"> .</w:t>
      </w:r>
      <w:r>
        <w:br/>
      </w:r>
      <w:r>
        <w:t>المــادة</w:t>
      </w:r>
      <w:r>
        <w:t xml:space="preserve">(230):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المتعاقدان</w:t>
      </w:r>
      <w:r>
        <w:t xml:space="preserve"> </w:t>
      </w:r>
      <w:r>
        <w:t>علي</w:t>
      </w:r>
      <w:r>
        <w:t xml:space="preserve"> </w:t>
      </w:r>
      <w:r>
        <w:t>وقوع</w:t>
      </w:r>
      <w:r>
        <w:t xml:space="preserve"> </w:t>
      </w:r>
      <w:r>
        <w:t>الفسخ</w:t>
      </w:r>
      <w:r>
        <w:t xml:space="preserve"> </w:t>
      </w:r>
      <w:r>
        <w:t>قبل</w:t>
      </w:r>
      <w:r>
        <w:t xml:space="preserve"> </w:t>
      </w:r>
      <w:r>
        <w:t>التفرق</w:t>
      </w:r>
      <w:r>
        <w:t xml:space="preserve"> </w:t>
      </w:r>
      <w:r>
        <w:t>ولا</w:t>
      </w:r>
      <w:r>
        <w:t xml:space="preserve"> </w:t>
      </w:r>
      <w:r>
        <w:t>بينة</w:t>
      </w:r>
      <w:r>
        <w:t xml:space="preserve"> </w:t>
      </w:r>
      <w:r>
        <w:t>فالقول</w:t>
      </w:r>
      <w:r>
        <w:t xml:space="preserve"> </w:t>
      </w:r>
      <w:r>
        <w:t>لمنكر</w:t>
      </w:r>
      <w:r>
        <w:t xml:space="preserve"> </w:t>
      </w:r>
      <w:r>
        <w:t>الفسخ</w:t>
      </w:r>
      <w:r>
        <w:t xml:space="preserve"> .</w:t>
      </w:r>
      <w:r>
        <w:br/>
      </w:r>
      <w:r>
        <w:t>المــادة</w:t>
      </w:r>
      <w:r>
        <w:t xml:space="preserve">(231):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الذي</w:t>
      </w:r>
      <w:r>
        <w:t xml:space="preserve"> </w:t>
      </w:r>
      <w:r>
        <w:t>يحتمل</w:t>
      </w:r>
      <w:r>
        <w:t xml:space="preserve"> </w:t>
      </w:r>
      <w:r>
        <w:t>الفسخ</w:t>
      </w:r>
      <w:r>
        <w:t xml:space="preserve"> </w:t>
      </w:r>
      <w:r>
        <w:t>الخيار</w:t>
      </w:r>
      <w:r>
        <w:t xml:space="preserve"> </w:t>
      </w:r>
      <w:r>
        <w:t>بفسخه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</w:t>
      </w:r>
      <w:r>
        <w:t>او</w:t>
      </w:r>
      <w:r>
        <w:t xml:space="preserve"> </w:t>
      </w:r>
      <w:r>
        <w:t>لاجنبي،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خيار</w:t>
      </w:r>
      <w:r>
        <w:t xml:space="preserve"> </w:t>
      </w:r>
      <w:r>
        <w:t>شرط</w:t>
      </w:r>
      <w:r>
        <w:t xml:space="preserve"> </w:t>
      </w:r>
      <w:r>
        <w:t>التروي</w:t>
      </w:r>
      <w:r>
        <w:t xml:space="preserve"> </w:t>
      </w:r>
      <w:r>
        <w:t>بالفسخ</w:t>
      </w:r>
      <w:r>
        <w:t xml:space="preserve"> </w:t>
      </w:r>
      <w:r>
        <w:t>في</w:t>
      </w:r>
      <w:r>
        <w:t xml:space="preserve"> </w:t>
      </w:r>
      <w:r>
        <w:t>النكاح</w:t>
      </w:r>
      <w:r>
        <w:t xml:space="preserve"> </w:t>
      </w:r>
      <w:r>
        <w:t>والاقرار</w:t>
      </w:r>
      <w:r>
        <w:t xml:space="preserve"> </w:t>
      </w:r>
      <w:r>
        <w:t>ويبطل</w:t>
      </w:r>
      <w:r>
        <w:t xml:space="preserve"> </w:t>
      </w:r>
      <w:r>
        <w:t>به</w:t>
      </w:r>
      <w:r>
        <w:t xml:space="preserve"> </w:t>
      </w:r>
      <w:r>
        <w:t>الصرف</w:t>
      </w:r>
      <w:r>
        <w:t xml:space="preserve"> </w:t>
      </w:r>
      <w:r>
        <w:t>والسلم</w:t>
      </w:r>
      <w:r>
        <w:t xml:space="preserve"> .</w:t>
      </w:r>
      <w:r>
        <w:br/>
      </w:r>
      <w:r>
        <w:t>المــادة</w:t>
      </w:r>
      <w:r>
        <w:t xml:space="preserve">(232): </w:t>
      </w:r>
      <w:r>
        <w:t>يلزم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لخيار</w:t>
      </w:r>
      <w:r>
        <w:t xml:space="preserve"> </w:t>
      </w:r>
      <w:r>
        <w:t>شرط</w:t>
      </w:r>
      <w:r>
        <w:t xml:space="preserve"> </w:t>
      </w:r>
      <w:r>
        <w:t>التروي</w:t>
      </w:r>
      <w:r>
        <w:t xml:space="preserve"> </w:t>
      </w:r>
      <w:r>
        <w:t>مدة</w:t>
      </w:r>
      <w:r>
        <w:t xml:space="preserve"> </w:t>
      </w:r>
      <w:r>
        <w:t>معينة</w:t>
      </w:r>
      <w:r>
        <w:t xml:space="preserve"> </w:t>
      </w:r>
      <w:r>
        <w:t>فان</w:t>
      </w:r>
      <w:r>
        <w:t xml:space="preserve"> </w:t>
      </w:r>
      <w:r>
        <w:t>اختلفا</w:t>
      </w:r>
      <w:r>
        <w:t xml:space="preserve"> </w:t>
      </w:r>
      <w:r>
        <w:t>ولا</w:t>
      </w:r>
      <w:r>
        <w:t xml:space="preserve"> </w:t>
      </w:r>
      <w:r>
        <w:t>بينة</w:t>
      </w:r>
      <w:r>
        <w:t xml:space="preserve"> </w:t>
      </w:r>
      <w:r>
        <w:t>اعتبر</w:t>
      </w:r>
      <w:r>
        <w:t xml:space="preserve"> </w:t>
      </w:r>
      <w:r>
        <w:t>الاقل</w:t>
      </w:r>
      <w:r>
        <w:t xml:space="preserve"> </w:t>
      </w:r>
      <w:r>
        <w:t>وان</w:t>
      </w:r>
      <w:r>
        <w:t xml:space="preserve"> </w:t>
      </w:r>
      <w:r>
        <w:t>سكتا</w:t>
      </w:r>
      <w:r>
        <w:t xml:space="preserve"> </w:t>
      </w:r>
      <w:r>
        <w:t>عن</w:t>
      </w:r>
      <w:r>
        <w:t xml:space="preserve"> </w:t>
      </w:r>
      <w:r>
        <w:t>ذكر</w:t>
      </w:r>
      <w:r>
        <w:t xml:space="preserve"> </w:t>
      </w:r>
      <w:r>
        <w:t>مدة</w:t>
      </w:r>
      <w:r>
        <w:t xml:space="preserve"> </w:t>
      </w:r>
      <w:r>
        <w:t>الخيار</w:t>
      </w:r>
      <w:r>
        <w:t xml:space="preserve"> </w:t>
      </w:r>
      <w:r>
        <w:t>ك</w:t>
      </w:r>
      <w:r>
        <w:t>انت</w:t>
      </w:r>
      <w:r>
        <w:t xml:space="preserve"> </w:t>
      </w:r>
      <w:r>
        <w:t>مدته</w:t>
      </w:r>
      <w:r>
        <w:t xml:space="preserve"> </w:t>
      </w:r>
      <w:r>
        <w:t>عشرة</w:t>
      </w:r>
      <w:r>
        <w:t xml:space="preserve"> </w:t>
      </w:r>
      <w:r>
        <w:t>ايام</w:t>
      </w:r>
      <w:r>
        <w:t xml:space="preserve"> </w:t>
      </w:r>
      <w:r>
        <w:t>ينقطع</w:t>
      </w:r>
      <w:r>
        <w:t xml:space="preserve"> </w:t>
      </w:r>
      <w:r>
        <w:t>الخيار</w:t>
      </w:r>
      <w:r>
        <w:t xml:space="preserve"> </w:t>
      </w:r>
      <w:r>
        <w:t>بعدها</w:t>
      </w:r>
      <w:r>
        <w:t xml:space="preserve"> </w:t>
      </w:r>
      <w:r>
        <w:t>لمن</w:t>
      </w:r>
      <w:r>
        <w:t xml:space="preserve"> </w:t>
      </w:r>
      <w:r>
        <w:t>شرط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(233): </w:t>
      </w:r>
      <w:r>
        <w:t>يكون</w:t>
      </w:r>
      <w:r>
        <w:t xml:space="preserve"> </w:t>
      </w:r>
      <w:r>
        <w:t>الفسخ</w:t>
      </w:r>
      <w:r>
        <w:t xml:space="preserve"> </w:t>
      </w:r>
      <w:r>
        <w:t>او</w:t>
      </w:r>
      <w:r>
        <w:t xml:space="preserve"> </w:t>
      </w:r>
      <w:r>
        <w:t>اجازة</w:t>
      </w:r>
      <w:r>
        <w:t xml:space="preserve"> </w:t>
      </w:r>
      <w:r>
        <w:t>العقد</w:t>
      </w:r>
      <w:r>
        <w:t xml:space="preserve"> </w:t>
      </w:r>
      <w:r>
        <w:t>بالقول</w:t>
      </w:r>
      <w:r>
        <w:t xml:space="preserve"> </w:t>
      </w:r>
      <w:r>
        <w:t>او</w:t>
      </w:r>
      <w:r>
        <w:t xml:space="preserve"> </w:t>
      </w:r>
      <w:r>
        <w:t>بالفعل</w:t>
      </w:r>
      <w:r>
        <w:t xml:space="preserve"> </w:t>
      </w:r>
      <w:r>
        <w:t>الدال</w:t>
      </w:r>
      <w:r>
        <w:t xml:space="preserve"> </w:t>
      </w:r>
      <w:r>
        <w:t>عليه</w:t>
      </w:r>
      <w:r>
        <w:t xml:space="preserve"> </w:t>
      </w:r>
      <w:r>
        <w:t>ممن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ويفسخ</w:t>
      </w:r>
      <w:r>
        <w:t xml:space="preserve"> </w:t>
      </w:r>
      <w:r>
        <w:t>العقد</w:t>
      </w:r>
      <w:r>
        <w:t xml:space="preserve"> </w:t>
      </w:r>
      <w:r>
        <w:t>باختيار</w:t>
      </w:r>
      <w:r>
        <w:t xml:space="preserve"> </w:t>
      </w:r>
      <w:r>
        <w:t>الفسخ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الخيار</w:t>
      </w:r>
      <w:r>
        <w:t xml:space="preserve"> </w:t>
      </w:r>
      <w:r>
        <w:t>ويشترط</w:t>
      </w:r>
      <w:r>
        <w:t xml:space="preserve"> </w:t>
      </w:r>
      <w:r>
        <w:t>علم</w:t>
      </w:r>
      <w:r>
        <w:t xml:space="preserve"> </w:t>
      </w:r>
      <w:r>
        <w:t>العاقد</w:t>
      </w:r>
      <w:r>
        <w:t xml:space="preserve"> </w:t>
      </w:r>
      <w:r>
        <w:t>الاخر</w:t>
      </w:r>
      <w:r>
        <w:t xml:space="preserve"> </w:t>
      </w:r>
      <w:r>
        <w:t>اثناء</w:t>
      </w:r>
      <w:r>
        <w:t xml:space="preserve"> </w:t>
      </w:r>
      <w:r>
        <w:t>المدة</w:t>
      </w:r>
      <w:r>
        <w:t xml:space="preserve"> </w:t>
      </w:r>
      <w:r>
        <w:t>بالفسخ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حاضرا</w:t>
      </w:r>
      <w:r>
        <w:t xml:space="preserve"> </w:t>
      </w:r>
      <w:r>
        <w:t>او</w:t>
      </w:r>
      <w:r>
        <w:t xml:space="preserve"> </w:t>
      </w:r>
      <w:r>
        <w:t>اشعار</w:t>
      </w:r>
      <w:r>
        <w:t xml:space="preserve"> </w:t>
      </w:r>
      <w:r>
        <w:t>الحاكم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العاقد</w:t>
      </w:r>
      <w:r>
        <w:t xml:space="preserve"> </w:t>
      </w:r>
      <w:r>
        <w:t>غائبا</w:t>
      </w:r>
      <w:r>
        <w:t xml:space="preserve"> </w:t>
      </w:r>
      <w:r>
        <w:t>فان</w:t>
      </w:r>
      <w:r>
        <w:t xml:space="preserve"> </w:t>
      </w:r>
      <w:r>
        <w:t>تعذر</w:t>
      </w:r>
      <w:r>
        <w:t xml:space="preserve"> </w:t>
      </w:r>
      <w:r>
        <w:t>فاشهاد</w:t>
      </w:r>
      <w:r>
        <w:t xml:space="preserve"> </w:t>
      </w:r>
      <w:r>
        <w:t>عدلين</w:t>
      </w:r>
      <w:r>
        <w:t xml:space="preserve"> </w:t>
      </w:r>
      <w:r>
        <w:t>وينفذ</w:t>
      </w:r>
      <w:r>
        <w:t xml:space="preserve"> </w:t>
      </w:r>
      <w:r>
        <w:t>العقد</w:t>
      </w:r>
      <w:r>
        <w:t xml:space="preserve"> </w:t>
      </w:r>
      <w:r>
        <w:t>باجازته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الخيار</w:t>
      </w:r>
      <w:r>
        <w:t xml:space="preserve"> </w:t>
      </w:r>
      <w:r>
        <w:t>او</w:t>
      </w:r>
      <w:r>
        <w:t xml:space="preserve"> </w:t>
      </w:r>
      <w:r>
        <w:t>بانقضاء</w:t>
      </w:r>
      <w:r>
        <w:t xml:space="preserve"> </w:t>
      </w:r>
      <w:r>
        <w:t>المدة</w:t>
      </w:r>
      <w:r>
        <w:t xml:space="preserve"> .</w:t>
      </w:r>
      <w:r>
        <w:br/>
      </w:r>
      <w:r>
        <w:t>المــادة</w:t>
      </w:r>
      <w:r>
        <w:t xml:space="preserve">(234):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الخيار</w:t>
      </w:r>
      <w:r>
        <w:t xml:space="preserve"> </w:t>
      </w:r>
      <w:r>
        <w:t>مشروطا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فاجازه</w:t>
      </w:r>
      <w:r>
        <w:t xml:space="preserve"> </w:t>
      </w:r>
      <w:r>
        <w:t>احدهما</w:t>
      </w:r>
      <w:r>
        <w:t xml:space="preserve"> </w:t>
      </w:r>
      <w:r>
        <w:t>يسقط</w:t>
      </w:r>
      <w:r>
        <w:t xml:space="preserve"> </w:t>
      </w:r>
      <w:r>
        <w:t>خياره</w:t>
      </w:r>
      <w:r>
        <w:t xml:space="preserve"> </w:t>
      </w:r>
      <w:r>
        <w:t>ويبقى</w:t>
      </w:r>
      <w:r>
        <w:t xml:space="preserve"> </w:t>
      </w:r>
      <w:r>
        <w:t>خيار</w:t>
      </w:r>
      <w:r>
        <w:t xml:space="preserve"> </w:t>
      </w:r>
      <w:r>
        <w:t>الاخر</w:t>
      </w:r>
      <w:r>
        <w:t xml:space="preserve"> </w:t>
      </w:r>
      <w:r>
        <w:t>ما</w:t>
      </w:r>
      <w:r>
        <w:t xml:space="preserve"> </w:t>
      </w:r>
      <w:r>
        <w:t>بقيت</w:t>
      </w:r>
      <w:r>
        <w:t xml:space="preserve"> </w:t>
      </w:r>
      <w:r>
        <w:t>المدة</w:t>
      </w:r>
      <w:r>
        <w:t xml:space="preserve"> .</w:t>
      </w:r>
      <w:r>
        <w:br/>
      </w:r>
      <w:r>
        <w:t>المــادة</w:t>
      </w:r>
      <w:r>
        <w:t xml:space="preserve">(235): </w:t>
      </w:r>
      <w:r>
        <w:t>ينتقل</w:t>
      </w:r>
      <w:r>
        <w:t xml:space="preserve"> </w:t>
      </w:r>
      <w:r>
        <w:t>حق</w:t>
      </w:r>
      <w:r>
        <w:t xml:space="preserve"> </w:t>
      </w:r>
      <w:r>
        <w:t>الخيار</w:t>
      </w:r>
      <w:r>
        <w:t xml:space="preserve"> </w:t>
      </w:r>
      <w:r>
        <w:t>بموت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الى</w:t>
      </w:r>
      <w:r>
        <w:t xml:space="preserve"> </w:t>
      </w:r>
      <w:r>
        <w:t>ورثته</w:t>
      </w:r>
      <w:r>
        <w:t xml:space="preserve"> </w:t>
      </w:r>
      <w:r>
        <w:t>مط</w:t>
      </w:r>
      <w:r>
        <w:t>لقا</w:t>
      </w:r>
      <w:r>
        <w:t xml:space="preserve"> </w:t>
      </w:r>
      <w:r>
        <w:t>وينتقل</w:t>
      </w:r>
      <w:r>
        <w:t xml:space="preserve"> </w:t>
      </w:r>
      <w:r>
        <w:t>حق</w:t>
      </w:r>
      <w:r>
        <w:t xml:space="preserve"> </w:t>
      </w:r>
      <w:r>
        <w:t>الخيار</w:t>
      </w:r>
      <w:r>
        <w:t xml:space="preserve"> </w:t>
      </w:r>
      <w:r>
        <w:t>بموت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الى</w:t>
      </w:r>
      <w:r>
        <w:t xml:space="preserve"> </w:t>
      </w:r>
      <w:r>
        <w:t>دائنيه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مفلسا</w:t>
      </w:r>
      <w:r>
        <w:t xml:space="preserve"> </w:t>
      </w:r>
      <w:r>
        <w:t>او</w:t>
      </w:r>
      <w:r>
        <w:t xml:space="preserve"> </w:t>
      </w:r>
      <w:r>
        <w:t>معسرا</w:t>
      </w:r>
      <w:r>
        <w:t xml:space="preserve"> .</w:t>
      </w:r>
      <w:r>
        <w:br/>
      </w:r>
      <w:r>
        <w:t>المــادة</w:t>
      </w:r>
      <w:r>
        <w:t xml:space="preserve">(236): </w:t>
      </w:r>
      <w:r>
        <w:t>اذا</w:t>
      </w:r>
      <w:r>
        <w:t xml:space="preserve"> </w:t>
      </w:r>
      <w:r>
        <w:t>شرط</w:t>
      </w:r>
      <w:r>
        <w:t xml:space="preserve"> </w:t>
      </w:r>
      <w:r>
        <w:t>المتعاقدان</w:t>
      </w:r>
      <w:r>
        <w:t xml:space="preserve"> </w:t>
      </w:r>
      <w:r>
        <w:t>خيار</w:t>
      </w:r>
      <w:r>
        <w:t xml:space="preserve"> </w:t>
      </w:r>
      <w:r>
        <w:t>الفسخ</w:t>
      </w:r>
      <w:r>
        <w:t xml:space="preserve"> </w:t>
      </w:r>
      <w:r>
        <w:t>لغيرهما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عزله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الاعتزال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الشرط</w:t>
      </w:r>
      <w:r>
        <w:t xml:space="preserve">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الا</w:t>
      </w:r>
      <w:r>
        <w:t xml:space="preserve"> </w:t>
      </w:r>
      <w:r>
        <w:t>برضائهما</w:t>
      </w:r>
      <w:r>
        <w:t xml:space="preserve"> </w:t>
      </w:r>
      <w:r>
        <w:t>ولا</w:t>
      </w:r>
      <w:r>
        <w:t xml:space="preserve"> </w:t>
      </w:r>
      <w:r>
        <w:t>يلزمه</w:t>
      </w:r>
      <w:r>
        <w:t xml:space="preserve"> </w:t>
      </w:r>
      <w:r>
        <w:t>خيار</w:t>
      </w:r>
      <w:r>
        <w:t xml:space="preserve"> </w:t>
      </w:r>
      <w:r>
        <w:t>الا</w:t>
      </w:r>
      <w:r>
        <w:t xml:space="preserve"> </w:t>
      </w:r>
      <w:r>
        <w:t>صلح</w:t>
      </w:r>
      <w:r>
        <w:t xml:space="preserve"> </w:t>
      </w:r>
      <w:r>
        <w:t>لشارطه</w:t>
      </w:r>
      <w:r>
        <w:t xml:space="preserve"> </w:t>
      </w:r>
      <w:r>
        <w:t>ولا</w:t>
      </w:r>
      <w:r>
        <w:t xml:space="preserve"> </w:t>
      </w:r>
      <w:r>
        <w:t>ينتقل</w:t>
      </w:r>
      <w:r>
        <w:t xml:space="preserve"> </w:t>
      </w:r>
      <w:r>
        <w:t>حق</w:t>
      </w:r>
      <w:r>
        <w:t xml:space="preserve"> </w:t>
      </w:r>
      <w:r>
        <w:t>الخيار</w:t>
      </w:r>
      <w:r>
        <w:t xml:space="preserve"> </w:t>
      </w:r>
      <w:r>
        <w:t>لشارطه</w:t>
      </w:r>
      <w:r>
        <w:t xml:space="preserve"> </w:t>
      </w:r>
      <w:r>
        <w:t>الا</w:t>
      </w:r>
      <w:r>
        <w:t xml:space="preserve"> </w:t>
      </w:r>
      <w:r>
        <w:t>بموت</w:t>
      </w:r>
      <w:r>
        <w:t xml:space="preserve"> </w:t>
      </w:r>
      <w:r>
        <w:t>الاجنبي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مدة</w:t>
      </w:r>
      <w:r>
        <w:t xml:space="preserve"> </w:t>
      </w:r>
      <w:r>
        <w:t>الخيار،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للوكيل</w:t>
      </w:r>
      <w:r>
        <w:t xml:space="preserve"> </w:t>
      </w:r>
      <w:r>
        <w:t>شرط</w:t>
      </w:r>
      <w:r>
        <w:t xml:space="preserve"> </w:t>
      </w:r>
      <w:r>
        <w:t>الخيار</w:t>
      </w:r>
      <w:r>
        <w:t xml:space="preserve"> </w:t>
      </w:r>
      <w:r>
        <w:t>لاجنبي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موكله</w:t>
      </w:r>
      <w:r>
        <w:t xml:space="preserve"> .</w:t>
      </w:r>
      <w:r>
        <w:br/>
      </w:r>
      <w:r>
        <w:t>المــادة</w:t>
      </w:r>
      <w:r>
        <w:t xml:space="preserve">(237):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المتعاقدان</w:t>
      </w:r>
      <w:r>
        <w:t xml:space="preserve"> </w:t>
      </w:r>
      <w:r>
        <w:t>في</w:t>
      </w:r>
      <w:r>
        <w:t xml:space="preserve"> </w:t>
      </w:r>
      <w:r>
        <w:t>ثبوت</w:t>
      </w:r>
      <w:r>
        <w:t xml:space="preserve"> </w:t>
      </w:r>
      <w:r>
        <w:t>خيار</w:t>
      </w:r>
      <w:r>
        <w:t xml:space="preserve"> </w:t>
      </w:r>
      <w:r>
        <w:t>شرط</w:t>
      </w:r>
      <w:r>
        <w:t xml:space="preserve"> </w:t>
      </w:r>
      <w:r>
        <w:t>التروي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مضي</w:t>
      </w:r>
      <w:r>
        <w:t xml:space="preserve"> </w:t>
      </w:r>
      <w:r>
        <w:t>مدته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اجازة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فسخه</w:t>
      </w:r>
      <w:r>
        <w:t xml:space="preserve"> </w:t>
      </w:r>
      <w:r>
        <w:t>فالقول</w:t>
      </w:r>
      <w:r>
        <w:t xml:space="preserve"> </w:t>
      </w:r>
      <w:r>
        <w:t>لمن</w:t>
      </w:r>
      <w:r>
        <w:t xml:space="preserve"> </w:t>
      </w:r>
      <w:r>
        <w:t>ينفي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(238): </w:t>
      </w:r>
      <w:r>
        <w:t>خيار</w:t>
      </w:r>
      <w:r>
        <w:t xml:space="preserve"> </w:t>
      </w:r>
      <w:r>
        <w:t>الرؤية</w:t>
      </w:r>
      <w:r>
        <w:t xml:space="preserve"> </w:t>
      </w:r>
      <w:r>
        <w:t>هو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امضاء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فسخه</w:t>
      </w:r>
      <w:r>
        <w:t xml:space="preserve"> </w:t>
      </w:r>
      <w:r>
        <w:t>بعد</w:t>
      </w:r>
      <w:r>
        <w:t xml:space="preserve"> </w:t>
      </w:r>
      <w:r>
        <w:t>رؤية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عقود</w:t>
      </w:r>
      <w:r>
        <w:t xml:space="preserve"> </w:t>
      </w:r>
      <w:r>
        <w:t>المعاوضة</w:t>
      </w:r>
      <w:r>
        <w:t xml:space="preserve"> </w:t>
      </w:r>
      <w:r>
        <w:t>المالية</w:t>
      </w:r>
      <w:r>
        <w:t xml:space="preserve"> </w:t>
      </w:r>
      <w:r>
        <w:t>وهي</w:t>
      </w:r>
      <w:r>
        <w:t xml:space="preserve"> </w:t>
      </w:r>
      <w:r>
        <w:t>الشراء</w:t>
      </w:r>
      <w:r>
        <w:t xml:space="preserve"> </w:t>
      </w:r>
      <w:r>
        <w:t>والاجارة</w:t>
      </w:r>
      <w:r>
        <w:t xml:space="preserve"> </w:t>
      </w:r>
      <w:r>
        <w:t>وقسمة</w:t>
      </w:r>
      <w:r>
        <w:t xml:space="preserve"> </w:t>
      </w:r>
      <w:r>
        <w:t>الاعيان</w:t>
      </w:r>
      <w:r>
        <w:t xml:space="preserve"> </w:t>
      </w:r>
      <w:r>
        <w:t>والصلح</w:t>
      </w:r>
      <w:r>
        <w:t xml:space="preserve"> </w:t>
      </w:r>
      <w:r>
        <w:t>بمال</w:t>
      </w:r>
      <w:r>
        <w:t xml:space="preserve"> </w:t>
      </w:r>
      <w:r>
        <w:t>ولا</w:t>
      </w:r>
      <w:r>
        <w:t xml:space="preserve"> </w:t>
      </w:r>
      <w:r>
        <w:t>يثبت</w:t>
      </w:r>
      <w:r>
        <w:t xml:space="preserve"> </w:t>
      </w:r>
      <w:r>
        <w:t>في</w:t>
      </w:r>
      <w:r>
        <w:t xml:space="preserve"> </w:t>
      </w:r>
      <w:r>
        <w:t>العقود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تحتمل</w:t>
      </w:r>
      <w:r>
        <w:t xml:space="preserve"> </w:t>
      </w:r>
      <w:r>
        <w:t>الفسخ</w:t>
      </w:r>
      <w:r>
        <w:t xml:space="preserve"> .</w:t>
      </w:r>
      <w:r>
        <w:br/>
      </w:r>
      <w:r>
        <w:t>المــادة</w:t>
      </w:r>
      <w:r>
        <w:t xml:space="preserve">(239): </w:t>
      </w:r>
      <w:r>
        <w:t>من</w:t>
      </w:r>
      <w:r>
        <w:t xml:space="preserve"> </w:t>
      </w:r>
      <w:r>
        <w:t>تعاقد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يره</w:t>
      </w:r>
      <w:r>
        <w:t xml:space="preserve"> </w:t>
      </w:r>
      <w:r>
        <w:t>فهو</w:t>
      </w:r>
      <w:r>
        <w:t xml:space="preserve"> </w:t>
      </w:r>
      <w:r>
        <w:t>مخير</w:t>
      </w:r>
      <w:r>
        <w:t xml:space="preserve"> </w:t>
      </w:r>
      <w:r>
        <w:t>عند</w:t>
      </w:r>
      <w:r>
        <w:t xml:space="preserve"> </w:t>
      </w:r>
      <w:r>
        <w:t>رؤيته</w:t>
      </w:r>
      <w:r>
        <w:t xml:space="preserve"> </w:t>
      </w:r>
      <w:r>
        <w:t>المميزة</w:t>
      </w:r>
      <w:r>
        <w:t xml:space="preserve"> </w:t>
      </w:r>
      <w:r>
        <w:t>ان</w:t>
      </w:r>
      <w:r>
        <w:t xml:space="preserve"> </w:t>
      </w:r>
      <w:r>
        <w:t>شاء</w:t>
      </w:r>
      <w:r>
        <w:t xml:space="preserve"> </w:t>
      </w:r>
      <w:r>
        <w:t>قبل</w:t>
      </w:r>
      <w:r>
        <w:t xml:space="preserve"> </w:t>
      </w:r>
      <w:r>
        <w:t>و</w:t>
      </w:r>
      <w:r>
        <w:t xml:space="preserve"> </w:t>
      </w:r>
      <w:r>
        <w:t>امضى</w:t>
      </w:r>
      <w:r>
        <w:t xml:space="preserve"> </w:t>
      </w:r>
      <w:r>
        <w:t>العقد</w:t>
      </w:r>
      <w:r>
        <w:t xml:space="preserve"> </w:t>
      </w:r>
      <w:r>
        <w:t>وان</w:t>
      </w:r>
      <w:r>
        <w:t xml:space="preserve"> </w:t>
      </w:r>
      <w:r>
        <w:t>شاء</w:t>
      </w:r>
      <w:r>
        <w:t xml:space="preserve"> </w:t>
      </w:r>
      <w:r>
        <w:t>فسخه</w:t>
      </w:r>
      <w:r>
        <w:t xml:space="preserve"> </w:t>
      </w:r>
      <w:r>
        <w:t>وله</w:t>
      </w:r>
      <w:r>
        <w:t xml:space="preserve"> </w:t>
      </w:r>
      <w:r>
        <w:t>الفسخ</w:t>
      </w:r>
      <w:r>
        <w:t xml:space="preserve"> </w:t>
      </w:r>
      <w:r>
        <w:t>قبل</w:t>
      </w:r>
      <w:r>
        <w:t xml:space="preserve"> </w:t>
      </w:r>
      <w:r>
        <w:t>الرؤية</w:t>
      </w:r>
      <w:r>
        <w:t xml:space="preserve"> </w:t>
      </w:r>
      <w:r>
        <w:t>وعقبها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يسقط</w:t>
      </w:r>
      <w:r>
        <w:t xml:space="preserve"> </w:t>
      </w:r>
      <w:r>
        <w:t>حقه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يرض</w:t>
      </w:r>
      <w:r>
        <w:t xml:space="preserve"> </w:t>
      </w:r>
      <w:r>
        <w:t>بعد</w:t>
      </w:r>
      <w:r>
        <w:t xml:space="preserve"> </w:t>
      </w:r>
      <w:r>
        <w:t>الرؤية</w:t>
      </w:r>
      <w:r>
        <w:t xml:space="preserve"> </w:t>
      </w:r>
      <w:r>
        <w:t>قولا</w:t>
      </w:r>
      <w:r>
        <w:t xml:space="preserve"> </w:t>
      </w:r>
      <w:r>
        <w:t>او</w:t>
      </w:r>
      <w:r>
        <w:t xml:space="preserve"> </w:t>
      </w:r>
      <w:r>
        <w:t>فعلا</w:t>
      </w:r>
      <w:r>
        <w:t xml:space="preserve">, </w:t>
      </w:r>
      <w:r>
        <w:t>ويثبت</w:t>
      </w:r>
      <w:r>
        <w:t xml:space="preserve"> </w:t>
      </w:r>
      <w:r>
        <w:t>الخيار</w:t>
      </w:r>
      <w:r>
        <w:t xml:space="preserve"> </w:t>
      </w:r>
      <w:r>
        <w:t>للاعمى</w:t>
      </w:r>
      <w:r>
        <w:t xml:space="preserve"> </w:t>
      </w:r>
      <w:r>
        <w:t>بما</w:t>
      </w:r>
      <w:r>
        <w:t xml:space="preserve"> </w:t>
      </w:r>
      <w:r>
        <w:t>يقوم</w:t>
      </w:r>
      <w:r>
        <w:t xml:space="preserve"> </w:t>
      </w:r>
      <w:r>
        <w:t>مقام</w:t>
      </w:r>
      <w:r>
        <w:t xml:space="preserve"> </w:t>
      </w:r>
      <w:r>
        <w:t>الرؤية</w:t>
      </w:r>
      <w:r>
        <w:t xml:space="preserve"> .</w:t>
      </w:r>
      <w:r>
        <w:br/>
      </w:r>
      <w:r>
        <w:t>المــادة</w:t>
      </w:r>
      <w:r>
        <w:t xml:space="preserve">(240): </w:t>
      </w:r>
      <w:r>
        <w:t>يسقط</w:t>
      </w:r>
      <w:r>
        <w:t xml:space="preserve"> </w:t>
      </w:r>
      <w:r>
        <w:t>حق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خيار</w:t>
      </w:r>
      <w:r>
        <w:t xml:space="preserve"> </w:t>
      </w:r>
      <w:r>
        <w:t>الرؤية</w:t>
      </w:r>
      <w:r>
        <w:t xml:space="preserve"> </w:t>
      </w:r>
      <w:r>
        <w:t>اصيلا</w:t>
      </w:r>
      <w:r>
        <w:t xml:space="preserve"> </w:t>
      </w:r>
      <w:r>
        <w:t>او</w:t>
      </w:r>
      <w:r>
        <w:t xml:space="preserve"> </w:t>
      </w:r>
      <w:r>
        <w:t>وكيلا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تصرف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تصرفا</w:t>
      </w:r>
      <w:r>
        <w:t xml:space="preserve"> </w:t>
      </w:r>
      <w:r>
        <w:t>يوجب</w:t>
      </w:r>
      <w:r>
        <w:t xml:space="preserve"> </w:t>
      </w:r>
      <w:r>
        <w:t>حقا</w:t>
      </w:r>
      <w:r>
        <w:t xml:space="preserve"> </w:t>
      </w:r>
      <w:r>
        <w:t>للغير</w:t>
      </w:r>
      <w:r>
        <w:t xml:space="preserve"> .</w:t>
      </w:r>
      <w:r>
        <w:br/>
      </w:r>
      <w:r>
        <w:t xml:space="preserve">2 . </w:t>
      </w:r>
      <w:r>
        <w:t>رؤية</w:t>
      </w:r>
      <w:r>
        <w:t xml:space="preserve"> </w:t>
      </w:r>
      <w:r>
        <w:t>المتعاقد</w:t>
      </w:r>
      <w:r>
        <w:t xml:space="preserve"> </w:t>
      </w:r>
      <w:r>
        <w:t>عليه</w:t>
      </w:r>
      <w:r>
        <w:t xml:space="preserve"> </w:t>
      </w:r>
      <w:r>
        <w:t>قبل</w:t>
      </w:r>
      <w:r>
        <w:t xml:space="preserve"> </w:t>
      </w:r>
      <w:r>
        <w:t>العقد</w:t>
      </w:r>
      <w:r>
        <w:t xml:space="preserve"> </w:t>
      </w:r>
      <w:r>
        <w:t>بمدة</w:t>
      </w:r>
      <w:r>
        <w:t xml:space="preserve"> </w:t>
      </w:r>
      <w:r>
        <w:t>لا</w:t>
      </w:r>
      <w:r>
        <w:t xml:space="preserve"> </w:t>
      </w:r>
      <w:r>
        <w:t>تتغير</w:t>
      </w:r>
      <w:r>
        <w:t xml:space="preserve"> </w:t>
      </w:r>
      <w:r>
        <w:t>فيها</w:t>
      </w:r>
      <w:r>
        <w:t xml:space="preserve"> </w:t>
      </w:r>
      <w:r>
        <w:t>عادة</w:t>
      </w:r>
      <w:r>
        <w:t xml:space="preserve"> </w:t>
      </w:r>
      <w:r>
        <w:t>رؤية</w:t>
      </w:r>
      <w:r>
        <w:t xml:space="preserve"> </w:t>
      </w:r>
      <w:r>
        <w:t>مميزة</w:t>
      </w:r>
      <w:r>
        <w:t xml:space="preserve"> </w:t>
      </w:r>
      <w:r>
        <w:t>تفي</w:t>
      </w:r>
      <w:r>
        <w:t xml:space="preserve"> </w:t>
      </w:r>
      <w:r>
        <w:t>بالغرض</w:t>
      </w:r>
      <w:r>
        <w:t xml:space="preserve"> </w:t>
      </w:r>
      <w:r>
        <w:t>او</w:t>
      </w:r>
      <w:r>
        <w:t xml:space="preserve"> </w:t>
      </w:r>
      <w:r>
        <w:t>رؤيته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يفسخ</w:t>
      </w:r>
      <w:r>
        <w:t xml:space="preserve"> </w:t>
      </w:r>
      <w:r>
        <w:t>بعدها</w:t>
      </w:r>
      <w:r>
        <w:t xml:space="preserve"> </w:t>
      </w:r>
      <w:r>
        <w:t>مباشرة</w:t>
      </w:r>
      <w:r>
        <w:t xml:space="preserve"> .</w:t>
      </w:r>
      <w:r>
        <w:br/>
        <w:t xml:space="preserve">3 . </w:t>
      </w:r>
      <w:r>
        <w:t>رؤية</w:t>
      </w:r>
      <w:r>
        <w:t xml:space="preserve"> </w:t>
      </w:r>
      <w:r>
        <w:t>بعض</w:t>
      </w:r>
      <w:r>
        <w:t xml:space="preserve"> </w:t>
      </w:r>
      <w:r>
        <w:t>المتعاقد</w:t>
      </w:r>
      <w:r>
        <w:t xml:space="preserve"> </w:t>
      </w:r>
      <w:r>
        <w:t>عليه</w:t>
      </w:r>
      <w:r>
        <w:t xml:space="preserve"> </w:t>
      </w:r>
      <w:r>
        <w:t>بما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ذاته</w:t>
      </w:r>
      <w:r>
        <w:t xml:space="preserve"> </w:t>
      </w:r>
      <w:r>
        <w:t>بحيث</w:t>
      </w:r>
      <w:r>
        <w:t xml:space="preserve"> </w:t>
      </w:r>
      <w:r>
        <w:t>يحصل</w:t>
      </w:r>
      <w:r>
        <w:t xml:space="preserve"> </w:t>
      </w:r>
      <w:r>
        <w:t>برؤيته</w:t>
      </w:r>
      <w:r>
        <w:t xml:space="preserve"> </w:t>
      </w:r>
      <w:r>
        <w:t>لبعضه</w:t>
      </w:r>
      <w:r>
        <w:t xml:space="preserve"> </w:t>
      </w:r>
      <w:r>
        <w:t>معرفته</w:t>
      </w:r>
      <w:r>
        <w:t xml:space="preserve"> </w:t>
      </w:r>
      <w:r>
        <w:t>لباقية</w:t>
      </w:r>
      <w:r>
        <w:t xml:space="preserve"> .</w:t>
      </w:r>
      <w:r>
        <w:br/>
      </w:r>
      <w:r>
        <w:t>المــادة</w:t>
      </w:r>
      <w:r>
        <w:t xml:space="preserve">(241):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في</w:t>
      </w:r>
      <w:r>
        <w:t xml:space="preserve"> </w:t>
      </w:r>
      <w:r>
        <w:t>وقوع</w:t>
      </w:r>
      <w:r>
        <w:t xml:space="preserve"> </w:t>
      </w:r>
      <w:r>
        <w:t>الرؤية</w:t>
      </w:r>
      <w:r>
        <w:t xml:space="preserve"> </w:t>
      </w:r>
      <w:r>
        <w:t>فالقول</w:t>
      </w:r>
      <w:r>
        <w:t xml:space="preserve"> </w:t>
      </w:r>
      <w:r>
        <w:t>لمنكرها</w:t>
      </w:r>
      <w:r>
        <w:t xml:space="preserve"> .</w:t>
      </w:r>
      <w:r>
        <w:br/>
      </w:r>
      <w:r>
        <w:t>المــادة</w:t>
      </w:r>
      <w:r>
        <w:t xml:space="preserve">(242): </w:t>
      </w:r>
      <w:r>
        <w:t>خيار</w:t>
      </w:r>
      <w:r>
        <w:t xml:space="preserve"> </w:t>
      </w:r>
      <w:r>
        <w:t>العيب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وجب</w:t>
      </w:r>
      <w:r>
        <w:t xml:space="preserve"> </w:t>
      </w:r>
      <w:r>
        <w:t>لظهور</w:t>
      </w:r>
      <w:r>
        <w:t xml:space="preserve"> </w:t>
      </w:r>
      <w:r>
        <w:t>شيء</w:t>
      </w:r>
      <w:r>
        <w:t xml:space="preserve"> </w:t>
      </w:r>
      <w:r>
        <w:t>في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ينقص</w:t>
      </w:r>
      <w:r>
        <w:t xml:space="preserve"> </w:t>
      </w:r>
      <w:r>
        <w:t>القيمة</w:t>
      </w:r>
      <w:r>
        <w:t xml:space="preserve"> </w:t>
      </w:r>
      <w:r>
        <w:t>او</w:t>
      </w:r>
      <w:r>
        <w:t xml:space="preserve"> </w:t>
      </w:r>
      <w:r>
        <w:t>يفوت</w:t>
      </w:r>
      <w:r>
        <w:t xml:space="preserve"> </w:t>
      </w:r>
      <w:r>
        <w:t>غرض</w:t>
      </w:r>
      <w:r>
        <w:t xml:space="preserve"> </w:t>
      </w:r>
      <w:r>
        <w:t>العاقد</w:t>
      </w:r>
      <w:r>
        <w:t xml:space="preserve"> .</w:t>
      </w:r>
      <w:r>
        <w:br/>
      </w:r>
      <w:r>
        <w:t>المــادة</w:t>
      </w:r>
      <w:r>
        <w:t xml:space="preserve">(243): </w:t>
      </w:r>
      <w:r>
        <w:t>يثبت</w:t>
      </w:r>
      <w:r>
        <w:t xml:space="preserve"> </w:t>
      </w:r>
      <w:r>
        <w:t>خيار</w:t>
      </w:r>
      <w:r>
        <w:t xml:space="preserve"> </w:t>
      </w:r>
      <w:r>
        <w:t>العيب</w:t>
      </w:r>
      <w:r>
        <w:t xml:space="preserve"> </w:t>
      </w:r>
      <w:r>
        <w:t>في</w:t>
      </w:r>
      <w:r>
        <w:t xml:space="preserve"> </w:t>
      </w:r>
      <w:r>
        <w:t>عقود</w:t>
      </w:r>
      <w:r>
        <w:t xml:space="preserve"> </w:t>
      </w:r>
      <w:r>
        <w:t>المعاوضات</w:t>
      </w:r>
      <w:r>
        <w:t xml:space="preserve"> </w:t>
      </w:r>
      <w:r>
        <w:t>المالية</w:t>
      </w:r>
      <w:r>
        <w:t xml:space="preserve"> </w:t>
      </w:r>
      <w:r>
        <w:t>التي</w:t>
      </w:r>
      <w:r>
        <w:t xml:space="preserve"> </w:t>
      </w:r>
      <w:r>
        <w:t>هي</w:t>
      </w:r>
      <w:r>
        <w:t xml:space="preserve"> </w:t>
      </w:r>
      <w:r>
        <w:t>الشراء</w:t>
      </w:r>
      <w:r>
        <w:t xml:space="preserve"> </w:t>
      </w:r>
      <w:r>
        <w:t>والاجارة</w:t>
      </w:r>
      <w:r>
        <w:t xml:space="preserve"> </w:t>
      </w:r>
      <w:r>
        <w:t>وقسمة</w:t>
      </w:r>
      <w:r>
        <w:t xml:space="preserve"> </w:t>
      </w:r>
      <w:r>
        <w:t>الاعيان</w:t>
      </w:r>
      <w:r>
        <w:t xml:space="preserve"> </w:t>
      </w:r>
      <w:r>
        <w:t>والصلح</w:t>
      </w:r>
      <w:r>
        <w:t xml:space="preserve"> </w:t>
      </w:r>
      <w:r>
        <w:t>بمال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شرط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ويسقط</w:t>
      </w:r>
      <w:r>
        <w:t xml:space="preserve"> </w:t>
      </w:r>
      <w:r>
        <w:t>اذا</w:t>
      </w:r>
      <w:r>
        <w:t xml:space="preserve"> </w:t>
      </w:r>
      <w:r>
        <w:t>تعاقدا</w:t>
      </w:r>
      <w:r>
        <w:t xml:space="preserve"> </w:t>
      </w:r>
      <w:r>
        <w:t>على</w:t>
      </w:r>
      <w:r>
        <w:t xml:space="preserve"> </w:t>
      </w:r>
      <w:r>
        <w:t>الاب</w:t>
      </w:r>
      <w:r>
        <w:t>راء</w:t>
      </w:r>
      <w:r>
        <w:t xml:space="preserve"> </w:t>
      </w:r>
      <w:r>
        <w:t>من</w:t>
      </w:r>
      <w:r>
        <w:t xml:space="preserve"> </w:t>
      </w:r>
      <w:r>
        <w:t>جميع</w:t>
      </w:r>
      <w:r>
        <w:t xml:space="preserve"> </w:t>
      </w:r>
      <w:r>
        <w:t>العيوب</w:t>
      </w:r>
      <w:r>
        <w:t xml:space="preserve"> </w:t>
      </w:r>
      <w:r>
        <w:t>ظاهرها</w:t>
      </w:r>
      <w:r>
        <w:t xml:space="preserve"> </w:t>
      </w:r>
      <w:r>
        <w:t>وباطنها</w:t>
      </w:r>
      <w:r>
        <w:t xml:space="preserve"> .</w:t>
      </w:r>
      <w:r>
        <w:br/>
      </w:r>
      <w:r>
        <w:t>المــادة</w:t>
      </w:r>
      <w:r>
        <w:t xml:space="preserve">(244): </w:t>
      </w:r>
      <w:r>
        <w:t>حكم</w:t>
      </w:r>
      <w:r>
        <w:t xml:space="preserve"> </w:t>
      </w:r>
      <w:r>
        <w:t>خيار</w:t>
      </w:r>
      <w:r>
        <w:t xml:space="preserve"> </w:t>
      </w:r>
      <w:r>
        <w:t>العيب</w:t>
      </w:r>
      <w:r>
        <w:t xml:space="preserve"> </w:t>
      </w:r>
      <w:r>
        <w:t>رد</w:t>
      </w:r>
      <w:r>
        <w:t xml:space="preserve"> </w:t>
      </w:r>
      <w:r>
        <w:t>المتعاقد</w:t>
      </w:r>
      <w:r>
        <w:t xml:space="preserve"> </w:t>
      </w:r>
      <w:r>
        <w:t>عليه</w:t>
      </w:r>
      <w:r>
        <w:t xml:space="preserve"> </w:t>
      </w:r>
      <w:r>
        <w:t>واسترداد</w:t>
      </w:r>
      <w:r>
        <w:t xml:space="preserve"> </w:t>
      </w:r>
      <w:r>
        <w:t>مقابلة</w:t>
      </w:r>
      <w:r>
        <w:t xml:space="preserve"> </w:t>
      </w:r>
      <w:r>
        <w:t>او</w:t>
      </w:r>
      <w:r>
        <w:t xml:space="preserve"> </w:t>
      </w:r>
      <w:r>
        <w:t>امساك</w:t>
      </w:r>
      <w:r>
        <w:t xml:space="preserve"> </w:t>
      </w:r>
      <w:r>
        <w:t>المتعاقد</w:t>
      </w:r>
      <w:r>
        <w:t xml:space="preserve"> </w:t>
      </w:r>
      <w:r>
        <w:t>عليه</w:t>
      </w:r>
      <w:r>
        <w:t xml:space="preserve"> </w:t>
      </w:r>
      <w:r>
        <w:t>واسترداد</w:t>
      </w:r>
      <w:r>
        <w:t xml:space="preserve"> </w:t>
      </w:r>
      <w:r>
        <w:t>مقابل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قيمته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(245):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العيب</w:t>
      </w:r>
      <w:r>
        <w:t xml:space="preserve"> </w:t>
      </w:r>
      <w:r>
        <w:t>المسوغ</w:t>
      </w:r>
      <w:r>
        <w:t xml:space="preserve"> </w:t>
      </w:r>
      <w:r>
        <w:t>للرد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العيب</w:t>
      </w:r>
      <w:r>
        <w:t xml:space="preserve"> </w:t>
      </w:r>
      <w:r>
        <w:t>قديما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وجوده</w:t>
      </w:r>
      <w:r>
        <w:t xml:space="preserve"> </w:t>
      </w:r>
      <w:r>
        <w:t>في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سابقا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العيب</w:t>
      </w:r>
      <w:r>
        <w:t xml:space="preserve"> </w:t>
      </w:r>
      <w:r>
        <w:t>خافيا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العاقد</w:t>
      </w:r>
      <w:r>
        <w:t xml:space="preserve"> </w:t>
      </w:r>
      <w:r>
        <w:t>قد</w:t>
      </w:r>
      <w:r>
        <w:t xml:space="preserve"> </w:t>
      </w:r>
      <w:r>
        <w:t>كتمه</w:t>
      </w:r>
      <w:r>
        <w:t xml:space="preserve"> </w:t>
      </w:r>
      <w:r>
        <w:t>عن</w:t>
      </w:r>
      <w:r>
        <w:t xml:space="preserve"> </w:t>
      </w:r>
      <w:r>
        <w:t>المتعاقد</w:t>
      </w:r>
      <w:r>
        <w:t xml:space="preserve"> </w:t>
      </w:r>
      <w:r>
        <w:t>معه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يظهر</w:t>
      </w:r>
      <w:r>
        <w:t xml:space="preserve"> </w:t>
      </w:r>
      <w:r>
        <w:t>عند</w:t>
      </w:r>
      <w:r>
        <w:t xml:space="preserve"> </w:t>
      </w:r>
      <w:r>
        <w:t>الفحص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من</w:t>
      </w:r>
      <w:r>
        <w:t xml:space="preserve"> </w:t>
      </w:r>
      <w:r>
        <w:t>العيوب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يطلع</w:t>
      </w:r>
      <w:r>
        <w:t xml:space="preserve"> </w:t>
      </w:r>
      <w:r>
        <w:t>عليها</w:t>
      </w:r>
      <w:r>
        <w:t xml:space="preserve"> </w:t>
      </w:r>
      <w:r>
        <w:t>الا</w:t>
      </w:r>
      <w:r>
        <w:t xml:space="preserve"> </w:t>
      </w:r>
      <w:r>
        <w:t>بتغيير</w:t>
      </w:r>
      <w:r>
        <w:t xml:space="preserve"> </w:t>
      </w:r>
      <w:r>
        <w:t>في</w:t>
      </w:r>
      <w:r>
        <w:t xml:space="preserve"> </w:t>
      </w:r>
      <w:r>
        <w:t>ذات</w:t>
      </w:r>
      <w:r>
        <w:t xml:space="preserve"> </w:t>
      </w:r>
      <w:r>
        <w:t>المبيع</w:t>
      </w:r>
      <w:r>
        <w:t xml:space="preserve"> </w:t>
      </w:r>
      <w:r>
        <w:t>الا</w:t>
      </w:r>
      <w:r>
        <w:t xml:space="preserve"> </w:t>
      </w:r>
      <w:r>
        <w:t>بشرط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يخالف</w:t>
      </w:r>
      <w:r>
        <w:t xml:space="preserve"> </w:t>
      </w:r>
      <w:r>
        <w:t>ذلك</w:t>
      </w:r>
      <w:r>
        <w:t xml:space="preserve"> .</w:t>
      </w:r>
      <w:r>
        <w:br/>
      </w:r>
      <w:r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العيب</w:t>
      </w:r>
      <w:r>
        <w:t xml:space="preserve"> </w:t>
      </w:r>
      <w:r>
        <w:t>مما</w:t>
      </w:r>
      <w:r>
        <w:t xml:space="preserve"> </w:t>
      </w:r>
      <w:r>
        <w:t>يفوت</w:t>
      </w:r>
      <w:r>
        <w:t xml:space="preserve"> </w:t>
      </w:r>
      <w:r>
        <w:t>غرض</w:t>
      </w:r>
      <w:r>
        <w:t xml:space="preserve"> </w:t>
      </w:r>
      <w:r>
        <w:t>العاقد</w:t>
      </w:r>
      <w:r>
        <w:t xml:space="preserve"> </w:t>
      </w:r>
      <w:r>
        <w:t>من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ينقص</w:t>
      </w:r>
      <w:r>
        <w:t xml:space="preserve"> </w:t>
      </w:r>
      <w:r>
        <w:t>قيمته</w:t>
      </w:r>
      <w:r>
        <w:t xml:space="preserve"> .</w:t>
      </w:r>
      <w:r>
        <w:br/>
      </w:r>
      <w:r>
        <w:t>المــادة</w:t>
      </w:r>
      <w:r>
        <w:t xml:space="preserve">(246): </w:t>
      </w:r>
      <w:r>
        <w:t>يعتبر</w:t>
      </w:r>
      <w:r>
        <w:t xml:space="preserve"> </w:t>
      </w:r>
      <w:r>
        <w:t>العيب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القديم</w:t>
      </w:r>
      <w:r>
        <w:t xml:space="preserve"> </w:t>
      </w:r>
      <w:r>
        <w:t>اذا</w:t>
      </w:r>
      <w:r>
        <w:t xml:space="preserve"> </w:t>
      </w:r>
      <w:r>
        <w:t>حدث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وقبل</w:t>
      </w:r>
      <w:r>
        <w:t xml:space="preserve"> </w:t>
      </w:r>
      <w:r>
        <w:t>القبض</w:t>
      </w:r>
      <w:r>
        <w:t xml:space="preserve"> </w:t>
      </w:r>
      <w:r>
        <w:t>فيما</w:t>
      </w:r>
      <w:r>
        <w:t xml:space="preserve"> </w:t>
      </w:r>
      <w:r>
        <w:t>يبقى</w:t>
      </w:r>
      <w:r>
        <w:t xml:space="preserve"> </w:t>
      </w:r>
      <w:r>
        <w:t>على</w:t>
      </w:r>
      <w:r>
        <w:t xml:space="preserve"> </w:t>
      </w:r>
      <w:r>
        <w:t>ضمان</w:t>
      </w:r>
      <w:r>
        <w:t xml:space="preserve"> </w:t>
      </w:r>
      <w:r>
        <w:t>العاقد</w:t>
      </w:r>
      <w:r>
        <w:t xml:space="preserve"> </w:t>
      </w:r>
      <w:r>
        <w:t>لحين</w:t>
      </w:r>
      <w:r>
        <w:t xml:space="preserve"> </w:t>
      </w:r>
      <w:r>
        <w:t>تسليمه</w:t>
      </w:r>
      <w:r>
        <w:t xml:space="preserve"> .</w:t>
      </w:r>
      <w:r>
        <w:br/>
      </w:r>
      <w:r>
        <w:t>المــادة</w:t>
      </w:r>
      <w:r>
        <w:t xml:space="preserve">(247):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بالمعقود</w:t>
      </w:r>
      <w:r>
        <w:t xml:space="preserve"> </w:t>
      </w:r>
      <w:r>
        <w:t>عليه</w:t>
      </w:r>
      <w:r>
        <w:t xml:space="preserve"> </w:t>
      </w:r>
      <w:r>
        <w:t>عيب</w:t>
      </w:r>
      <w:r>
        <w:t xml:space="preserve"> </w:t>
      </w:r>
      <w:r>
        <w:t>قديم</w:t>
      </w:r>
      <w:r>
        <w:t xml:space="preserve"> </w:t>
      </w:r>
      <w:r>
        <w:t>وطرا</w:t>
      </w:r>
      <w:r>
        <w:t xml:space="preserve"> </w:t>
      </w:r>
      <w:r>
        <w:t>به</w:t>
      </w:r>
      <w:r>
        <w:t xml:space="preserve"> </w:t>
      </w:r>
      <w:r>
        <w:t>عيب</w:t>
      </w:r>
      <w:r>
        <w:t xml:space="preserve"> </w:t>
      </w:r>
      <w:r>
        <w:t>اخر</w:t>
      </w:r>
      <w:r>
        <w:t xml:space="preserve"> </w:t>
      </w:r>
      <w:r>
        <w:t>بعد</w:t>
      </w:r>
      <w:r>
        <w:t xml:space="preserve"> </w:t>
      </w:r>
      <w:r>
        <w:t>القبض</w:t>
      </w:r>
      <w:r>
        <w:t xml:space="preserve"> </w:t>
      </w:r>
      <w:r>
        <w:t>ثبت</w:t>
      </w:r>
      <w:r>
        <w:t xml:space="preserve"> </w:t>
      </w:r>
      <w:r>
        <w:t>الخيار</w:t>
      </w:r>
      <w:r>
        <w:t xml:space="preserve"> </w:t>
      </w:r>
      <w:r>
        <w:t>بالرد</w:t>
      </w:r>
      <w:r>
        <w:t xml:space="preserve"> </w:t>
      </w:r>
      <w:r>
        <w:t>مع</w:t>
      </w:r>
      <w:r>
        <w:t xml:space="preserve"> </w:t>
      </w:r>
      <w:r>
        <w:t>ارش</w:t>
      </w:r>
      <w:r>
        <w:t xml:space="preserve"> </w:t>
      </w:r>
      <w:r>
        <w:t>الطارئ</w:t>
      </w:r>
      <w:r>
        <w:t xml:space="preserve"> </w:t>
      </w:r>
      <w:r>
        <w:t>او</w:t>
      </w:r>
      <w:r>
        <w:t xml:space="preserve"> </w:t>
      </w:r>
      <w:r>
        <w:t>الامساك</w:t>
      </w:r>
      <w:r>
        <w:t xml:space="preserve"> </w:t>
      </w:r>
      <w:r>
        <w:t>مع</w:t>
      </w:r>
      <w:r>
        <w:t xml:space="preserve"> </w:t>
      </w:r>
      <w:r>
        <w:t>مقابل</w:t>
      </w:r>
      <w:r>
        <w:t xml:space="preserve"> </w:t>
      </w:r>
      <w:r>
        <w:t>نقص</w:t>
      </w:r>
      <w:r>
        <w:t xml:space="preserve"> </w:t>
      </w:r>
      <w:r>
        <w:t>القيمة</w:t>
      </w:r>
      <w:r>
        <w:t xml:space="preserve"> </w:t>
      </w:r>
      <w:r>
        <w:t>بسبب</w:t>
      </w:r>
      <w:r>
        <w:t xml:space="preserve"> </w:t>
      </w:r>
      <w:r>
        <w:t>القديم</w:t>
      </w:r>
      <w:r>
        <w:t xml:space="preserve"> </w:t>
      </w:r>
      <w:r>
        <w:t>سواء</w:t>
      </w:r>
      <w:r>
        <w:t xml:space="preserve"> </w:t>
      </w:r>
      <w:r>
        <w:t>علمه</w:t>
      </w:r>
      <w:r>
        <w:t xml:space="preserve"> </w:t>
      </w:r>
      <w:r>
        <w:t>البائع</w:t>
      </w:r>
      <w:r>
        <w:t xml:space="preserve"> </w:t>
      </w:r>
      <w:r>
        <w:t>ونحوه</w:t>
      </w:r>
      <w:r>
        <w:t xml:space="preserve"> </w:t>
      </w:r>
      <w:r>
        <w:t>او</w:t>
      </w:r>
      <w:r>
        <w:t xml:space="preserve"> </w:t>
      </w:r>
      <w:r>
        <w:t>جهله</w:t>
      </w:r>
      <w:r>
        <w:t xml:space="preserve"> </w:t>
      </w:r>
      <w:r>
        <w:t>ولا</w:t>
      </w:r>
      <w:r>
        <w:t xml:space="preserve"> </w:t>
      </w:r>
      <w:r>
        <w:t>يمنع</w:t>
      </w:r>
      <w:r>
        <w:t xml:space="preserve"> </w:t>
      </w:r>
      <w:r>
        <w:t>هلاك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بعد</w:t>
      </w:r>
      <w:r>
        <w:t xml:space="preserve"> </w:t>
      </w:r>
      <w:r>
        <w:t>القبض</w:t>
      </w:r>
      <w:r>
        <w:t xml:space="preserve"> </w:t>
      </w:r>
      <w:r>
        <w:t>من</w:t>
      </w:r>
      <w:r>
        <w:t xml:space="preserve"> </w:t>
      </w:r>
      <w:r>
        <w:t>ضمان</w:t>
      </w:r>
      <w:r>
        <w:t xml:space="preserve"> </w:t>
      </w:r>
      <w:r>
        <w:t>العيب</w:t>
      </w:r>
      <w:r>
        <w:t xml:space="preserve"> </w:t>
      </w:r>
      <w:r>
        <w:t>القديم</w:t>
      </w:r>
      <w:r>
        <w:t xml:space="preserve"> </w:t>
      </w:r>
      <w:r>
        <w:t>وما</w:t>
      </w:r>
      <w:r>
        <w:t xml:space="preserve"> </w:t>
      </w:r>
      <w:r>
        <w:t>نشا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(248):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المتعاقد</w:t>
      </w:r>
      <w:r>
        <w:t xml:space="preserve"> </w:t>
      </w:r>
      <w:r>
        <w:t>قد</w:t>
      </w:r>
      <w:r>
        <w:t xml:space="preserve"> </w:t>
      </w:r>
      <w:r>
        <w:t>قبل</w:t>
      </w:r>
      <w:r>
        <w:t xml:space="preserve"> </w:t>
      </w:r>
      <w:r>
        <w:t>العيب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علم</w:t>
      </w:r>
      <w:r>
        <w:t xml:space="preserve"> </w:t>
      </w:r>
      <w:r>
        <w:t>به</w:t>
      </w:r>
      <w:r>
        <w:t xml:space="preserve"> </w:t>
      </w:r>
      <w:r>
        <w:t>وسكت</w:t>
      </w:r>
      <w:r>
        <w:t xml:space="preserve"> </w:t>
      </w:r>
      <w:r>
        <w:t>عنه</w:t>
      </w:r>
      <w:r>
        <w:t xml:space="preserve"> </w:t>
      </w:r>
      <w:r>
        <w:t>ولم</w:t>
      </w:r>
      <w:r>
        <w:t xml:space="preserve"> </w:t>
      </w:r>
      <w:r>
        <w:t>يخبر</w:t>
      </w:r>
      <w:r>
        <w:t xml:space="preserve"> </w:t>
      </w:r>
      <w:r>
        <w:t>به</w:t>
      </w:r>
      <w:r>
        <w:t xml:space="preserve"> </w:t>
      </w:r>
      <w:r>
        <w:t>العاقد</w:t>
      </w:r>
      <w:r>
        <w:t xml:space="preserve"> </w:t>
      </w:r>
      <w:r>
        <w:t>الاخر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معقولة</w:t>
      </w:r>
      <w:r>
        <w:t xml:space="preserve"> </w:t>
      </w:r>
      <w:r>
        <w:t>سقط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الخيار</w:t>
      </w:r>
      <w:r>
        <w:t xml:space="preserve"> </w:t>
      </w:r>
      <w:r>
        <w:t>به</w:t>
      </w:r>
      <w:r>
        <w:t xml:space="preserve"> </w:t>
      </w:r>
      <w:r>
        <w:t>ويعتبر</w:t>
      </w:r>
      <w:r>
        <w:t xml:space="preserve"> </w:t>
      </w:r>
      <w:r>
        <w:t>العاقد</w:t>
      </w:r>
      <w:r>
        <w:t xml:space="preserve"> </w:t>
      </w:r>
      <w:r>
        <w:t>عالما</w:t>
      </w:r>
      <w:r>
        <w:t xml:space="preserve"> </w:t>
      </w:r>
      <w:r>
        <w:t>بالعيب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مما</w:t>
      </w:r>
      <w:r>
        <w:t xml:space="preserve"> </w:t>
      </w:r>
      <w:r>
        <w:t>يظهر</w:t>
      </w:r>
      <w:r>
        <w:t xml:space="preserve"> </w:t>
      </w:r>
      <w:r>
        <w:t>عند</w:t>
      </w:r>
      <w:r>
        <w:t xml:space="preserve"> </w:t>
      </w:r>
      <w:r>
        <w:t>الفحص</w:t>
      </w:r>
      <w:r>
        <w:t xml:space="preserve"> </w:t>
      </w:r>
      <w:r>
        <w:t>المعتاد</w:t>
      </w:r>
      <w:r>
        <w:t xml:space="preserve"> </w:t>
      </w:r>
      <w:r>
        <w:t>وتسلم</w:t>
      </w:r>
      <w:r>
        <w:t xml:space="preserve"> </w:t>
      </w:r>
      <w:r>
        <w:t>الشيء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يخبر</w:t>
      </w:r>
      <w:r>
        <w:t xml:space="preserve"> </w:t>
      </w:r>
      <w:r>
        <w:t>بالعيب</w:t>
      </w:r>
      <w:r>
        <w:t xml:space="preserve"> </w:t>
      </w:r>
      <w:r>
        <w:t>على</w:t>
      </w:r>
      <w:r>
        <w:t xml:space="preserve"> </w:t>
      </w:r>
      <w:r>
        <w:t>الفور</w:t>
      </w:r>
      <w:r>
        <w:t xml:space="preserve"> .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العيب</w:t>
      </w:r>
      <w:r>
        <w:t xml:space="preserve"> </w:t>
      </w:r>
      <w:r>
        <w:t>مما</w:t>
      </w:r>
      <w:r>
        <w:t xml:space="preserve"> </w:t>
      </w:r>
      <w:r>
        <w:t>يحتاج</w:t>
      </w:r>
      <w:r>
        <w:t xml:space="preserve"> </w:t>
      </w:r>
      <w:r>
        <w:t>ظهوره</w:t>
      </w:r>
      <w:r>
        <w:t xml:space="preserve"> </w:t>
      </w:r>
      <w:r>
        <w:t>الى</w:t>
      </w:r>
      <w:r>
        <w:t xml:space="preserve"> </w:t>
      </w:r>
      <w:r>
        <w:t>فحص</w:t>
      </w:r>
      <w:r>
        <w:t xml:space="preserve"> </w:t>
      </w:r>
      <w:r>
        <w:t>غير</w:t>
      </w:r>
      <w:r>
        <w:t xml:space="preserve"> </w:t>
      </w:r>
      <w:r>
        <w:t>معتاد</w:t>
      </w:r>
      <w:r>
        <w:t xml:space="preserve"> </w:t>
      </w:r>
      <w:r>
        <w:t>فلا</w:t>
      </w:r>
      <w:r>
        <w:t xml:space="preserve"> </w:t>
      </w:r>
      <w:r>
        <w:t>يسقط</w:t>
      </w:r>
      <w:r>
        <w:t xml:space="preserve"> </w:t>
      </w:r>
      <w:r>
        <w:t>حق</w:t>
      </w:r>
      <w:r>
        <w:t xml:space="preserve"> </w:t>
      </w:r>
      <w:r>
        <w:t>الخيار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بمضي</w:t>
      </w:r>
      <w:r>
        <w:t xml:space="preserve"> </w:t>
      </w:r>
      <w:r>
        <w:t>مدة</w:t>
      </w:r>
      <w:r>
        <w:t xml:space="preserve"> </w:t>
      </w:r>
      <w:r>
        <w:t>يمكن</w:t>
      </w:r>
      <w:r>
        <w:t xml:space="preserve"> </w:t>
      </w:r>
      <w:r>
        <w:t>فيها</w:t>
      </w:r>
      <w:r>
        <w:t xml:space="preserve"> </w:t>
      </w:r>
      <w:r>
        <w:t>الفحص</w:t>
      </w:r>
      <w:r>
        <w:t xml:space="preserve"> </w:t>
      </w:r>
      <w:r>
        <w:t>غايتها</w:t>
      </w:r>
      <w:r>
        <w:t xml:space="preserve"> </w:t>
      </w:r>
      <w:r>
        <w:t>سنة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القبض،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العيب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يظهره</w:t>
      </w:r>
      <w:r>
        <w:t xml:space="preserve"> </w:t>
      </w:r>
      <w:r>
        <w:t>الفحص</w:t>
      </w:r>
      <w:r>
        <w:t xml:space="preserve"> </w:t>
      </w:r>
      <w:r>
        <w:t>اصلا</w:t>
      </w:r>
      <w:r>
        <w:t xml:space="preserve"> </w:t>
      </w:r>
      <w:r>
        <w:t>فلا</w:t>
      </w:r>
      <w:r>
        <w:t xml:space="preserve"> </w:t>
      </w:r>
      <w:r>
        <w:t>يسقط</w:t>
      </w:r>
      <w:r>
        <w:t xml:space="preserve"> </w:t>
      </w:r>
      <w:r>
        <w:t>الخيار</w:t>
      </w:r>
      <w:r>
        <w:t xml:space="preserve"> </w:t>
      </w:r>
      <w:r>
        <w:t>به</w:t>
      </w:r>
      <w:r>
        <w:t xml:space="preserve"> </w:t>
      </w:r>
      <w:r>
        <w:t>مطلقا</w:t>
      </w:r>
      <w:r>
        <w:t xml:space="preserve"> .</w:t>
      </w:r>
      <w:r>
        <w:br/>
      </w:r>
      <w:r>
        <w:t>المــادة</w:t>
      </w:r>
      <w:r>
        <w:t xml:space="preserve">(249): </w:t>
      </w:r>
      <w:r>
        <w:t>لا</w:t>
      </w:r>
      <w:r>
        <w:t xml:space="preserve"> </w:t>
      </w:r>
      <w:r>
        <w:t>اعتداد</w:t>
      </w:r>
      <w:r>
        <w:t xml:space="preserve"> </w:t>
      </w:r>
      <w:r>
        <w:t>بالعيب</w:t>
      </w:r>
      <w:r>
        <w:t xml:space="preserve"> </w:t>
      </w:r>
      <w:r>
        <w:t>اليسير</w:t>
      </w:r>
      <w:r>
        <w:t xml:space="preserve"> </w:t>
      </w:r>
      <w:r>
        <w:t>الذي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على</w:t>
      </w:r>
      <w:r>
        <w:t xml:space="preserve"> </w:t>
      </w:r>
      <w:r>
        <w:t>التسامح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(250): </w:t>
      </w:r>
      <w:r>
        <w:t>لا</w:t>
      </w:r>
      <w:r>
        <w:t xml:space="preserve"> </w:t>
      </w:r>
      <w:r>
        <w:t>رد</w:t>
      </w:r>
      <w:r>
        <w:t xml:space="preserve"> </w:t>
      </w:r>
      <w:r>
        <w:t>مع</w:t>
      </w:r>
      <w:r>
        <w:t xml:space="preserve"> </w:t>
      </w:r>
      <w:r>
        <w:t>الزيادة</w:t>
      </w:r>
      <w:r>
        <w:t xml:space="preserve"> </w:t>
      </w:r>
      <w:r>
        <w:t>المتصلة</w:t>
      </w:r>
      <w:r>
        <w:t xml:space="preserve"> </w:t>
      </w:r>
      <w:r>
        <w:t>غير</w:t>
      </w:r>
      <w:r>
        <w:t xml:space="preserve"> </w:t>
      </w:r>
      <w:r>
        <w:t>المتولدة</w:t>
      </w:r>
      <w:r>
        <w:t xml:space="preserve"> </w:t>
      </w:r>
      <w:r>
        <w:t>كصقل</w:t>
      </w:r>
      <w:r>
        <w:t xml:space="preserve"> </w:t>
      </w:r>
      <w:r>
        <w:t>السيف</w:t>
      </w:r>
      <w:r>
        <w:t xml:space="preserve"> </w:t>
      </w:r>
      <w:r>
        <w:t>وغزل</w:t>
      </w:r>
      <w:r>
        <w:t xml:space="preserve"> </w:t>
      </w:r>
      <w:r>
        <w:t>الشعر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</w:t>
      </w:r>
      <w:r>
        <w:t>زيادة</w:t>
      </w:r>
      <w:r>
        <w:t xml:space="preserve"> </w:t>
      </w:r>
      <w:r>
        <w:t>متصلة</w:t>
      </w:r>
      <w:r>
        <w:t xml:space="preserve"> </w:t>
      </w:r>
      <w:r>
        <w:t>متولدة</w:t>
      </w:r>
      <w:r>
        <w:t xml:space="preserve"> </w:t>
      </w:r>
      <w:r>
        <w:t>كالسمن</w:t>
      </w:r>
      <w:r>
        <w:t xml:space="preserve"> </w:t>
      </w:r>
      <w:r>
        <w:t>والكبر</w:t>
      </w:r>
      <w:r>
        <w:t xml:space="preserve"> </w:t>
      </w:r>
      <w:r>
        <w:t>فله</w:t>
      </w:r>
      <w:r>
        <w:t xml:space="preserve"> </w:t>
      </w:r>
      <w:r>
        <w:t>الرد</w:t>
      </w:r>
      <w:r>
        <w:t xml:space="preserve"> </w:t>
      </w:r>
      <w:r>
        <w:t>ولا</w:t>
      </w:r>
      <w:r>
        <w:t xml:space="preserve"> </w:t>
      </w:r>
      <w:r>
        <w:t>مع</w:t>
      </w:r>
      <w:r>
        <w:t xml:space="preserve"> </w:t>
      </w:r>
      <w:r>
        <w:t>الزيادة</w:t>
      </w:r>
      <w:r>
        <w:t xml:space="preserve"> </w:t>
      </w:r>
      <w:r>
        <w:t>المنفصلة</w:t>
      </w:r>
      <w:r>
        <w:t xml:space="preserve"> </w:t>
      </w:r>
      <w:r>
        <w:t>المتولدة</w:t>
      </w:r>
      <w:r>
        <w:t xml:space="preserve"> </w:t>
      </w:r>
      <w:r>
        <w:t>بعد</w:t>
      </w:r>
      <w:r>
        <w:t xml:space="preserve"> </w:t>
      </w:r>
      <w:r>
        <w:t>القبض</w:t>
      </w:r>
      <w:r>
        <w:t xml:space="preserve"> </w:t>
      </w:r>
      <w:r>
        <w:t>ويرجع</w:t>
      </w:r>
      <w:r>
        <w:t xml:space="preserve"> </w:t>
      </w:r>
      <w:r>
        <w:t>بمقابل</w:t>
      </w:r>
      <w:r>
        <w:t xml:space="preserve"> </w:t>
      </w:r>
      <w:r>
        <w:t>النقصان</w:t>
      </w:r>
      <w:r>
        <w:t xml:space="preserve"> .</w:t>
      </w:r>
      <w:r>
        <w:br/>
      </w:r>
      <w:r>
        <w:t>المــادة</w:t>
      </w:r>
      <w:r>
        <w:t xml:space="preserve">(251): </w:t>
      </w:r>
      <w:r>
        <w:t>يجب</w:t>
      </w:r>
      <w:r>
        <w:t xml:space="preserve"> </w:t>
      </w:r>
      <w:r>
        <w:t>رد</w:t>
      </w:r>
      <w:r>
        <w:t xml:space="preserve"> </w:t>
      </w:r>
      <w:r>
        <w:t>المعيب</w:t>
      </w:r>
      <w:r>
        <w:t xml:space="preserve"> </w:t>
      </w:r>
      <w:r>
        <w:t>في</w:t>
      </w:r>
      <w:r>
        <w:t xml:space="preserve"> </w:t>
      </w:r>
      <w:r>
        <w:t>الربويات</w:t>
      </w:r>
      <w:r>
        <w:t xml:space="preserve"> </w:t>
      </w:r>
      <w:r>
        <w:t>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امساكه</w:t>
      </w:r>
      <w:r>
        <w:t xml:space="preserve"> </w:t>
      </w:r>
      <w:r>
        <w:t>حصول</w:t>
      </w:r>
      <w:r>
        <w:t xml:space="preserve"> </w:t>
      </w:r>
      <w:r>
        <w:t>ربا</w:t>
      </w:r>
      <w:r>
        <w:t xml:space="preserve"> .</w:t>
      </w:r>
      <w:r>
        <w:br/>
      </w:r>
      <w:r>
        <w:t>المــادة</w:t>
      </w:r>
      <w:r>
        <w:t xml:space="preserve">(252):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ثم</w:t>
      </w:r>
      <w:r>
        <w:t xml:space="preserve"> </w:t>
      </w:r>
      <w:r>
        <w:t>علم</w:t>
      </w:r>
      <w:r>
        <w:t xml:space="preserve"> </w:t>
      </w:r>
      <w:r>
        <w:t>بعيب</w:t>
      </w:r>
      <w:r>
        <w:t xml:space="preserve"> </w:t>
      </w:r>
      <w:r>
        <w:t>قديم</w:t>
      </w:r>
      <w:r>
        <w:t xml:space="preserve"> </w:t>
      </w:r>
      <w:r>
        <w:t>فيه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خرج</w:t>
      </w:r>
      <w:r>
        <w:t xml:space="preserve"> </w:t>
      </w:r>
      <w:r>
        <w:t>من</w:t>
      </w:r>
      <w:r>
        <w:t xml:space="preserve"> </w:t>
      </w:r>
      <w:r>
        <w:t>ملكه</w:t>
      </w:r>
      <w:r>
        <w:t xml:space="preserve"> </w:t>
      </w:r>
      <w:r>
        <w:t>فلا</w:t>
      </w:r>
      <w:r>
        <w:t xml:space="preserve"> </w:t>
      </w:r>
      <w:r>
        <w:t>خيار</w:t>
      </w:r>
      <w:r>
        <w:t xml:space="preserve"> </w:t>
      </w:r>
      <w:r>
        <w:t>له</w:t>
      </w:r>
      <w:r>
        <w:t xml:space="preserve"> </w:t>
      </w:r>
      <w:r>
        <w:t>ويعود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اذا</w:t>
      </w:r>
      <w:r>
        <w:t xml:space="preserve"> </w:t>
      </w:r>
      <w:r>
        <w:t>عاد</w:t>
      </w:r>
      <w:r>
        <w:t xml:space="preserve"> </w:t>
      </w:r>
      <w:r>
        <w:t>الى</w:t>
      </w:r>
      <w:r>
        <w:t xml:space="preserve"> </w:t>
      </w:r>
      <w:r>
        <w:t>ملكه</w:t>
      </w:r>
      <w:r>
        <w:t xml:space="preserve"> </w:t>
      </w:r>
      <w:r>
        <w:t>بغير</w:t>
      </w:r>
      <w:r>
        <w:t xml:space="preserve"> </w:t>
      </w:r>
      <w:r>
        <w:t>تصرف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رد</w:t>
      </w:r>
      <w:r>
        <w:t xml:space="preserve"> </w:t>
      </w:r>
      <w:r>
        <w:t>اليه</w:t>
      </w:r>
      <w:r>
        <w:t xml:space="preserve"> </w:t>
      </w:r>
      <w:r>
        <w:t>بحكم</w:t>
      </w:r>
      <w:r>
        <w:t xml:space="preserve"> .</w:t>
      </w:r>
      <w:r>
        <w:br/>
      </w:r>
      <w:r>
        <w:t>المــادة</w:t>
      </w:r>
      <w:r>
        <w:t xml:space="preserve">(253):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العيب</w:t>
      </w:r>
      <w:r>
        <w:t xml:space="preserve"> </w:t>
      </w:r>
      <w:r>
        <w:t>في</w:t>
      </w:r>
      <w:r>
        <w:t xml:space="preserve"> </w:t>
      </w:r>
      <w:r>
        <w:t>احد</w:t>
      </w:r>
      <w:r>
        <w:t xml:space="preserve"> </w:t>
      </w:r>
      <w:r>
        <w:t>الشيئين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بعض</w:t>
      </w:r>
      <w:r>
        <w:t xml:space="preserve"> </w:t>
      </w:r>
      <w:r>
        <w:t>الشيء</w:t>
      </w:r>
      <w:r>
        <w:t xml:space="preserve"> </w:t>
      </w:r>
      <w:r>
        <w:t>ثبت</w:t>
      </w:r>
      <w:r>
        <w:t xml:space="preserve"> </w:t>
      </w:r>
      <w:r>
        <w:t>الخيار</w:t>
      </w:r>
      <w:r>
        <w:t xml:space="preserve"> </w:t>
      </w:r>
      <w:r>
        <w:t>بالنسبة</w:t>
      </w:r>
      <w:r>
        <w:t xml:space="preserve"> </w:t>
      </w:r>
      <w:r>
        <w:t>لما</w:t>
      </w:r>
      <w:r>
        <w:t xml:space="preserve"> </w:t>
      </w:r>
      <w:r>
        <w:t>فيه</w:t>
      </w:r>
      <w:r>
        <w:t xml:space="preserve"> </w:t>
      </w:r>
      <w:r>
        <w:t>العيب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رد</w:t>
      </w:r>
      <w:r>
        <w:t xml:space="preserve"> </w:t>
      </w:r>
      <w:r>
        <w:t>الشيئين</w:t>
      </w:r>
      <w:r>
        <w:t xml:space="preserve"> </w:t>
      </w:r>
      <w:r>
        <w:t>معا</w:t>
      </w:r>
      <w:r>
        <w:t xml:space="preserve"> </w:t>
      </w:r>
      <w:r>
        <w:t>ورد</w:t>
      </w:r>
      <w:r>
        <w:t xml:space="preserve"> </w:t>
      </w:r>
      <w:r>
        <w:t>الشيء</w:t>
      </w:r>
      <w:r>
        <w:t xml:space="preserve"> </w:t>
      </w:r>
      <w:r>
        <w:t>المعيب</w:t>
      </w:r>
      <w:r>
        <w:t xml:space="preserve"> </w:t>
      </w:r>
      <w:r>
        <w:t>كله،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الامساك</w:t>
      </w:r>
      <w:r>
        <w:t xml:space="preserve"> </w:t>
      </w:r>
      <w:r>
        <w:t>ويرجع</w:t>
      </w:r>
      <w:r>
        <w:t xml:space="preserve"> </w:t>
      </w:r>
      <w:r>
        <w:t>بمقابل</w:t>
      </w:r>
      <w:r>
        <w:t xml:space="preserve"> </w:t>
      </w:r>
      <w:r>
        <w:t>النقصان</w:t>
      </w:r>
      <w:r>
        <w:t xml:space="preserve"> .</w:t>
      </w:r>
      <w:r>
        <w:br/>
      </w:r>
      <w:r>
        <w:t>المــادة</w:t>
      </w:r>
      <w:r>
        <w:t xml:space="preserve">(254): </w:t>
      </w:r>
      <w:r>
        <w:t>استحقاق</w:t>
      </w:r>
      <w:r>
        <w:t xml:space="preserve"> </w:t>
      </w:r>
      <w:r>
        <w:t>بعض</w:t>
      </w:r>
      <w:r>
        <w:t xml:space="preserve"> </w:t>
      </w:r>
      <w:r>
        <w:t>الشيء</w:t>
      </w:r>
      <w:r>
        <w:t xml:space="preserve"> </w:t>
      </w:r>
      <w:r>
        <w:t>للغير</w:t>
      </w:r>
      <w:r>
        <w:t xml:space="preserve"> </w:t>
      </w:r>
      <w:r>
        <w:t>عيب</w:t>
      </w:r>
      <w:r>
        <w:t xml:space="preserve"> </w:t>
      </w:r>
      <w:r>
        <w:t>في</w:t>
      </w:r>
      <w:r>
        <w:t xml:space="preserve"> </w:t>
      </w:r>
      <w:r>
        <w:t>الباقي</w:t>
      </w:r>
      <w:r>
        <w:t xml:space="preserve"> </w:t>
      </w:r>
      <w:r>
        <w:t>تطبق</w:t>
      </w:r>
      <w:r>
        <w:t xml:space="preserve"> </w:t>
      </w:r>
      <w:r>
        <w:t>عليه</w:t>
      </w:r>
      <w:r>
        <w:t xml:space="preserve"> </w:t>
      </w:r>
      <w:r>
        <w:t>احكام</w:t>
      </w:r>
      <w:r>
        <w:t xml:space="preserve"> </w:t>
      </w:r>
      <w:r>
        <w:t>العيب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.</w:t>
      </w:r>
      <w:r>
        <w:br/>
      </w:r>
      <w:r>
        <w:t>المــادة</w:t>
      </w:r>
      <w:r>
        <w:t xml:space="preserve">(255): </w:t>
      </w:r>
      <w:r>
        <w:t>فوائد</w:t>
      </w:r>
      <w:r>
        <w:t xml:space="preserve"> </w:t>
      </w:r>
      <w:r>
        <w:t>المردود</w:t>
      </w:r>
      <w:r>
        <w:t xml:space="preserve"> </w:t>
      </w:r>
      <w:r>
        <w:t>بالعيب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تعتبر</w:t>
      </w:r>
      <w:r>
        <w:t xml:space="preserve"> </w:t>
      </w:r>
      <w:r>
        <w:t>كجزء</w:t>
      </w:r>
      <w:r>
        <w:t xml:space="preserve"> </w:t>
      </w:r>
      <w:r>
        <w:t>منه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القبض</w:t>
      </w:r>
      <w:r>
        <w:t xml:space="preserve"> </w:t>
      </w:r>
      <w:r>
        <w:t>الى</w:t>
      </w:r>
      <w:r>
        <w:t xml:space="preserve"> </w:t>
      </w:r>
      <w:r>
        <w:t>يوم</w:t>
      </w:r>
      <w:r>
        <w:t xml:space="preserve"> </w:t>
      </w:r>
      <w:r>
        <w:t>الرد</w:t>
      </w:r>
      <w:r>
        <w:t xml:space="preserve"> </w:t>
      </w:r>
      <w:r>
        <w:t>لا</w:t>
      </w:r>
      <w:r>
        <w:t xml:space="preserve"> </w:t>
      </w:r>
      <w:r>
        <w:t>ترد</w:t>
      </w:r>
      <w:r>
        <w:t xml:space="preserve"> </w:t>
      </w:r>
      <w:r>
        <w:t>ولا</w:t>
      </w:r>
      <w:r>
        <w:t xml:space="preserve"> </w:t>
      </w:r>
      <w:r>
        <w:t>رجوع</w:t>
      </w:r>
      <w:r>
        <w:t xml:space="preserve"> </w:t>
      </w:r>
      <w:r>
        <w:t>له</w:t>
      </w:r>
      <w:r>
        <w:t xml:space="preserve"> </w:t>
      </w:r>
      <w:r>
        <w:t>بما</w:t>
      </w:r>
      <w:r>
        <w:t xml:space="preserve"> </w:t>
      </w:r>
      <w:r>
        <w:t>انفقه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في</w:t>
      </w:r>
      <w:r>
        <w:t xml:space="preserve"> </w:t>
      </w:r>
      <w:r>
        <w:t>خلال</w:t>
      </w:r>
      <w:r>
        <w:t xml:space="preserve"> </w:t>
      </w:r>
      <w:r>
        <w:t>هذه</w:t>
      </w:r>
      <w:r>
        <w:t xml:space="preserve"> </w:t>
      </w:r>
      <w:r>
        <w:t>المدة،</w:t>
      </w:r>
      <w:r>
        <w:t xml:space="preserve"> </w:t>
      </w:r>
      <w:r>
        <w:t>والفوائد</w:t>
      </w:r>
      <w:r>
        <w:t xml:space="preserve"> </w:t>
      </w:r>
      <w:r>
        <w:t>التي</w:t>
      </w:r>
      <w:r>
        <w:t xml:space="preserve"> </w:t>
      </w:r>
      <w:r>
        <w:t>تعتبر</w:t>
      </w:r>
      <w:r>
        <w:t xml:space="preserve"> </w:t>
      </w:r>
      <w:r>
        <w:t>كجزء</w:t>
      </w:r>
      <w:r>
        <w:t xml:space="preserve"> </w:t>
      </w:r>
      <w:r>
        <w:t>من</w:t>
      </w:r>
      <w:r>
        <w:t xml:space="preserve"> </w:t>
      </w:r>
      <w:r>
        <w:t>الشيء</w:t>
      </w:r>
      <w:r>
        <w:t xml:space="preserve"> </w:t>
      </w:r>
      <w:r>
        <w:t>ترد،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فائدة</w:t>
      </w:r>
      <w:r>
        <w:t xml:space="preserve"> </w:t>
      </w:r>
      <w:r>
        <w:t>له</w:t>
      </w:r>
      <w:r>
        <w:t xml:space="preserve"> </w:t>
      </w:r>
      <w:r>
        <w:t>فيرجع</w:t>
      </w:r>
      <w:r>
        <w:t xml:space="preserve"> </w:t>
      </w:r>
      <w:r>
        <w:t>عند</w:t>
      </w:r>
      <w:r>
        <w:t xml:space="preserve"> </w:t>
      </w:r>
      <w:r>
        <w:t>الرد</w:t>
      </w:r>
      <w:r>
        <w:t xml:space="preserve"> </w:t>
      </w:r>
      <w:r>
        <w:t>بما</w:t>
      </w:r>
      <w:r>
        <w:t xml:space="preserve"> </w:t>
      </w:r>
      <w:r>
        <w:t>انفقه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القبض</w:t>
      </w:r>
      <w:r>
        <w:t xml:space="preserve"> </w:t>
      </w:r>
      <w:r>
        <w:t>الى</w:t>
      </w:r>
      <w:r>
        <w:t xml:space="preserve"> </w:t>
      </w:r>
      <w:r>
        <w:t>يوم</w:t>
      </w:r>
      <w:r>
        <w:t xml:space="preserve"> </w:t>
      </w:r>
      <w:r>
        <w:t>الرد</w:t>
      </w:r>
      <w:r>
        <w:t xml:space="preserve"> .</w:t>
      </w:r>
      <w:r>
        <w:br/>
      </w:r>
      <w:r>
        <w:t>المــادة</w:t>
      </w:r>
      <w:r>
        <w:t xml:space="preserve">(256): </w:t>
      </w:r>
      <w:r>
        <w:t>اذا</w:t>
      </w:r>
      <w:r>
        <w:t xml:space="preserve"> </w:t>
      </w:r>
      <w:r>
        <w:t>زال</w:t>
      </w:r>
      <w:r>
        <w:t xml:space="preserve"> </w:t>
      </w:r>
      <w:r>
        <w:t>العيب</w:t>
      </w:r>
      <w:r>
        <w:t xml:space="preserve"> </w:t>
      </w:r>
      <w:r>
        <w:t>وامن</w:t>
      </w:r>
      <w:r>
        <w:t xml:space="preserve"> </w:t>
      </w:r>
      <w:r>
        <w:t>عوده</w:t>
      </w:r>
      <w:r>
        <w:t xml:space="preserve"> </w:t>
      </w:r>
      <w:r>
        <w:t>سقط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الخيار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يؤمن</w:t>
      </w:r>
      <w:r>
        <w:t xml:space="preserve"> </w:t>
      </w:r>
      <w:r>
        <w:t>عوده</w:t>
      </w:r>
      <w:r>
        <w:t xml:space="preserve"> </w:t>
      </w:r>
      <w:r>
        <w:t>ثبت</w:t>
      </w:r>
      <w:r>
        <w:t xml:space="preserve"> </w:t>
      </w:r>
      <w:r>
        <w:t>الخيار</w:t>
      </w:r>
      <w:r>
        <w:t xml:space="preserve">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معرفة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اهل</w:t>
      </w:r>
      <w:r>
        <w:t xml:space="preserve"> </w:t>
      </w:r>
      <w:r>
        <w:t>الخبرة</w:t>
      </w:r>
      <w:r>
        <w:t xml:space="preserve"> .</w:t>
      </w:r>
      <w:r>
        <w:br/>
      </w:r>
      <w:r>
        <w:t>ا</w:t>
      </w:r>
      <w:r>
        <w:t>لمــادة</w:t>
      </w:r>
      <w:r>
        <w:t xml:space="preserve">(257): </w:t>
      </w:r>
      <w:r>
        <w:t>يتلف</w:t>
      </w:r>
      <w:r>
        <w:t xml:space="preserve"> </w:t>
      </w:r>
      <w:r>
        <w:t>المردود</w:t>
      </w:r>
      <w:r>
        <w:t xml:space="preserve"> </w:t>
      </w:r>
      <w:r>
        <w:t>بالعيب</w:t>
      </w:r>
      <w:r>
        <w:t xml:space="preserve"> </w:t>
      </w:r>
      <w:r>
        <w:t>بمجرد</w:t>
      </w:r>
      <w:r>
        <w:t xml:space="preserve"> </w:t>
      </w:r>
      <w:r>
        <w:t>الرد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رد</w:t>
      </w:r>
      <w:r>
        <w:t xml:space="preserve"> </w:t>
      </w:r>
      <w:r>
        <w:t>عليه</w:t>
      </w:r>
      <w:r>
        <w:t xml:space="preserve"> </w:t>
      </w:r>
      <w:r>
        <w:t>حاضرا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يقبضه</w:t>
      </w:r>
      <w:r>
        <w:t xml:space="preserve"> </w:t>
      </w:r>
      <w:r>
        <w:t>بالفعل</w:t>
      </w:r>
      <w:r>
        <w:t xml:space="preserve"> </w:t>
      </w:r>
      <w:r>
        <w:t>وان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ثبوت</w:t>
      </w:r>
      <w:r>
        <w:t xml:space="preserve"> </w:t>
      </w:r>
      <w:r>
        <w:t>العيب</w:t>
      </w:r>
      <w:r>
        <w:t xml:space="preserve"> </w:t>
      </w:r>
      <w:r>
        <w:t>يتلف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رد</w:t>
      </w:r>
      <w:r>
        <w:t xml:space="preserve"> </w:t>
      </w:r>
      <w:r>
        <w:t>عليه</w:t>
      </w:r>
      <w:r>
        <w:t xml:space="preserve"> </w:t>
      </w:r>
      <w:r>
        <w:t>بمجرد</w:t>
      </w:r>
      <w:r>
        <w:t xml:space="preserve"> </w:t>
      </w:r>
      <w:r>
        <w:t>ثبوت</w:t>
      </w:r>
      <w:r>
        <w:t xml:space="preserve"> </w:t>
      </w:r>
      <w:r>
        <w:t>العيب</w:t>
      </w:r>
      <w:r>
        <w:t xml:space="preserve"> </w:t>
      </w:r>
      <w:r>
        <w:t>الموجب</w:t>
      </w:r>
      <w:r>
        <w:t xml:space="preserve"> </w:t>
      </w:r>
      <w:r>
        <w:t>للرد،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يحكم</w:t>
      </w:r>
      <w:r>
        <w:t xml:space="preserve"> </w:t>
      </w:r>
      <w:r>
        <w:t>به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العاقد</w:t>
      </w:r>
      <w:r>
        <w:t xml:space="preserve"> </w:t>
      </w:r>
      <w:r>
        <w:t>المردود</w:t>
      </w:r>
      <w:r>
        <w:t xml:space="preserve"> </w:t>
      </w:r>
      <w:r>
        <w:t>عليه</w:t>
      </w:r>
      <w:r>
        <w:t xml:space="preserve"> </w:t>
      </w:r>
      <w:r>
        <w:t>حاضرا</w:t>
      </w:r>
      <w:r>
        <w:t xml:space="preserve"> </w:t>
      </w:r>
      <w:r>
        <w:t>ومن</w:t>
      </w:r>
      <w:r>
        <w:t xml:space="preserve"> </w:t>
      </w:r>
      <w:r>
        <w:t>يوم</w:t>
      </w:r>
      <w:r>
        <w:t xml:space="preserve"> </w:t>
      </w:r>
      <w:r>
        <w:t>الحكم</w:t>
      </w:r>
      <w:r>
        <w:t xml:space="preserve"> </w:t>
      </w:r>
      <w:r>
        <w:t>به</w:t>
      </w:r>
      <w:r>
        <w:t xml:space="preserve"> </w:t>
      </w:r>
      <w:r>
        <w:t>مطلقا</w:t>
      </w:r>
      <w:r>
        <w:t xml:space="preserve"> .</w:t>
      </w:r>
      <w:r>
        <w:br/>
      </w:r>
      <w:r>
        <w:t>المــادة</w:t>
      </w:r>
      <w:r>
        <w:t xml:space="preserve">(258): </w:t>
      </w:r>
      <w:r>
        <w:t>يكون</w:t>
      </w:r>
      <w:r>
        <w:t xml:space="preserve"> </w:t>
      </w:r>
      <w:r>
        <w:t>العقد</w:t>
      </w:r>
      <w:r>
        <w:t xml:space="preserve"> </w:t>
      </w:r>
      <w:r>
        <w:t>منجزا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بصيغة</w:t>
      </w:r>
      <w:r>
        <w:t xml:space="preserve"> </w:t>
      </w:r>
      <w:r>
        <w:t>غير</w:t>
      </w:r>
      <w:r>
        <w:t xml:space="preserve"> </w:t>
      </w:r>
      <w:r>
        <w:t>معلقة</w:t>
      </w:r>
      <w:r>
        <w:t xml:space="preserve"> </w:t>
      </w:r>
      <w:r>
        <w:t>بشرط</w:t>
      </w:r>
      <w:r>
        <w:t xml:space="preserve"> </w:t>
      </w:r>
      <w:r>
        <w:t>ولا</w:t>
      </w:r>
      <w:r>
        <w:t xml:space="preserve"> </w:t>
      </w:r>
      <w:r>
        <w:t>مضافة</w:t>
      </w:r>
      <w:r>
        <w:t xml:space="preserve"> </w:t>
      </w:r>
      <w:r>
        <w:t>الى</w:t>
      </w:r>
      <w:r>
        <w:t xml:space="preserve"> </w:t>
      </w:r>
      <w:r>
        <w:t>مستقبل</w:t>
      </w:r>
      <w:r>
        <w:t xml:space="preserve"> </w:t>
      </w:r>
      <w:r>
        <w:t>فيقع</w:t>
      </w:r>
      <w:r>
        <w:t xml:space="preserve"> </w:t>
      </w:r>
      <w:r>
        <w:t>حكمه</w:t>
      </w:r>
      <w:r>
        <w:t xml:space="preserve"> </w:t>
      </w:r>
      <w:r>
        <w:t>في</w:t>
      </w:r>
      <w:r>
        <w:t xml:space="preserve"> </w:t>
      </w:r>
      <w:r>
        <w:t>الحال،</w:t>
      </w:r>
      <w:r>
        <w:t xml:space="preserve"> </w:t>
      </w:r>
      <w:r>
        <w:t>ويكون</w:t>
      </w:r>
      <w:r>
        <w:t xml:space="preserve"> </w:t>
      </w:r>
      <w:r>
        <w:t>العقد</w:t>
      </w:r>
      <w:r>
        <w:t xml:space="preserve"> </w:t>
      </w:r>
      <w:r>
        <w:t>غير</w:t>
      </w:r>
      <w:r>
        <w:t xml:space="preserve"> </w:t>
      </w:r>
      <w:r>
        <w:t>منجز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بصيغة</w:t>
      </w:r>
      <w:r>
        <w:t xml:space="preserve"> </w:t>
      </w:r>
      <w:r>
        <w:t>معلقة</w:t>
      </w:r>
      <w:r>
        <w:t xml:space="preserve"> </w:t>
      </w:r>
      <w:r>
        <w:t>بشرط</w:t>
      </w:r>
      <w:r>
        <w:t xml:space="preserve"> </w:t>
      </w:r>
      <w:r>
        <w:t>فيتاخر</w:t>
      </w:r>
      <w:r>
        <w:t xml:space="preserve"> </w:t>
      </w:r>
      <w:r>
        <w:t>نفوذه</w:t>
      </w:r>
      <w:r>
        <w:t xml:space="preserve"> </w:t>
      </w:r>
      <w:r>
        <w:t>الى</w:t>
      </w:r>
      <w:r>
        <w:t xml:space="preserve"> </w:t>
      </w:r>
      <w:r>
        <w:t>ورود</w:t>
      </w:r>
      <w:r>
        <w:t xml:space="preserve"> </w:t>
      </w:r>
      <w:r>
        <w:t>الشرط</w:t>
      </w:r>
      <w:r>
        <w:t xml:space="preserve"> </w:t>
      </w:r>
      <w:r>
        <w:t>فاذا</w:t>
      </w:r>
      <w:r>
        <w:t xml:space="preserve"> </w:t>
      </w:r>
      <w:r>
        <w:t>وجد</w:t>
      </w:r>
      <w:r>
        <w:t xml:space="preserve"> </w:t>
      </w:r>
      <w:r>
        <w:t>الشرط</w:t>
      </w:r>
      <w:r>
        <w:t xml:space="preserve"> </w:t>
      </w:r>
      <w:r>
        <w:t>نفذ</w:t>
      </w:r>
      <w:r>
        <w:t xml:space="preserve"> </w:t>
      </w:r>
      <w:r>
        <w:t>العقد</w:t>
      </w:r>
      <w:r>
        <w:t xml:space="preserve"> </w:t>
      </w:r>
      <w:r>
        <w:t>ووقع</w:t>
      </w:r>
      <w:r>
        <w:t xml:space="preserve"> </w:t>
      </w:r>
      <w:r>
        <w:t>حكمه،</w:t>
      </w:r>
      <w:r>
        <w:t xml:space="preserve"> </w:t>
      </w:r>
      <w:r>
        <w:t>اما</w:t>
      </w:r>
      <w:r>
        <w:t xml:space="preserve"> </w:t>
      </w:r>
      <w:r>
        <w:t>قبل</w:t>
      </w:r>
      <w:r>
        <w:t xml:space="preserve"> </w:t>
      </w:r>
      <w:r>
        <w:t>تحقق</w:t>
      </w:r>
      <w:r>
        <w:t xml:space="preserve"> </w:t>
      </w:r>
      <w:r>
        <w:t>الشرط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العقد</w:t>
      </w:r>
      <w:r>
        <w:t xml:space="preserve"> </w:t>
      </w:r>
      <w:r>
        <w:t>قابلا</w:t>
      </w:r>
      <w:r>
        <w:t xml:space="preserve"> </w:t>
      </w:r>
      <w:r>
        <w:t>للتنفيذ</w:t>
      </w:r>
      <w:r>
        <w:t xml:space="preserve"> </w:t>
      </w:r>
      <w:r>
        <w:t>اختيارا</w:t>
      </w:r>
      <w:r>
        <w:t xml:space="preserve"> </w:t>
      </w:r>
      <w:r>
        <w:t>او</w:t>
      </w:r>
      <w:r>
        <w:t xml:space="preserve"> </w:t>
      </w:r>
      <w:r>
        <w:t>قهرا،</w:t>
      </w:r>
      <w:r>
        <w:t xml:space="preserve"> </w:t>
      </w:r>
      <w:r>
        <w:t>و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للدائن</w:t>
      </w:r>
      <w:r>
        <w:t xml:space="preserve"> </w:t>
      </w:r>
      <w:r>
        <w:t>بمقتضاه</w:t>
      </w:r>
      <w:r>
        <w:t xml:space="preserve"> </w:t>
      </w:r>
      <w:r>
        <w:t>ان</w:t>
      </w:r>
      <w:r>
        <w:t xml:space="preserve"> </w:t>
      </w:r>
      <w:r>
        <w:t>يتخذ</w:t>
      </w:r>
      <w:r>
        <w:t xml:space="preserve"> </w:t>
      </w:r>
      <w:r>
        <w:t>من</w:t>
      </w:r>
      <w:r>
        <w:t xml:space="preserve"> </w:t>
      </w:r>
      <w:r>
        <w:t>الاجراءات</w:t>
      </w:r>
      <w:r>
        <w:t xml:space="preserve"> </w:t>
      </w:r>
      <w:r>
        <w:t>ما</w:t>
      </w:r>
      <w:r>
        <w:t xml:space="preserve"> </w:t>
      </w:r>
      <w:r>
        <w:t>يحافظ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حقه،</w:t>
      </w:r>
      <w:r>
        <w:t xml:space="preserve"> </w:t>
      </w:r>
      <w:r>
        <w:t>وكذلك</w:t>
      </w:r>
      <w:r>
        <w:t xml:space="preserve"> </w:t>
      </w:r>
      <w:r>
        <w:t>الشان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بشرط</w:t>
      </w:r>
      <w:r>
        <w:t xml:space="preserve"> </w:t>
      </w:r>
      <w:r>
        <w:t>مجهول</w:t>
      </w:r>
      <w:r>
        <w:t xml:space="preserve"> </w:t>
      </w:r>
      <w:r>
        <w:t>المدة</w:t>
      </w:r>
      <w:r>
        <w:t xml:space="preserve"> </w:t>
      </w:r>
      <w:r>
        <w:t>في</w:t>
      </w:r>
      <w:r>
        <w:t xml:space="preserve"> </w:t>
      </w:r>
      <w:r>
        <w:t>العقود</w:t>
      </w:r>
      <w:r>
        <w:t xml:space="preserve"> </w:t>
      </w:r>
      <w:r>
        <w:t>التي</w:t>
      </w:r>
      <w:r>
        <w:t xml:space="preserve"> </w:t>
      </w:r>
      <w:r>
        <w:t>تقبل</w:t>
      </w:r>
      <w:r>
        <w:t xml:space="preserve"> </w:t>
      </w:r>
      <w:r>
        <w:t>الجهالة</w:t>
      </w:r>
      <w:r>
        <w:t xml:space="preserve"> .</w:t>
      </w:r>
      <w:r>
        <w:br/>
      </w:r>
      <w:r>
        <w:t>المــادة</w:t>
      </w:r>
      <w:r>
        <w:t xml:space="preserve">(259): </w:t>
      </w:r>
      <w:r>
        <w:t>الشرط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يتوقف</w:t>
      </w:r>
      <w:r>
        <w:t xml:space="preserve"> </w:t>
      </w:r>
      <w:r>
        <w:t>وجود</w:t>
      </w:r>
      <w:r>
        <w:t xml:space="preserve"> </w:t>
      </w:r>
      <w:r>
        <w:t>الحكم</w:t>
      </w:r>
      <w:r>
        <w:t xml:space="preserve"> </w:t>
      </w:r>
      <w:r>
        <w:t>عليه</w:t>
      </w:r>
      <w:r>
        <w:t xml:space="preserve"> </w:t>
      </w:r>
      <w:r>
        <w:t>ويكون</w:t>
      </w:r>
      <w:r>
        <w:t xml:space="preserve"> </w:t>
      </w:r>
      <w:r>
        <w:t>التزاما</w:t>
      </w:r>
      <w:r>
        <w:t xml:space="preserve"> </w:t>
      </w:r>
      <w:r>
        <w:t>مستقبلا</w:t>
      </w:r>
      <w:r>
        <w:t xml:space="preserve"> </w:t>
      </w:r>
      <w:r>
        <w:t>في</w:t>
      </w:r>
      <w:r>
        <w:t xml:space="preserve"> </w:t>
      </w:r>
      <w:r>
        <w:t>امر</w:t>
      </w:r>
      <w:r>
        <w:t xml:space="preserve"> </w:t>
      </w:r>
      <w:r>
        <w:t>غير</w:t>
      </w:r>
      <w:r>
        <w:t xml:space="preserve"> </w:t>
      </w:r>
      <w:r>
        <w:t>محقق</w:t>
      </w:r>
      <w:r>
        <w:t xml:space="preserve"> </w:t>
      </w:r>
      <w:r>
        <w:t>الوقوع</w:t>
      </w:r>
      <w:r>
        <w:t xml:space="preserve"> </w:t>
      </w:r>
      <w:r>
        <w:t>يضاف</w:t>
      </w:r>
      <w:r>
        <w:t xml:space="preserve"> </w:t>
      </w:r>
      <w:r>
        <w:t>الحكم</w:t>
      </w:r>
      <w:r>
        <w:t xml:space="preserve"> </w:t>
      </w:r>
      <w:r>
        <w:t>اليه</w:t>
      </w:r>
      <w:r>
        <w:t xml:space="preserve"> </w:t>
      </w:r>
      <w:r>
        <w:t>عند</w:t>
      </w:r>
      <w:r>
        <w:t xml:space="preserve"> </w:t>
      </w:r>
      <w:r>
        <w:t>وجوده</w:t>
      </w:r>
      <w:r>
        <w:t xml:space="preserve"> .</w:t>
      </w:r>
      <w:r>
        <w:br/>
      </w:r>
      <w:r>
        <w:t>المــادة</w:t>
      </w:r>
      <w:r>
        <w:t xml:space="preserve">(260): </w:t>
      </w:r>
      <w:r>
        <w:t>يجوز</w:t>
      </w:r>
      <w:r>
        <w:t xml:space="preserve"> </w:t>
      </w:r>
      <w:r>
        <w:t>تعليق</w:t>
      </w:r>
      <w:r>
        <w:t xml:space="preserve"> </w:t>
      </w:r>
      <w:r>
        <w:t>زوال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انفسخ</w:t>
      </w:r>
      <w:r>
        <w:t xml:space="preserve"> </w:t>
      </w:r>
      <w:r>
        <w:t>العقد</w:t>
      </w:r>
      <w:r>
        <w:t xml:space="preserve"> </w:t>
      </w:r>
      <w:r>
        <w:t>وترتب</w:t>
      </w:r>
      <w:r>
        <w:t xml:space="preserve"> </w:t>
      </w:r>
      <w:r>
        <w:t>على</w:t>
      </w:r>
      <w:r>
        <w:t xml:space="preserve"> </w:t>
      </w:r>
      <w:r>
        <w:t>الفسخ</w:t>
      </w:r>
      <w:r>
        <w:t xml:space="preserve"> </w:t>
      </w:r>
      <w:r>
        <w:t>حكمه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(219) .</w:t>
      </w:r>
      <w:r>
        <w:br/>
      </w:r>
      <w:r>
        <w:t>المــادة</w:t>
      </w:r>
      <w:r>
        <w:t xml:space="preserve">(261): </w:t>
      </w:r>
      <w:r>
        <w:t>تعليق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امر</w:t>
      </w:r>
      <w:r>
        <w:t xml:space="preserve"> </w:t>
      </w:r>
      <w:r>
        <w:t>مستحيل</w:t>
      </w:r>
      <w:r>
        <w:t xml:space="preserve"> </w:t>
      </w:r>
      <w:r>
        <w:t>لغوا</w:t>
      </w:r>
      <w:r>
        <w:t xml:space="preserve"> </w:t>
      </w:r>
      <w:r>
        <w:t>لا</w:t>
      </w:r>
      <w:r>
        <w:t xml:space="preserve"> </w:t>
      </w:r>
      <w:r>
        <w:t>اعتبار</w:t>
      </w:r>
      <w:r>
        <w:t xml:space="preserve"> </w:t>
      </w:r>
      <w:r>
        <w:t>له</w:t>
      </w:r>
      <w:r>
        <w:t xml:space="preserve"> </w:t>
      </w:r>
      <w:r>
        <w:t>ويلغو</w:t>
      </w:r>
      <w:r>
        <w:t xml:space="preserve"> </w:t>
      </w:r>
      <w:r>
        <w:t>معه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(262): </w:t>
      </w:r>
      <w:r>
        <w:t>اذا</w:t>
      </w:r>
      <w:r>
        <w:t xml:space="preserve"> </w:t>
      </w:r>
      <w:r>
        <w:t>علق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يتوقف</w:t>
      </w:r>
      <w:r>
        <w:t xml:space="preserve"> </w:t>
      </w:r>
      <w:r>
        <w:t>وجوده</w:t>
      </w:r>
      <w:r>
        <w:t xml:space="preserve"> </w:t>
      </w:r>
      <w:r>
        <w:t>على</w:t>
      </w:r>
      <w:r>
        <w:t xml:space="preserve"> </w:t>
      </w:r>
      <w:r>
        <w:t>م</w:t>
      </w:r>
      <w:r>
        <w:t>حض</w:t>
      </w:r>
      <w:r>
        <w:t xml:space="preserve"> </w:t>
      </w:r>
      <w:r>
        <w:t>ارادة</w:t>
      </w:r>
      <w:r>
        <w:t xml:space="preserve"> </w:t>
      </w:r>
      <w:r>
        <w:t>الملتزم</w:t>
      </w:r>
      <w:r>
        <w:t xml:space="preserve"> (</w:t>
      </w:r>
      <w:r>
        <w:t>الشارط</w:t>
      </w:r>
      <w:r>
        <w:t xml:space="preserve">) </w:t>
      </w:r>
      <w:r>
        <w:t>كان</w:t>
      </w:r>
      <w:r>
        <w:t xml:space="preserve"> </w:t>
      </w:r>
      <w:r>
        <w:t>لغوا</w:t>
      </w:r>
      <w:r>
        <w:t xml:space="preserve"> </w:t>
      </w:r>
      <w:r>
        <w:t>ولا</w:t>
      </w:r>
      <w:r>
        <w:t xml:space="preserve"> </w:t>
      </w:r>
      <w:r>
        <w:t>اعتبار</w:t>
      </w:r>
      <w:r>
        <w:t xml:space="preserve"> </w:t>
      </w:r>
      <w:r>
        <w:t>له</w:t>
      </w:r>
      <w:r>
        <w:t xml:space="preserve"> (</w:t>
      </w:r>
      <w:r>
        <w:t>كاؤجر</w:t>
      </w:r>
      <w:r>
        <w:t xml:space="preserve"> </w:t>
      </w:r>
      <w:r>
        <w:t>لك</w:t>
      </w:r>
      <w:r>
        <w:t xml:space="preserve"> </w:t>
      </w:r>
      <w:r>
        <w:t>بيتي</w:t>
      </w:r>
      <w:r>
        <w:t xml:space="preserve"> </w:t>
      </w:r>
      <w:r>
        <w:t>متى</w:t>
      </w:r>
      <w:r>
        <w:t xml:space="preserve"> </w:t>
      </w:r>
      <w:r>
        <w:t>شئت</w:t>
      </w:r>
      <w:r>
        <w:t xml:space="preserve"> </w:t>
      </w:r>
      <w:r>
        <w:t>انا</w:t>
      </w:r>
      <w:r>
        <w:t>) .</w:t>
      </w:r>
      <w:r>
        <w:br/>
      </w:r>
      <w:r>
        <w:t>المــادة</w:t>
      </w:r>
      <w:r>
        <w:t xml:space="preserve">(263): </w:t>
      </w:r>
      <w:r>
        <w:t>يصح</w:t>
      </w:r>
      <w:r>
        <w:t xml:space="preserve"> </w:t>
      </w:r>
      <w:r>
        <w:t>اقتران</w:t>
      </w:r>
      <w:r>
        <w:t xml:space="preserve"> </w:t>
      </w:r>
      <w:r>
        <w:t>العقد</w:t>
      </w:r>
      <w:r>
        <w:t xml:space="preserve"> </w:t>
      </w:r>
      <w:r>
        <w:t>بالشرط</w:t>
      </w:r>
      <w:r>
        <w:t xml:space="preserve"> </w:t>
      </w:r>
      <w:r>
        <w:t>الذي</w:t>
      </w:r>
      <w:r>
        <w:t xml:space="preserve"> </w:t>
      </w:r>
      <w:r>
        <w:t>يقتضيه</w:t>
      </w:r>
      <w:r>
        <w:t xml:space="preserve"> </w:t>
      </w:r>
      <w:r>
        <w:t>او</w:t>
      </w:r>
      <w:r>
        <w:t xml:space="preserve"> </w:t>
      </w:r>
      <w:r>
        <w:t>يلائمه</w:t>
      </w:r>
      <w:r>
        <w:t xml:space="preserve"> </w:t>
      </w:r>
      <w:r>
        <w:t>ويؤكد</w:t>
      </w:r>
      <w:r>
        <w:t xml:space="preserve"> </w:t>
      </w:r>
      <w:r>
        <w:t>موجبه</w:t>
      </w:r>
      <w:r>
        <w:t xml:space="preserve"> </w:t>
      </w:r>
      <w:r>
        <w:t>كما</w:t>
      </w:r>
      <w:r>
        <w:t xml:space="preserve"> </w:t>
      </w:r>
      <w:r>
        <w:t>يصح</w:t>
      </w:r>
      <w:r>
        <w:t xml:space="preserve"> </w:t>
      </w:r>
      <w:r>
        <w:t>اقتران</w:t>
      </w:r>
      <w:r>
        <w:t xml:space="preserve"> </w:t>
      </w:r>
      <w:r>
        <w:t>العقد</w:t>
      </w:r>
      <w:r>
        <w:t xml:space="preserve"> </w:t>
      </w:r>
      <w:r>
        <w:t>بالشرط</w:t>
      </w:r>
      <w:r>
        <w:t xml:space="preserve"> </w:t>
      </w:r>
      <w:r>
        <w:t>المتعارف</w:t>
      </w:r>
      <w:r>
        <w:t xml:space="preserve"> </w:t>
      </w:r>
      <w:r>
        <w:t>عليه</w:t>
      </w:r>
      <w:r>
        <w:t xml:space="preserve"> </w:t>
      </w:r>
      <w:r>
        <w:t>الذي</w:t>
      </w:r>
      <w:r>
        <w:t xml:space="preserve"> </w:t>
      </w:r>
      <w:r>
        <w:t>جرت</w:t>
      </w:r>
      <w:r>
        <w:t xml:space="preserve"> </w:t>
      </w:r>
      <w:r>
        <w:t>به</w:t>
      </w:r>
      <w:r>
        <w:t xml:space="preserve"> </w:t>
      </w:r>
      <w:r>
        <w:t>عادة</w:t>
      </w:r>
      <w:r>
        <w:t xml:space="preserve"> </w:t>
      </w:r>
      <w:r>
        <w:t>البلد</w:t>
      </w:r>
      <w:r>
        <w:t xml:space="preserve"> </w:t>
      </w:r>
      <w:r>
        <w:t>او</w:t>
      </w:r>
      <w:r>
        <w:t xml:space="preserve"> </w:t>
      </w:r>
      <w:r>
        <w:t>تقرر</w:t>
      </w:r>
      <w:r>
        <w:t xml:space="preserve"> </w:t>
      </w:r>
      <w:r>
        <w:t>في</w:t>
      </w:r>
      <w:r>
        <w:t xml:space="preserve"> </w:t>
      </w:r>
      <w:r>
        <w:t>المعاملات</w:t>
      </w:r>
      <w:r>
        <w:t xml:space="preserve"> </w:t>
      </w:r>
      <w:r>
        <w:t>بين</w:t>
      </w:r>
      <w:r>
        <w:t xml:space="preserve"> </w:t>
      </w:r>
      <w:r>
        <w:t>التجار</w:t>
      </w:r>
      <w:r>
        <w:t xml:space="preserve"> </w:t>
      </w:r>
      <w:r>
        <w:t>وارباب</w:t>
      </w:r>
      <w:r>
        <w:t xml:space="preserve"> </w:t>
      </w:r>
      <w:r>
        <w:t>الصنائع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يخالف</w:t>
      </w:r>
      <w:r>
        <w:t xml:space="preserve"> </w:t>
      </w:r>
      <w:r>
        <w:t>الشرع</w:t>
      </w:r>
      <w:r>
        <w:t xml:space="preserve"> .</w:t>
      </w:r>
      <w:r>
        <w:br/>
      </w:r>
      <w:r>
        <w:t>المــادة</w:t>
      </w:r>
      <w:r>
        <w:t xml:space="preserve">(264): </w:t>
      </w:r>
      <w:r>
        <w:t>يبطل</w:t>
      </w:r>
      <w:r>
        <w:t xml:space="preserve"> </w:t>
      </w:r>
      <w:r>
        <w:t>الشرط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من</w:t>
      </w:r>
      <w:r>
        <w:t xml:space="preserve"> </w:t>
      </w:r>
      <w:r>
        <w:t>مقتضيات</w:t>
      </w:r>
      <w:r>
        <w:t xml:space="preserve"> </w:t>
      </w:r>
      <w:r>
        <w:t>العقد</w:t>
      </w:r>
      <w:r>
        <w:t xml:space="preserve"> </w:t>
      </w:r>
      <w:r>
        <w:t>ولوازمه</w:t>
      </w:r>
      <w:r>
        <w:t xml:space="preserve"> </w:t>
      </w:r>
      <w:r>
        <w:t>ولا</w:t>
      </w:r>
      <w:r>
        <w:t xml:space="preserve"> </w:t>
      </w:r>
      <w:r>
        <w:t>مما</w:t>
      </w:r>
      <w:r>
        <w:t xml:space="preserve"> </w:t>
      </w:r>
      <w:r>
        <w:t>يؤكد</w:t>
      </w:r>
      <w:r>
        <w:t xml:space="preserve"> </w:t>
      </w:r>
      <w:r>
        <w:t>موجبه</w:t>
      </w:r>
      <w:r>
        <w:t xml:space="preserve"> </w:t>
      </w:r>
      <w:r>
        <w:t>ولا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</w:t>
      </w:r>
      <w:r>
        <w:t>وكذا</w:t>
      </w:r>
      <w:r>
        <w:t xml:space="preserve"> </w:t>
      </w:r>
      <w:r>
        <w:t>الشرط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نفع</w:t>
      </w:r>
      <w:r>
        <w:t xml:space="preserve"> </w:t>
      </w:r>
      <w:r>
        <w:t>فيه</w:t>
      </w:r>
      <w:r>
        <w:t xml:space="preserve"> </w:t>
      </w:r>
      <w:r>
        <w:t>لاحد</w:t>
      </w:r>
      <w:r>
        <w:t xml:space="preserve"> </w:t>
      </w:r>
      <w:r>
        <w:t>العاقدين</w:t>
      </w:r>
      <w:r>
        <w:t xml:space="preserve"> </w:t>
      </w:r>
      <w:r>
        <w:t>او</w:t>
      </w:r>
      <w:r>
        <w:t xml:space="preserve"> </w:t>
      </w:r>
      <w:r>
        <w:t>لغيرهما</w:t>
      </w:r>
      <w:r>
        <w:t xml:space="preserve"> </w:t>
      </w:r>
      <w:r>
        <w:t>والعقد</w:t>
      </w:r>
      <w:r>
        <w:t xml:space="preserve"> </w:t>
      </w:r>
      <w:r>
        <w:t>المقرون</w:t>
      </w:r>
      <w:r>
        <w:t xml:space="preserve"> </w:t>
      </w:r>
      <w:r>
        <w:t>به</w:t>
      </w:r>
      <w:r>
        <w:t xml:space="preserve"> </w:t>
      </w:r>
      <w:r>
        <w:t>صحيح</w:t>
      </w:r>
      <w:r>
        <w:t xml:space="preserve"> .</w:t>
      </w:r>
      <w:r>
        <w:br/>
      </w:r>
      <w:r>
        <w:t>المــادة</w:t>
      </w:r>
      <w:r>
        <w:t xml:space="preserve">(265): </w:t>
      </w:r>
      <w:r>
        <w:t>اذا</w:t>
      </w:r>
      <w:r>
        <w:t xml:space="preserve"> </w:t>
      </w:r>
      <w:r>
        <w:t>تحقق</w:t>
      </w:r>
      <w:r>
        <w:t xml:space="preserve"> </w:t>
      </w:r>
      <w:r>
        <w:t>الشرط</w:t>
      </w:r>
      <w:r>
        <w:t xml:space="preserve"> </w:t>
      </w:r>
      <w:r>
        <w:t>رجع</w:t>
      </w:r>
      <w:r>
        <w:t xml:space="preserve"> </w:t>
      </w:r>
      <w:r>
        <w:t>اثره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الت</w:t>
      </w:r>
      <w:r>
        <w:t>عاقد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من</w:t>
      </w:r>
      <w:r>
        <w:t xml:space="preserve"> </w:t>
      </w:r>
      <w:r>
        <w:t>ارادة</w:t>
      </w:r>
      <w:r>
        <w:t xml:space="preserve"> </w:t>
      </w:r>
      <w:r>
        <w:t>العاقدين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لازم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وجوده</w:t>
      </w:r>
      <w:r>
        <w:t xml:space="preserve"> </w:t>
      </w:r>
      <w:r>
        <w:t>او</w:t>
      </w:r>
      <w:r>
        <w:t xml:space="preserve"> </w:t>
      </w:r>
      <w:r>
        <w:t>زواله</w:t>
      </w:r>
      <w:r>
        <w:t xml:space="preserve"> </w:t>
      </w:r>
      <w:r>
        <w:t>انما</w:t>
      </w:r>
      <w:r>
        <w:t xml:space="preserve"> </w:t>
      </w:r>
      <w:r>
        <w:t>يكون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يتحقق</w:t>
      </w:r>
      <w:r>
        <w:t xml:space="preserve"> </w:t>
      </w:r>
      <w:r>
        <w:t>فيه</w:t>
      </w:r>
      <w:r>
        <w:t xml:space="preserve"> </w:t>
      </w:r>
      <w:r>
        <w:t>الشرط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للشرط</w:t>
      </w:r>
      <w:r>
        <w:t xml:space="preserve"> </w:t>
      </w:r>
      <w:r>
        <w:t>اثره</w:t>
      </w:r>
      <w:r>
        <w:t xml:space="preserve"> </w:t>
      </w:r>
      <w:r>
        <w:t>اذا</w:t>
      </w:r>
      <w:r>
        <w:t xml:space="preserve"> </w:t>
      </w:r>
      <w:r>
        <w:t>اصبح</w:t>
      </w:r>
      <w:r>
        <w:t xml:space="preserve"> </w:t>
      </w:r>
      <w:r>
        <w:t>تنفيذ</w:t>
      </w:r>
      <w:r>
        <w:t xml:space="preserve"> </w:t>
      </w:r>
      <w:r>
        <w:t>العقد</w:t>
      </w:r>
      <w:r>
        <w:t xml:space="preserve"> </w:t>
      </w:r>
      <w:r>
        <w:t>قبل</w:t>
      </w:r>
      <w:r>
        <w:t xml:space="preserve"> </w:t>
      </w:r>
      <w:r>
        <w:t>تحقق</w:t>
      </w:r>
      <w:r>
        <w:t xml:space="preserve"> </w:t>
      </w:r>
      <w:r>
        <w:t>الشرط</w:t>
      </w:r>
      <w:r>
        <w:t xml:space="preserve"> </w:t>
      </w:r>
      <w:r>
        <w:t>غير</w:t>
      </w:r>
      <w:r>
        <w:t xml:space="preserve"> </w:t>
      </w:r>
      <w:r>
        <w:t>ممكن</w:t>
      </w:r>
      <w:r>
        <w:t xml:space="preserve"> </w:t>
      </w:r>
      <w:r>
        <w:t>لسبب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للملتزم</w:t>
      </w:r>
      <w:r>
        <w:t xml:space="preserve"> </w:t>
      </w:r>
      <w:r>
        <w:t>له</w:t>
      </w:r>
      <w:r>
        <w:t xml:space="preserve"> (</w:t>
      </w:r>
      <w:r>
        <w:t>المشروط</w:t>
      </w:r>
      <w:r>
        <w:t xml:space="preserve"> </w:t>
      </w:r>
      <w:r>
        <w:t>عليه</w:t>
      </w:r>
      <w:r>
        <w:t xml:space="preserve">)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(266): </w:t>
      </w:r>
      <w:r>
        <w:t>الاجل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العقد</w:t>
      </w:r>
      <w:r>
        <w:t xml:space="preserve"> </w:t>
      </w:r>
      <w:r>
        <w:t>مضافا</w:t>
      </w:r>
      <w:r>
        <w:t xml:space="preserve"> </w:t>
      </w:r>
      <w:r>
        <w:t>الى</w:t>
      </w:r>
      <w:r>
        <w:t xml:space="preserve"> </w:t>
      </w:r>
      <w:r>
        <w:t>زمن</w:t>
      </w:r>
      <w:r>
        <w:t xml:space="preserve"> </w:t>
      </w:r>
      <w:r>
        <w:t>مستقبل</w:t>
      </w:r>
      <w:r>
        <w:t xml:space="preserve"> </w:t>
      </w:r>
      <w:r>
        <w:t>محقق</w:t>
      </w:r>
      <w:r>
        <w:t xml:space="preserve"> </w:t>
      </w:r>
      <w:r>
        <w:t>الوقوع</w:t>
      </w:r>
      <w:r>
        <w:t xml:space="preserve"> </w:t>
      </w:r>
      <w:r>
        <w:t>ويعتبر</w:t>
      </w:r>
      <w:r>
        <w:t xml:space="preserve"> </w:t>
      </w:r>
      <w:r>
        <w:t>الامر</w:t>
      </w:r>
      <w:r>
        <w:t xml:space="preserve"> </w:t>
      </w:r>
      <w:r>
        <w:t>محقق</w:t>
      </w:r>
      <w:r>
        <w:t xml:space="preserve"> </w:t>
      </w:r>
      <w:r>
        <w:t>الوقوع</w:t>
      </w:r>
      <w:r>
        <w:t xml:space="preserve"> </w:t>
      </w:r>
      <w:r>
        <w:t>متى</w:t>
      </w:r>
      <w:r>
        <w:t xml:space="preserve"> </w:t>
      </w:r>
      <w:r>
        <w:t>كان</w:t>
      </w:r>
      <w:r>
        <w:t xml:space="preserve"> </w:t>
      </w:r>
      <w:r>
        <w:t>وقوعه</w:t>
      </w:r>
      <w:r>
        <w:t xml:space="preserve"> </w:t>
      </w:r>
      <w:r>
        <w:t>حتميا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يقع</w:t>
      </w:r>
      <w:r>
        <w:t xml:space="preserve"> </w:t>
      </w:r>
      <w:r>
        <w:t>فيه</w:t>
      </w:r>
      <w:r>
        <w:t xml:space="preserve"> </w:t>
      </w:r>
      <w:r>
        <w:t>والعقد</w:t>
      </w:r>
      <w:r>
        <w:t xml:space="preserve"> </w:t>
      </w:r>
      <w:r>
        <w:t>المضاف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ينعقد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ولكن</w:t>
      </w:r>
      <w:r>
        <w:t xml:space="preserve"> </w:t>
      </w:r>
      <w:r>
        <w:t>يتاخر</w:t>
      </w:r>
      <w:r>
        <w:t xml:space="preserve"> </w:t>
      </w:r>
      <w:r>
        <w:t>وقوع</w:t>
      </w:r>
      <w:r>
        <w:t xml:space="preserve"> </w:t>
      </w:r>
      <w:r>
        <w:t>حكمه</w:t>
      </w:r>
      <w:r>
        <w:t xml:space="preserve"> </w:t>
      </w:r>
      <w:r>
        <w:t>الى</w:t>
      </w:r>
      <w:r>
        <w:t xml:space="preserve"> </w:t>
      </w:r>
      <w:r>
        <w:t>حلول</w:t>
      </w:r>
      <w:r>
        <w:t xml:space="preserve"> </w:t>
      </w:r>
      <w:r>
        <w:t>الوقت</w:t>
      </w:r>
      <w:r>
        <w:t xml:space="preserve"> </w:t>
      </w:r>
      <w:r>
        <w:t>المضاف</w:t>
      </w:r>
      <w:r>
        <w:t xml:space="preserve"> </w:t>
      </w:r>
      <w:r>
        <w:t>اليه</w:t>
      </w:r>
      <w:r>
        <w:t xml:space="preserve"> .</w:t>
      </w:r>
      <w:r>
        <w:br/>
      </w:r>
      <w:r>
        <w:t>المــادة</w:t>
      </w:r>
      <w:r>
        <w:t xml:space="preserve">(267):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الطرفان</w:t>
      </w:r>
      <w:r>
        <w:t xml:space="preserve"> </w:t>
      </w:r>
      <w:r>
        <w:t>قد</w:t>
      </w:r>
      <w:r>
        <w:t xml:space="preserve"> </w:t>
      </w:r>
      <w:r>
        <w:t>اتفقا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با</w:t>
      </w:r>
      <w:r>
        <w:t>لالتزام</w:t>
      </w:r>
      <w:r>
        <w:t xml:space="preserve"> </w:t>
      </w:r>
      <w:r>
        <w:t>عند</w:t>
      </w:r>
      <w:r>
        <w:t xml:space="preserve"> </w:t>
      </w:r>
      <w:r>
        <w:t>القدرة</w:t>
      </w:r>
      <w:r>
        <w:t xml:space="preserve"> </w:t>
      </w:r>
      <w:r>
        <w:t>او</w:t>
      </w:r>
      <w:r>
        <w:t xml:space="preserve"> </w:t>
      </w:r>
      <w:r>
        <w:t>الميسرة</w:t>
      </w:r>
      <w:r>
        <w:t xml:space="preserve"> </w:t>
      </w:r>
      <w:r>
        <w:t>او</w:t>
      </w:r>
      <w:r>
        <w:t xml:space="preserve"> </w:t>
      </w:r>
      <w:r>
        <w:t>تبين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ظروف</w:t>
      </w:r>
      <w:r>
        <w:t xml:space="preserve"> </w:t>
      </w:r>
      <w:r>
        <w:t>الحال</w:t>
      </w:r>
      <w:r>
        <w:t xml:space="preserve"> </w:t>
      </w:r>
      <w:r>
        <w:t>او</w:t>
      </w:r>
      <w:r>
        <w:t xml:space="preserve"> </w:t>
      </w:r>
      <w:r>
        <w:t>العرف</w:t>
      </w:r>
      <w:r>
        <w:t xml:space="preserve"> </w:t>
      </w:r>
      <w:r>
        <w:t>ثم</w:t>
      </w:r>
      <w:r>
        <w:t xml:space="preserve"> </w:t>
      </w:r>
      <w:r>
        <w:t>اختلفا</w:t>
      </w:r>
      <w:r>
        <w:t xml:space="preserve"> </w:t>
      </w:r>
      <w:r>
        <w:t>عين</w:t>
      </w:r>
      <w:r>
        <w:t xml:space="preserve"> </w:t>
      </w:r>
      <w:r>
        <w:t>القاضي</w:t>
      </w:r>
      <w:r>
        <w:t xml:space="preserve"> </w:t>
      </w:r>
      <w:r>
        <w:t>ميعادا</w:t>
      </w:r>
      <w:r>
        <w:t xml:space="preserve"> </w:t>
      </w:r>
      <w:r>
        <w:t>مناسبا</w:t>
      </w:r>
      <w:r>
        <w:t xml:space="preserve"> </w:t>
      </w:r>
      <w:r>
        <w:t>لحلول</w:t>
      </w:r>
      <w:r>
        <w:t xml:space="preserve"> </w:t>
      </w:r>
      <w:r>
        <w:t>الاجل</w:t>
      </w:r>
      <w:r>
        <w:t xml:space="preserve"> </w:t>
      </w:r>
      <w:r>
        <w:t>مراعيا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موارد</w:t>
      </w:r>
      <w:r>
        <w:t xml:space="preserve"> </w:t>
      </w:r>
      <w:r>
        <w:t>الملتزم</w:t>
      </w:r>
      <w:r>
        <w:t xml:space="preserve"> </w:t>
      </w:r>
      <w:r>
        <w:t>الحالية</w:t>
      </w:r>
      <w:r>
        <w:t xml:space="preserve"> </w:t>
      </w:r>
      <w:r>
        <w:t>والمستقبلية</w:t>
      </w:r>
      <w:r>
        <w:t xml:space="preserve"> </w:t>
      </w:r>
      <w:r>
        <w:t>ومقتضيات</w:t>
      </w:r>
      <w:r>
        <w:t xml:space="preserve"> </w:t>
      </w:r>
      <w:r>
        <w:t>عناية</w:t>
      </w:r>
      <w:r>
        <w:t xml:space="preserve"> </w:t>
      </w:r>
      <w:r>
        <w:t>الرجل</w:t>
      </w:r>
      <w:r>
        <w:t xml:space="preserve"> </w:t>
      </w:r>
      <w:r>
        <w:t>الحريص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بالتزاماته</w:t>
      </w:r>
      <w:r>
        <w:t xml:space="preserve"> .</w:t>
      </w:r>
      <w:r>
        <w:br/>
      </w:r>
      <w:r>
        <w:t>المــادة</w:t>
      </w:r>
      <w:r>
        <w:t xml:space="preserve">(268): </w:t>
      </w:r>
      <w:r>
        <w:t>يسقط</w:t>
      </w:r>
      <w:r>
        <w:t xml:space="preserve"> </w:t>
      </w:r>
      <w:r>
        <w:t>حق</w:t>
      </w:r>
      <w:r>
        <w:t xml:space="preserve"> </w:t>
      </w:r>
      <w:r>
        <w:t>الملتزم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افلاسه</w:t>
      </w:r>
      <w:r>
        <w:t xml:space="preserve"> </w:t>
      </w:r>
      <w:r>
        <w:t>او</w:t>
      </w:r>
      <w:r>
        <w:t xml:space="preserve"> </w:t>
      </w:r>
      <w:r>
        <w:t>اعساره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اخل</w:t>
      </w:r>
      <w:r>
        <w:t xml:space="preserve"> </w:t>
      </w:r>
      <w:r>
        <w:t>او</w:t>
      </w:r>
      <w:r>
        <w:t xml:space="preserve"> </w:t>
      </w:r>
      <w:r>
        <w:t>انقص</w:t>
      </w:r>
      <w:r>
        <w:t xml:space="preserve"> </w:t>
      </w:r>
      <w:r>
        <w:t>او</w:t>
      </w:r>
      <w:r>
        <w:t xml:space="preserve"> </w:t>
      </w:r>
      <w:r>
        <w:t>اتلف</w:t>
      </w:r>
      <w:r>
        <w:t xml:space="preserve"> </w:t>
      </w:r>
      <w:r>
        <w:t>بفعله</w:t>
      </w:r>
      <w:r>
        <w:t xml:space="preserve"> </w:t>
      </w:r>
      <w:r>
        <w:t>او</w:t>
      </w:r>
      <w:r>
        <w:t xml:space="preserve"> </w:t>
      </w:r>
      <w:r>
        <w:t>الضمانات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المقررة</w:t>
      </w:r>
      <w:r>
        <w:t xml:space="preserve"> </w:t>
      </w:r>
      <w:r>
        <w:t>بمقتضى</w:t>
      </w:r>
      <w:r>
        <w:t xml:space="preserve"> </w:t>
      </w:r>
      <w:r>
        <w:t>القانون</w:t>
      </w:r>
      <w:r>
        <w:t xml:space="preserve"> </w:t>
      </w:r>
      <w:r>
        <w:t>ولا</w:t>
      </w:r>
      <w:r>
        <w:t xml:space="preserve"> </w:t>
      </w:r>
      <w:r>
        <w:t>يخل</w:t>
      </w:r>
      <w:r>
        <w:t xml:space="preserve"> </w:t>
      </w:r>
      <w:r>
        <w:t>ذلك</w:t>
      </w:r>
      <w:r>
        <w:t xml:space="preserve"> </w:t>
      </w:r>
      <w:r>
        <w:t>بحق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في</w:t>
      </w:r>
      <w:r>
        <w:t xml:space="preserve"> </w:t>
      </w:r>
      <w:r>
        <w:t>طلب</w:t>
      </w:r>
      <w:r>
        <w:t xml:space="preserve"> </w:t>
      </w:r>
      <w:r>
        <w:t>استكمال</w:t>
      </w:r>
      <w:r>
        <w:t xml:space="preserve"> </w:t>
      </w:r>
      <w:r>
        <w:t>الضمانات،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انقاص</w:t>
      </w:r>
      <w:r>
        <w:t xml:space="preserve"> </w:t>
      </w:r>
      <w:r>
        <w:t>الضامنات</w:t>
      </w:r>
      <w:r>
        <w:t xml:space="preserve"> </w:t>
      </w:r>
      <w:r>
        <w:t>او</w:t>
      </w:r>
      <w:r>
        <w:t xml:space="preserve"> </w:t>
      </w:r>
      <w:r>
        <w:t>تلفها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سبب</w:t>
      </w:r>
      <w:r>
        <w:t xml:space="preserve"> </w:t>
      </w:r>
      <w:r>
        <w:t>لا</w:t>
      </w:r>
      <w:r>
        <w:t xml:space="preserve"> </w:t>
      </w:r>
      <w:r>
        <w:t>دخل</w:t>
      </w:r>
      <w:r>
        <w:t xml:space="preserve"> </w:t>
      </w:r>
      <w:r>
        <w:t>لارادة</w:t>
      </w:r>
      <w:r>
        <w:t xml:space="preserve"> </w:t>
      </w:r>
      <w:r>
        <w:t>الملتزم</w:t>
      </w:r>
      <w:r>
        <w:t xml:space="preserve"> </w:t>
      </w:r>
      <w:r>
        <w:t>ف</w:t>
      </w:r>
      <w:r>
        <w:t>يه</w:t>
      </w:r>
      <w:r>
        <w:t xml:space="preserve"> </w:t>
      </w:r>
      <w:r>
        <w:t>فان</w:t>
      </w:r>
      <w:r>
        <w:t xml:space="preserve"> </w:t>
      </w:r>
      <w:r>
        <w:t>الاجل</w:t>
      </w:r>
      <w:r>
        <w:t xml:space="preserve"> </w:t>
      </w:r>
      <w:r>
        <w:t>يسقط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يقدم</w:t>
      </w:r>
      <w:r>
        <w:t xml:space="preserve"> </w:t>
      </w:r>
      <w:r>
        <w:t>ضمانا</w:t>
      </w:r>
      <w:r>
        <w:t xml:space="preserve"> </w:t>
      </w:r>
      <w:r>
        <w:t>كافيا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يقدم</w:t>
      </w:r>
      <w:r>
        <w:t xml:space="preserve"> </w:t>
      </w:r>
      <w:r>
        <w:t>المدين</w:t>
      </w:r>
      <w:r>
        <w:t xml:space="preserve"> </w:t>
      </w:r>
      <w:r>
        <w:t>ما</w:t>
      </w:r>
      <w:r>
        <w:t xml:space="preserve"> </w:t>
      </w:r>
      <w:r>
        <w:t>وعد</w:t>
      </w:r>
      <w:r>
        <w:t xml:space="preserve"> </w:t>
      </w:r>
      <w:r>
        <w:t>بتقديمه</w:t>
      </w:r>
      <w:r>
        <w:t xml:space="preserve"> </w:t>
      </w:r>
      <w:r>
        <w:t>من</w:t>
      </w:r>
      <w:r>
        <w:t xml:space="preserve"> </w:t>
      </w:r>
      <w:r>
        <w:t>ضمان</w:t>
      </w:r>
      <w:r>
        <w:t xml:space="preserve"> .</w:t>
      </w:r>
      <w:r>
        <w:br/>
      </w:r>
      <w:r>
        <w:t>المــادة</w:t>
      </w:r>
      <w:r>
        <w:t xml:space="preserve">(269):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مقترنا</w:t>
      </w:r>
      <w:r>
        <w:t xml:space="preserve"> </w:t>
      </w:r>
      <w:r>
        <w:t>باجل</w:t>
      </w:r>
      <w:r>
        <w:t xml:space="preserve"> </w:t>
      </w:r>
      <w:r>
        <w:t>يتوقف</w:t>
      </w:r>
      <w:r>
        <w:t xml:space="preserve"> </w:t>
      </w:r>
      <w:r>
        <w:t>عليه</w:t>
      </w:r>
      <w:r>
        <w:t xml:space="preserve"> </w:t>
      </w:r>
      <w:r>
        <w:t>نفاذ</w:t>
      </w:r>
      <w:r>
        <w:t xml:space="preserve"> </w:t>
      </w:r>
      <w:r>
        <w:t>الالتزام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نافذا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ينقضي</w:t>
      </w:r>
      <w:r>
        <w:t xml:space="preserve"> </w:t>
      </w:r>
      <w:r>
        <w:t>فيه</w:t>
      </w:r>
      <w:r>
        <w:t xml:space="preserve"> </w:t>
      </w:r>
      <w:r>
        <w:t>الاجل،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يتخذ</w:t>
      </w:r>
      <w:r>
        <w:t xml:space="preserve"> </w:t>
      </w:r>
      <w:r>
        <w:t>ما</w:t>
      </w:r>
      <w:r>
        <w:t xml:space="preserve"> </w:t>
      </w:r>
      <w:r>
        <w:t>يراه</w:t>
      </w:r>
      <w:r>
        <w:t xml:space="preserve"> </w:t>
      </w:r>
      <w:r>
        <w:t>من</w:t>
      </w:r>
      <w:r>
        <w:t xml:space="preserve"> </w:t>
      </w:r>
      <w:r>
        <w:t>الاجراءات</w:t>
      </w:r>
      <w:r>
        <w:t xml:space="preserve"> </w:t>
      </w:r>
      <w:r>
        <w:t>للمحافظة</w:t>
      </w:r>
      <w:r>
        <w:t xml:space="preserve"> </w:t>
      </w:r>
      <w:r>
        <w:t>على</w:t>
      </w:r>
      <w:r>
        <w:t xml:space="preserve"> </w:t>
      </w:r>
      <w:r>
        <w:t>حقه</w:t>
      </w:r>
      <w:r>
        <w:t xml:space="preserve"> </w:t>
      </w:r>
      <w:r>
        <w:t>وله</w:t>
      </w:r>
      <w:r>
        <w:t xml:space="preserve"> </w:t>
      </w:r>
      <w:r>
        <w:t>اذا</w:t>
      </w:r>
      <w:r>
        <w:t xml:space="preserve"> </w:t>
      </w:r>
      <w:r>
        <w:t>خشي</w:t>
      </w:r>
      <w:r>
        <w:t xml:space="preserve"> </w:t>
      </w:r>
      <w:r>
        <w:t>افلاس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اعساره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بضمان</w:t>
      </w:r>
      <w:r>
        <w:t xml:space="preserve"> </w:t>
      </w:r>
      <w:r>
        <w:t>خاص،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مقترنا</w:t>
      </w:r>
      <w:r>
        <w:t xml:space="preserve"> </w:t>
      </w:r>
      <w:r>
        <w:t>باجل</w:t>
      </w:r>
      <w:r>
        <w:t xml:space="preserve"> </w:t>
      </w:r>
      <w:r>
        <w:t>معلوم</w:t>
      </w:r>
      <w:r>
        <w:t xml:space="preserve"> </w:t>
      </w:r>
      <w:r>
        <w:t>ينهي</w:t>
      </w:r>
      <w:r>
        <w:t xml:space="preserve"> </w:t>
      </w:r>
      <w:r>
        <w:t>العقد</w:t>
      </w:r>
      <w:r>
        <w:t xml:space="preserve"> </w:t>
      </w:r>
      <w:r>
        <w:t>فانه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انقضاء</w:t>
      </w:r>
      <w:r>
        <w:t xml:space="preserve"> </w:t>
      </w:r>
      <w:r>
        <w:t>الاجل</w:t>
      </w:r>
      <w:r>
        <w:t xml:space="preserve"> </w:t>
      </w:r>
      <w:r>
        <w:t>زوال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لذلك</w:t>
      </w:r>
      <w:r>
        <w:t xml:space="preserve"> </w:t>
      </w:r>
      <w:r>
        <w:t>اثر</w:t>
      </w:r>
      <w:r>
        <w:t xml:space="preserve"> </w:t>
      </w:r>
      <w:r>
        <w:t>رجعي</w:t>
      </w:r>
      <w:r>
        <w:t xml:space="preserve"> .</w:t>
      </w:r>
      <w:r>
        <w:br/>
      </w:r>
      <w:r>
        <w:t>المــادة</w:t>
      </w:r>
      <w:r>
        <w:t xml:space="preserve">(270): </w:t>
      </w:r>
      <w:r>
        <w:t>يكون</w:t>
      </w:r>
      <w:r>
        <w:t xml:space="preserve"> </w:t>
      </w:r>
      <w:r>
        <w:t>محل</w:t>
      </w:r>
      <w:r>
        <w:t xml:space="preserve"> </w:t>
      </w:r>
      <w:r>
        <w:t>العقد</w:t>
      </w:r>
      <w:r>
        <w:t xml:space="preserve"> </w:t>
      </w:r>
      <w:r>
        <w:t>متعددا</w:t>
      </w:r>
      <w:r>
        <w:t xml:space="preserve"> </w:t>
      </w:r>
      <w:r>
        <w:t>في</w:t>
      </w:r>
      <w:r>
        <w:t xml:space="preserve"> </w:t>
      </w:r>
      <w:r>
        <w:t>الالتزامات</w:t>
      </w:r>
      <w:r>
        <w:t xml:space="preserve"> </w:t>
      </w:r>
      <w:r>
        <w:t>التخييرية</w:t>
      </w:r>
      <w:r>
        <w:t xml:space="preserve"> .</w:t>
      </w:r>
      <w:r>
        <w:br/>
      </w:r>
      <w:r>
        <w:t>المــادة</w:t>
      </w:r>
      <w:r>
        <w:t xml:space="preserve">(271): </w:t>
      </w:r>
      <w:r>
        <w:t>يكون</w:t>
      </w:r>
      <w:r>
        <w:t xml:space="preserve"> </w:t>
      </w:r>
      <w:r>
        <w:t>العقد</w:t>
      </w:r>
      <w:r>
        <w:t xml:space="preserve"> </w:t>
      </w:r>
      <w:r>
        <w:t>تخييريا</w:t>
      </w:r>
      <w:r>
        <w:t xml:space="preserve"> </w:t>
      </w:r>
      <w:r>
        <w:t>اذا</w:t>
      </w:r>
      <w:r>
        <w:t xml:space="preserve"> </w:t>
      </w:r>
      <w:r>
        <w:t>اضيف</w:t>
      </w:r>
      <w:r>
        <w:t xml:space="preserve"> </w:t>
      </w:r>
      <w:r>
        <w:t>محله</w:t>
      </w:r>
      <w:r>
        <w:t xml:space="preserve"> </w:t>
      </w:r>
      <w:r>
        <w:t>الى</w:t>
      </w:r>
      <w:r>
        <w:t xml:space="preserve"> </w:t>
      </w:r>
      <w:r>
        <w:t>اشياء</w:t>
      </w:r>
      <w:r>
        <w:t xml:space="preserve"> </w:t>
      </w:r>
      <w:r>
        <w:t>متعددة</w:t>
      </w:r>
      <w:r>
        <w:t xml:space="preserve"> </w:t>
      </w:r>
      <w:r>
        <w:t>على</w:t>
      </w:r>
      <w:r>
        <w:t xml:space="preserve"> </w:t>
      </w:r>
      <w:r>
        <w:t>جهة</w:t>
      </w:r>
      <w:r>
        <w:t xml:space="preserve"> </w:t>
      </w:r>
      <w:r>
        <w:t>التخيير</w:t>
      </w:r>
      <w:r>
        <w:t xml:space="preserve"> </w:t>
      </w:r>
      <w:r>
        <w:t>فتبرا</w:t>
      </w:r>
      <w:r>
        <w:t xml:space="preserve"> </w:t>
      </w:r>
      <w:r>
        <w:t>ذمة</w:t>
      </w:r>
      <w:r>
        <w:t xml:space="preserve"> </w:t>
      </w:r>
      <w:r>
        <w:t>الملتزم</w:t>
      </w:r>
      <w:r>
        <w:t xml:space="preserve"> </w:t>
      </w:r>
      <w:r>
        <w:t>اذا</w:t>
      </w:r>
      <w:r>
        <w:t xml:space="preserve"> </w:t>
      </w:r>
      <w:r>
        <w:t>اختير</w:t>
      </w:r>
      <w:r>
        <w:t xml:space="preserve"> </w:t>
      </w:r>
      <w:r>
        <w:t>واحد</w:t>
      </w:r>
      <w:r>
        <w:t xml:space="preserve"> </w:t>
      </w:r>
      <w:r>
        <w:t>منها</w:t>
      </w:r>
      <w:r>
        <w:t xml:space="preserve"> . </w:t>
      </w:r>
      <w:r>
        <w:t>ويكون</w:t>
      </w:r>
      <w:r>
        <w:t xml:space="preserve"> </w:t>
      </w:r>
      <w:r>
        <w:t>الخيار</w:t>
      </w:r>
      <w:r>
        <w:t xml:space="preserve"> </w:t>
      </w:r>
      <w:r>
        <w:t>للملتزم</w:t>
      </w:r>
      <w:r>
        <w:t xml:space="preserve"> </w:t>
      </w:r>
      <w:r>
        <w:t>بالشيء</w:t>
      </w:r>
      <w:r>
        <w:t xml:space="preserve"> </w:t>
      </w:r>
      <w:r>
        <w:t>محل</w:t>
      </w:r>
      <w:r>
        <w:t xml:space="preserve"> </w:t>
      </w:r>
      <w:r>
        <w:t>التخيير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(272):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الخيار</w:t>
      </w:r>
      <w:r>
        <w:t xml:space="preserve"> </w:t>
      </w:r>
      <w:r>
        <w:t>للملتزم</w:t>
      </w:r>
      <w:r>
        <w:t xml:space="preserve"> </w:t>
      </w:r>
      <w:r>
        <w:t>وامتنع</w:t>
      </w:r>
      <w:r>
        <w:t xml:space="preserve"> </w:t>
      </w:r>
      <w:r>
        <w:t>عن</w:t>
      </w:r>
      <w:r>
        <w:t xml:space="preserve"> </w:t>
      </w:r>
      <w:r>
        <w:t>الاختيار</w:t>
      </w:r>
      <w:r>
        <w:t xml:space="preserve"> </w:t>
      </w:r>
      <w:r>
        <w:t>او</w:t>
      </w:r>
      <w:r>
        <w:t xml:space="preserve"> </w:t>
      </w:r>
      <w:r>
        <w:t>تعدد</w:t>
      </w:r>
      <w:r>
        <w:t xml:space="preserve"> </w:t>
      </w:r>
      <w:r>
        <w:t>الملتزمون</w:t>
      </w:r>
      <w:r>
        <w:t xml:space="preserve"> </w:t>
      </w:r>
      <w:r>
        <w:t>ولم</w:t>
      </w:r>
      <w:r>
        <w:t xml:space="preserve"> </w:t>
      </w:r>
      <w:r>
        <w:t>يتفقوا</w:t>
      </w:r>
      <w:r>
        <w:t xml:space="preserve"> </w:t>
      </w:r>
      <w:r>
        <w:t>فيما</w:t>
      </w:r>
      <w:r>
        <w:t xml:space="preserve"> </w:t>
      </w:r>
      <w:r>
        <w:t>بينهم</w:t>
      </w:r>
      <w:r>
        <w:t xml:space="preserve"> </w:t>
      </w:r>
      <w:r>
        <w:t>فانه</w:t>
      </w:r>
      <w:r>
        <w:t xml:space="preserve"> </w:t>
      </w:r>
      <w:r>
        <w:t>يكون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القاضي</w:t>
      </w:r>
      <w:r>
        <w:t xml:space="preserve"> </w:t>
      </w:r>
      <w:r>
        <w:t>تعيين</w:t>
      </w:r>
      <w:r>
        <w:t xml:space="preserve"> </w:t>
      </w:r>
      <w:r>
        <w:t>اجل</w:t>
      </w:r>
      <w:r>
        <w:t xml:space="preserve"> </w:t>
      </w:r>
      <w:r>
        <w:t>يختار</w:t>
      </w:r>
      <w:r>
        <w:t xml:space="preserve"> </w:t>
      </w:r>
      <w:r>
        <w:t>فيه</w:t>
      </w:r>
      <w:r>
        <w:t xml:space="preserve"> </w:t>
      </w:r>
      <w:r>
        <w:t>الملتزم</w:t>
      </w:r>
      <w:r>
        <w:t xml:space="preserve"> </w:t>
      </w:r>
      <w:r>
        <w:t>او</w:t>
      </w:r>
      <w:r>
        <w:t xml:space="preserve"> </w:t>
      </w:r>
      <w:r>
        <w:t>يتفق</w:t>
      </w:r>
      <w:r>
        <w:t xml:space="preserve"> </w:t>
      </w:r>
      <w:r>
        <w:t>فيه</w:t>
      </w:r>
      <w:r>
        <w:t xml:space="preserve"> </w:t>
      </w:r>
      <w:r>
        <w:t>الملتزمون</w:t>
      </w:r>
      <w:r>
        <w:t xml:space="preserve"> </w:t>
      </w:r>
      <w:r>
        <w:t>والا</w:t>
      </w:r>
      <w:r>
        <w:t xml:space="preserve"> </w:t>
      </w:r>
      <w:r>
        <w:t>عيّن</w:t>
      </w:r>
      <w:r>
        <w:t xml:space="preserve"> </w:t>
      </w:r>
      <w:r>
        <w:t>القاضي</w:t>
      </w:r>
      <w:r>
        <w:t xml:space="preserve"> </w:t>
      </w:r>
      <w:r>
        <w:t>بنفسه</w:t>
      </w:r>
      <w:r>
        <w:t xml:space="preserve"> </w:t>
      </w:r>
      <w:r>
        <w:t>محل</w:t>
      </w:r>
      <w:r>
        <w:t xml:space="preserve"> </w:t>
      </w:r>
      <w:r>
        <w:t>الالتزام</w:t>
      </w:r>
      <w:r>
        <w:t xml:space="preserve"> .</w:t>
      </w:r>
      <w:r>
        <w:br/>
      </w:r>
      <w:r>
        <w:t>المــادة</w:t>
      </w:r>
      <w:r>
        <w:t xml:space="preserve">(273):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الخيار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وامتنع</w:t>
      </w:r>
      <w:r>
        <w:t xml:space="preserve"> </w:t>
      </w:r>
      <w:r>
        <w:t>او</w:t>
      </w:r>
      <w:r>
        <w:t xml:space="preserve"> </w:t>
      </w:r>
      <w:r>
        <w:t>تعدد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ولم</w:t>
      </w:r>
      <w:r>
        <w:t xml:space="preserve"> </w:t>
      </w:r>
      <w:r>
        <w:t>يتفقوا</w:t>
      </w:r>
      <w:r>
        <w:t xml:space="preserve"> </w:t>
      </w:r>
      <w:r>
        <w:t>كان</w:t>
      </w:r>
      <w:r>
        <w:t xml:space="preserve"> </w:t>
      </w:r>
      <w:r>
        <w:t>للملتزم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</w:t>
      </w:r>
      <w:r>
        <w:t>ن</w:t>
      </w:r>
      <w:r>
        <w:t xml:space="preserve"> </w:t>
      </w:r>
      <w:r>
        <w:t>القاضي</w:t>
      </w:r>
      <w:r>
        <w:t xml:space="preserve"> </w:t>
      </w:r>
      <w:r>
        <w:t>تحديد</w:t>
      </w:r>
      <w:r>
        <w:t xml:space="preserve"> </w:t>
      </w:r>
      <w:r>
        <w:t>اجل</w:t>
      </w:r>
      <w:r>
        <w:t xml:space="preserve"> </w:t>
      </w:r>
      <w:r>
        <w:t>للاختيار</w:t>
      </w:r>
      <w:r>
        <w:t xml:space="preserve"> </w:t>
      </w:r>
      <w:r>
        <w:t>فاذا</w:t>
      </w:r>
      <w:r>
        <w:t xml:space="preserve"> </w:t>
      </w:r>
      <w:r>
        <w:t>انقضى</w:t>
      </w:r>
      <w:r>
        <w:t xml:space="preserve"> </w:t>
      </w:r>
      <w:r>
        <w:t>الاجل</w:t>
      </w:r>
      <w:r>
        <w:t xml:space="preserve"> </w:t>
      </w:r>
      <w:r>
        <w:t>دون</w:t>
      </w:r>
      <w:r>
        <w:t xml:space="preserve"> </w:t>
      </w:r>
      <w:r>
        <w:t>اختيار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انتقل</w:t>
      </w:r>
      <w:r>
        <w:t xml:space="preserve"> </w:t>
      </w:r>
      <w:r>
        <w:t>الخيار</w:t>
      </w:r>
      <w:r>
        <w:t xml:space="preserve"> </w:t>
      </w:r>
      <w:r>
        <w:t>الى</w:t>
      </w:r>
      <w:r>
        <w:t xml:space="preserve"> </w:t>
      </w:r>
      <w:r>
        <w:t>المدين</w:t>
      </w:r>
      <w:r>
        <w:t xml:space="preserve"> .</w:t>
      </w:r>
      <w:r>
        <w:br/>
      </w:r>
      <w:r>
        <w:t>المــادة</w:t>
      </w:r>
      <w:r>
        <w:t xml:space="preserve">(274):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الخيار</w:t>
      </w:r>
      <w:r>
        <w:t xml:space="preserve"> </w:t>
      </w:r>
      <w:r>
        <w:t>للملتزم</w:t>
      </w:r>
      <w:r>
        <w:t xml:space="preserve"> </w:t>
      </w:r>
      <w:r>
        <w:t>واستحال</w:t>
      </w:r>
      <w:r>
        <w:t xml:space="preserve"> </w:t>
      </w:r>
      <w:r>
        <w:t>تنفيذ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الاشياء</w:t>
      </w:r>
      <w:r>
        <w:t xml:space="preserve"> </w:t>
      </w:r>
      <w:r>
        <w:t>المتعددة،</w:t>
      </w:r>
      <w:r>
        <w:t xml:space="preserve"> </w:t>
      </w:r>
      <w:r>
        <w:t>فاذا</w:t>
      </w:r>
      <w:r>
        <w:t xml:space="preserve"> </w:t>
      </w:r>
      <w:r>
        <w:t>كانت</w:t>
      </w:r>
      <w:r>
        <w:t xml:space="preserve"> </w:t>
      </w:r>
      <w:r>
        <w:t>استحالة</w:t>
      </w:r>
      <w:r>
        <w:t xml:space="preserve"> </w:t>
      </w:r>
      <w:r>
        <w:t>تنفيذ</w:t>
      </w:r>
      <w:r>
        <w:t xml:space="preserve"> </w:t>
      </w:r>
      <w:r>
        <w:t>احدها</w:t>
      </w:r>
      <w:r>
        <w:t xml:space="preserve"> </w:t>
      </w:r>
      <w:r>
        <w:t>راجعة</w:t>
      </w:r>
      <w:r>
        <w:t xml:space="preserve"> </w:t>
      </w:r>
      <w:r>
        <w:t>الى</w:t>
      </w:r>
      <w:r>
        <w:t xml:space="preserve"> </w:t>
      </w:r>
      <w:r>
        <w:t>فعله</w:t>
      </w:r>
      <w:r>
        <w:t xml:space="preserve"> </w:t>
      </w:r>
      <w:r>
        <w:t>التزم</w:t>
      </w:r>
      <w:r>
        <w:t xml:space="preserve"> </w:t>
      </w:r>
      <w:r>
        <w:t>بدفع</w:t>
      </w:r>
      <w:r>
        <w:t xml:space="preserve"> </w:t>
      </w:r>
      <w:r>
        <w:t>قيمة</w:t>
      </w:r>
      <w:r>
        <w:t xml:space="preserve"> </w:t>
      </w:r>
      <w:r>
        <w:t>اخر</w:t>
      </w:r>
      <w:r>
        <w:t xml:space="preserve"> </w:t>
      </w:r>
      <w:r>
        <w:t>شيء</w:t>
      </w:r>
      <w:r>
        <w:t xml:space="preserve"> </w:t>
      </w:r>
      <w:r>
        <w:t>استحال</w:t>
      </w:r>
      <w:r>
        <w:t xml:space="preserve"> </w:t>
      </w:r>
      <w:r>
        <w:t>تنفيذه</w:t>
      </w:r>
      <w:r>
        <w:t xml:space="preserve"> .</w:t>
      </w:r>
      <w:r>
        <w:br/>
      </w:r>
      <w:r>
        <w:t>المــادة</w:t>
      </w:r>
      <w:r>
        <w:t xml:space="preserve">(275): </w:t>
      </w:r>
      <w:r>
        <w:t>التضامن</w:t>
      </w:r>
      <w:r>
        <w:t xml:space="preserve"> </w:t>
      </w:r>
      <w:r>
        <w:t>والتكافل</w:t>
      </w:r>
      <w:r>
        <w:t xml:space="preserve"> </w:t>
      </w:r>
      <w:r>
        <w:t>هما</w:t>
      </w:r>
      <w:r>
        <w:t xml:space="preserve"> </w:t>
      </w:r>
      <w:r>
        <w:t>ضم</w:t>
      </w:r>
      <w:r>
        <w:t xml:space="preserve"> </w:t>
      </w:r>
      <w:r>
        <w:t>ذمة</w:t>
      </w:r>
      <w:r>
        <w:t xml:space="preserve"> </w:t>
      </w:r>
      <w:r>
        <w:t>الى</w:t>
      </w:r>
      <w:r>
        <w:t xml:space="preserve"> </w:t>
      </w:r>
      <w:r>
        <w:t>ذمة</w:t>
      </w:r>
      <w:r>
        <w:t xml:space="preserve"> </w:t>
      </w:r>
      <w:r>
        <w:t>في</w:t>
      </w:r>
      <w:r>
        <w:t xml:space="preserve"> </w:t>
      </w:r>
      <w:r>
        <w:t>استيفاء</w:t>
      </w:r>
      <w:r>
        <w:t xml:space="preserve"> </w:t>
      </w:r>
      <w:r>
        <w:t>الحق</w:t>
      </w:r>
      <w:r>
        <w:t xml:space="preserve"> </w:t>
      </w:r>
      <w:r>
        <w:t>او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(276): </w:t>
      </w:r>
      <w:r>
        <w:t>التضامن</w:t>
      </w:r>
      <w:r>
        <w:t xml:space="preserve"> </w:t>
      </w:r>
      <w:r>
        <w:t>والتكافل</w:t>
      </w:r>
      <w:r>
        <w:t xml:space="preserve"> </w:t>
      </w:r>
      <w:r>
        <w:t>بين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او</w:t>
      </w:r>
      <w:r>
        <w:t xml:space="preserve"> </w:t>
      </w:r>
      <w:r>
        <w:t>بين</w:t>
      </w:r>
      <w:r>
        <w:t xml:space="preserve"> </w:t>
      </w:r>
      <w:r>
        <w:t>الملتزمين</w:t>
      </w:r>
      <w:r>
        <w:t xml:space="preserve"> </w:t>
      </w:r>
      <w:r>
        <w:t>به</w:t>
      </w:r>
      <w:r>
        <w:t xml:space="preserve"> </w:t>
      </w:r>
      <w:r>
        <w:t>يكون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(277):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التضامن</w:t>
      </w:r>
      <w:r>
        <w:t xml:space="preserve"> </w:t>
      </w:r>
      <w:r>
        <w:t>والتكافل</w:t>
      </w:r>
      <w:r>
        <w:t xml:space="preserve"> </w:t>
      </w:r>
      <w:r>
        <w:t>بين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جاز</w:t>
      </w:r>
      <w:r>
        <w:t xml:space="preserve"> </w:t>
      </w:r>
      <w:r>
        <w:t>للملتزم</w:t>
      </w:r>
      <w:r>
        <w:t xml:space="preserve"> </w:t>
      </w:r>
      <w:r>
        <w:t>ان</w:t>
      </w:r>
      <w:r>
        <w:t xml:space="preserve"> </w:t>
      </w:r>
      <w:r>
        <w:t>يف</w:t>
      </w:r>
      <w:r>
        <w:t>ي</w:t>
      </w:r>
      <w:r>
        <w:t xml:space="preserve"> </w:t>
      </w:r>
      <w:r>
        <w:t>بالالتزام</w:t>
      </w:r>
      <w:r>
        <w:t xml:space="preserve"> </w:t>
      </w:r>
      <w:r>
        <w:t>لاي</w:t>
      </w:r>
      <w:r>
        <w:t xml:space="preserve"> </w:t>
      </w:r>
      <w:r>
        <w:t>منهم</w:t>
      </w:r>
      <w:r>
        <w:t xml:space="preserve"> </w:t>
      </w:r>
      <w:r>
        <w:t>واذا</w:t>
      </w:r>
      <w:r>
        <w:t xml:space="preserve"> </w:t>
      </w:r>
      <w:r>
        <w:t>مات</w:t>
      </w:r>
      <w:r>
        <w:t xml:space="preserve"> </w:t>
      </w:r>
      <w:r>
        <w:t>احد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انقسم</w:t>
      </w:r>
      <w:r>
        <w:t xml:space="preserve"> </w:t>
      </w:r>
      <w:r>
        <w:t>الحق</w:t>
      </w:r>
      <w:r>
        <w:t xml:space="preserve"> </w:t>
      </w:r>
      <w:r>
        <w:t>على</w:t>
      </w:r>
      <w:r>
        <w:t xml:space="preserve"> </w:t>
      </w:r>
      <w:r>
        <w:t>ورثته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الحق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للانقسام</w:t>
      </w:r>
      <w:r>
        <w:t xml:space="preserve"> </w:t>
      </w:r>
      <w:r>
        <w:t>دفع</w:t>
      </w:r>
      <w:r>
        <w:t xml:space="preserve"> </w:t>
      </w:r>
      <w:r>
        <w:t>الى</w:t>
      </w:r>
      <w:r>
        <w:t xml:space="preserve"> </w:t>
      </w:r>
      <w:r>
        <w:t>احدهم</w:t>
      </w:r>
      <w:r>
        <w:t xml:space="preserve"> </w:t>
      </w:r>
      <w:r>
        <w:t>باسم</w:t>
      </w:r>
      <w:r>
        <w:t xml:space="preserve"> </w:t>
      </w:r>
      <w:r>
        <w:t>الجميع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وصي</w:t>
      </w:r>
      <w:r>
        <w:t xml:space="preserve"> </w:t>
      </w:r>
      <w:r>
        <w:t>فيقدم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.</w:t>
      </w:r>
      <w:r>
        <w:br/>
      </w:r>
      <w:r>
        <w:t>المــادة</w:t>
      </w:r>
      <w:r>
        <w:t xml:space="preserve">(278): </w:t>
      </w:r>
      <w:r>
        <w:t>يجوز</w:t>
      </w:r>
      <w:r>
        <w:t xml:space="preserve"> </w:t>
      </w:r>
      <w:r>
        <w:t>لاصحاب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مجتمعين</w:t>
      </w:r>
      <w:r>
        <w:t xml:space="preserve"> </w:t>
      </w:r>
      <w:r>
        <w:t>او</w:t>
      </w:r>
      <w:r>
        <w:t xml:space="preserve"> </w:t>
      </w:r>
      <w:r>
        <w:t>منفردين</w:t>
      </w:r>
      <w:r>
        <w:t xml:space="preserve"> </w:t>
      </w:r>
      <w:r>
        <w:t>مطالبة</w:t>
      </w:r>
      <w:r>
        <w:t xml:space="preserve"> </w:t>
      </w:r>
      <w:r>
        <w:t>المدين</w:t>
      </w:r>
      <w:r>
        <w:t xml:space="preserve"> </w:t>
      </w:r>
      <w:r>
        <w:t>الملتزم</w:t>
      </w:r>
      <w:r>
        <w:t xml:space="preserve"> </w:t>
      </w:r>
      <w:r>
        <w:t>بالوفاء</w:t>
      </w:r>
      <w:r>
        <w:t xml:space="preserve"> </w:t>
      </w:r>
      <w:r>
        <w:t>الا</w:t>
      </w:r>
      <w:r>
        <w:t xml:space="preserve"> </w:t>
      </w:r>
      <w:r>
        <w:t>لمانع</w:t>
      </w:r>
      <w:r>
        <w:t xml:space="preserve"> </w:t>
      </w:r>
      <w:r>
        <w:t>شرعي،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اذا</w:t>
      </w:r>
      <w:r>
        <w:t xml:space="preserve"> </w:t>
      </w:r>
      <w:r>
        <w:t>طالبه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بالوفاء</w:t>
      </w:r>
      <w:r>
        <w:t xml:space="preserve"> </w:t>
      </w:r>
      <w:r>
        <w:t>ان</w:t>
      </w:r>
      <w:r>
        <w:t xml:space="preserve"> </w:t>
      </w:r>
      <w:r>
        <w:t>يحتج</w:t>
      </w:r>
      <w:r>
        <w:t xml:space="preserve"> </w:t>
      </w:r>
      <w:r>
        <w:t>بما</w:t>
      </w:r>
      <w:r>
        <w:t xml:space="preserve"> </w:t>
      </w:r>
      <w:r>
        <w:t>يمنع</w:t>
      </w:r>
      <w:r>
        <w:t xml:space="preserve"> </w:t>
      </w:r>
      <w:r>
        <w:t>الدفع</w:t>
      </w:r>
      <w:r>
        <w:t xml:space="preserve"> </w:t>
      </w:r>
      <w:r>
        <w:t>لغير</w:t>
      </w:r>
      <w:r>
        <w:t xml:space="preserve"> </w:t>
      </w:r>
      <w:r>
        <w:t>طالبه،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يحتج</w:t>
      </w:r>
      <w:r>
        <w:t xml:space="preserve"> </w:t>
      </w:r>
      <w:r>
        <w:t>بما</w:t>
      </w:r>
      <w:r>
        <w:t xml:space="preserve"> </w:t>
      </w:r>
      <w:r>
        <w:t>يمنع</w:t>
      </w:r>
      <w:r>
        <w:t xml:space="preserve"> </w:t>
      </w:r>
      <w:r>
        <w:t>الدفع</w:t>
      </w:r>
      <w:r>
        <w:t xml:space="preserve"> </w:t>
      </w:r>
      <w:r>
        <w:t>لطالبه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يمنع</w:t>
      </w:r>
      <w:r>
        <w:t xml:space="preserve"> </w:t>
      </w:r>
      <w:r>
        <w:t>الدفع</w:t>
      </w:r>
      <w:r>
        <w:t xml:space="preserve"> </w:t>
      </w:r>
      <w:r>
        <w:t>للدائنين</w:t>
      </w:r>
      <w:r>
        <w:t xml:space="preserve"> </w:t>
      </w:r>
      <w:r>
        <w:t>جميعا</w:t>
      </w:r>
      <w:r>
        <w:t xml:space="preserve"> .</w:t>
      </w:r>
      <w:r>
        <w:br/>
      </w:r>
      <w:r>
        <w:t>المــادة</w:t>
      </w:r>
      <w:r>
        <w:t xml:space="preserve">(279): </w:t>
      </w:r>
      <w:r>
        <w:t>اذا</w:t>
      </w:r>
      <w:r>
        <w:t xml:space="preserve"> </w:t>
      </w:r>
      <w:r>
        <w:t>برئت</w:t>
      </w:r>
      <w:r>
        <w:t xml:space="preserve"> </w:t>
      </w:r>
      <w:r>
        <w:t>ذمة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م</w:t>
      </w:r>
      <w:r>
        <w:t>ن</w:t>
      </w:r>
      <w:r>
        <w:t xml:space="preserve"> </w:t>
      </w:r>
      <w:r>
        <w:t>احد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وكان</w:t>
      </w:r>
      <w:r>
        <w:t xml:space="preserve"> </w:t>
      </w:r>
      <w:r>
        <w:t>ذلك</w:t>
      </w:r>
      <w:r>
        <w:t xml:space="preserve"> </w:t>
      </w:r>
      <w:r>
        <w:t>لسبب</w:t>
      </w:r>
      <w:r>
        <w:t xml:space="preserve"> </w:t>
      </w:r>
      <w:r>
        <w:t>غير</w:t>
      </w:r>
      <w:r>
        <w:t xml:space="preserve"> </w:t>
      </w:r>
      <w:r>
        <w:t>الوفاء</w:t>
      </w:r>
      <w:r>
        <w:t xml:space="preserve"> </w:t>
      </w:r>
      <w:r>
        <w:t>بالحق</w:t>
      </w:r>
      <w:r>
        <w:t xml:space="preserve"> </w:t>
      </w:r>
      <w:r>
        <w:t>فلا</w:t>
      </w:r>
      <w:r>
        <w:t xml:space="preserve"> </w:t>
      </w:r>
      <w:r>
        <w:t>تبرا</w:t>
      </w:r>
      <w:r>
        <w:t xml:space="preserve"> </w:t>
      </w:r>
      <w:r>
        <w:t>ذمته</w:t>
      </w:r>
      <w:r>
        <w:t xml:space="preserve"> </w:t>
      </w:r>
      <w:r>
        <w:t>الا</w:t>
      </w:r>
      <w:r>
        <w:t xml:space="preserve"> </w:t>
      </w:r>
      <w:r>
        <w:t>بقدر</w:t>
      </w:r>
      <w:r>
        <w:t xml:space="preserve"> </w:t>
      </w:r>
      <w:r>
        <w:t>حصة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المذكور</w:t>
      </w:r>
      <w:r>
        <w:t xml:space="preserve"> </w:t>
      </w:r>
      <w:r>
        <w:t>وللباقين</w:t>
      </w:r>
      <w:r>
        <w:t xml:space="preserve"> </w:t>
      </w:r>
      <w:r>
        <w:t>مطالبته</w:t>
      </w:r>
      <w:r>
        <w:t xml:space="preserve"> </w:t>
      </w:r>
      <w:r>
        <w:t>بحصتهم</w:t>
      </w:r>
      <w:r>
        <w:t xml:space="preserve"> .</w:t>
      </w:r>
      <w:r>
        <w:br/>
      </w:r>
      <w:r>
        <w:t>المــادة</w:t>
      </w:r>
      <w:r>
        <w:t xml:space="preserve">(280):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ان</w:t>
      </w:r>
      <w:r>
        <w:t xml:space="preserve"> </w:t>
      </w:r>
      <w:r>
        <w:t>ياتي</w:t>
      </w:r>
      <w:r>
        <w:t xml:space="preserve"> </w:t>
      </w:r>
      <w:r>
        <w:t>عملا</w:t>
      </w:r>
      <w:r>
        <w:t xml:space="preserve"> </w:t>
      </w:r>
      <w:r>
        <w:t>من</w:t>
      </w:r>
      <w:r>
        <w:t xml:space="preserve"> </w:t>
      </w:r>
      <w:r>
        <w:t>شانه</w:t>
      </w:r>
      <w:r>
        <w:t xml:space="preserve"> </w:t>
      </w:r>
      <w:r>
        <w:t>الاضرار</w:t>
      </w:r>
      <w:r>
        <w:t xml:space="preserve"> </w:t>
      </w:r>
      <w:r>
        <w:t>بالمتضامنين</w:t>
      </w:r>
      <w:r>
        <w:t xml:space="preserve"> </w:t>
      </w:r>
      <w:r>
        <w:t>معه</w:t>
      </w:r>
      <w:r>
        <w:t xml:space="preserve"> </w:t>
      </w:r>
      <w:r>
        <w:t>والا</w:t>
      </w:r>
      <w:r>
        <w:t xml:space="preserve"> </w:t>
      </w:r>
      <w:r>
        <w:t>ضمن</w:t>
      </w:r>
      <w:r>
        <w:t xml:space="preserve"> </w:t>
      </w:r>
      <w:r>
        <w:t>لهم</w:t>
      </w:r>
      <w:r>
        <w:t xml:space="preserve"> </w:t>
      </w:r>
      <w:r>
        <w:t>ما</w:t>
      </w:r>
      <w:r>
        <w:t xml:space="preserve"> </w:t>
      </w:r>
      <w:r>
        <w:t>ضاع</w:t>
      </w:r>
      <w:r>
        <w:t xml:space="preserve"> </w:t>
      </w:r>
      <w:r>
        <w:t>عليهم</w:t>
      </w:r>
      <w:r>
        <w:t xml:space="preserve"> .</w:t>
      </w:r>
      <w:r>
        <w:br/>
      </w:r>
      <w:r>
        <w:t>المــادة</w:t>
      </w:r>
      <w:r>
        <w:t xml:space="preserve">(281):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يستوفيه</w:t>
      </w:r>
      <w:r>
        <w:t xml:space="preserve"> </w:t>
      </w:r>
      <w:r>
        <w:t>احد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فهو</w:t>
      </w:r>
      <w:r>
        <w:t xml:space="preserve"> </w:t>
      </w:r>
      <w:r>
        <w:t>حق</w:t>
      </w:r>
      <w:r>
        <w:t xml:space="preserve"> </w:t>
      </w:r>
      <w:r>
        <w:t>لهم</w:t>
      </w:r>
      <w:r>
        <w:t xml:space="preserve"> </w:t>
      </w:r>
      <w:r>
        <w:t>جميعا</w:t>
      </w:r>
      <w:r>
        <w:t xml:space="preserve"> </w:t>
      </w:r>
      <w:r>
        <w:t>يتحاصون</w:t>
      </w:r>
      <w:r>
        <w:t xml:space="preserve"> </w:t>
      </w:r>
      <w:r>
        <w:t>فيه</w:t>
      </w:r>
      <w:r>
        <w:t xml:space="preserve"> </w:t>
      </w:r>
      <w:r>
        <w:t>ويقسم</w:t>
      </w:r>
      <w:r>
        <w:t xml:space="preserve"> </w:t>
      </w:r>
      <w:r>
        <w:t>بينهم</w:t>
      </w:r>
      <w:r>
        <w:t xml:space="preserve"> </w:t>
      </w:r>
      <w:r>
        <w:t>على</w:t>
      </w:r>
      <w:r>
        <w:t xml:space="preserve"> </w:t>
      </w:r>
      <w:r>
        <w:t>الرؤوس</w:t>
      </w:r>
      <w:r>
        <w:t xml:space="preserve"> </w:t>
      </w:r>
      <w:r>
        <w:t>اذا</w:t>
      </w:r>
      <w:r>
        <w:t xml:space="preserve"> </w:t>
      </w:r>
      <w:r>
        <w:t>تساوت</w:t>
      </w:r>
      <w:r>
        <w:t xml:space="preserve"> </w:t>
      </w:r>
      <w:r>
        <w:t>حصصهم</w:t>
      </w:r>
      <w:r>
        <w:t xml:space="preserve"> </w:t>
      </w:r>
      <w:r>
        <w:t>او</w:t>
      </w:r>
      <w:r>
        <w:t xml:space="preserve"> </w:t>
      </w:r>
      <w:r>
        <w:t>جهلت</w:t>
      </w:r>
      <w:r>
        <w:t xml:space="preserve"> </w:t>
      </w:r>
      <w:r>
        <w:t>وعلى</w:t>
      </w:r>
      <w:r>
        <w:t xml:space="preserve"> </w:t>
      </w:r>
      <w:r>
        <w:t>مدعي</w:t>
      </w:r>
      <w:r>
        <w:t xml:space="preserve"> </w:t>
      </w:r>
      <w:r>
        <w:t>الزيادة</w:t>
      </w:r>
      <w:r>
        <w:t xml:space="preserve"> </w:t>
      </w:r>
      <w:r>
        <w:t>اثباتها</w:t>
      </w:r>
      <w:r>
        <w:t xml:space="preserve"> .</w:t>
      </w:r>
      <w:r>
        <w:br/>
      </w:r>
      <w:r>
        <w:t>المــادة</w:t>
      </w:r>
      <w:r>
        <w:t xml:space="preserve">(282):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التضامن</w:t>
      </w:r>
      <w:r>
        <w:t xml:space="preserve"> </w:t>
      </w:r>
      <w:r>
        <w:t>بين</w:t>
      </w:r>
      <w:r>
        <w:t xml:space="preserve"> </w:t>
      </w:r>
      <w:r>
        <w:t>من</w:t>
      </w:r>
      <w:r>
        <w:t xml:space="preserve"> </w:t>
      </w:r>
      <w:r>
        <w:t>عليهم</w:t>
      </w:r>
      <w:r>
        <w:t xml:space="preserve"> </w:t>
      </w:r>
      <w:r>
        <w:t>الحق</w:t>
      </w:r>
      <w:r>
        <w:t xml:space="preserve"> </w:t>
      </w:r>
      <w:r>
        <w:t>فان</w:t>
      </w:r>
      <w:r>
        <w:t xml:space="preserve"> </w:t>
      </w:r>
      <w:r>
        <w:t>وفاء</w:t>
      </w:r>
      <w:r>
        <w:t xml:space="preserve"> </w:t>
      </w:r>
      <w:r>
        <w:t>احدهم</w:t>
      </w:r>
      <w:r>
        <w:t xml:space="preserve"> </w:t>
      </w:r>
      <w:r>
        <w:t>بالحق</w:t>
      </w:r>
      <w:r>
        <w:t xml:space="preserve"> </w:t>
      </w:r>
      <w:r>
        <w:t>مبرئ</w:t>
      </w:r>
      <w:r>
        <w:t xml:space="preserve"> </w:t>
      </w:r>
      <w:r>
        <w:t>لذمة</w:t>
      </w:r>
      <w:r>
        <w:t xml:space="preserve"> </w:t>
      </w:r>
      <w:r>
        <w:t>الباقين</w:t>
      </w:r>
      <w:r>
        <w:t xml:space="preserve"> .</w:t>
      </w:r>
      <w:r>
        <w:br/>
      </w:r>
      <w:r>
        <w:t>المــادة</w:t>
      </w:r>
      <w:r>
        <w:t>(2</w:t>
      </w:r>
      <w:r>
        <w:t xml:space="preserve">83):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مطالبة</w:t>
      </w:r>
      <w:r>
        <w:t xml:space="preserve"> </w:t>
      </w:r>
      <w:r>
        <w:t>من</w:t>
      </w:r>
      <w:r>
        <w:t xml:space="preserve"> </w:t>
      </w:r>
      <w:r>
        <w:t>عليهم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به</w:t>
      </w:r>
      <w:r>
        <w:t xml:space="preserve"> </w:t>
      </w:r>
      <w:r>
        <w:t>مجتمعين</w:t>
      </w:r>
      <w:r>
        <w:t xml:space="preserve"> </w:t>
      </w:r>
      <w:r>
        <w:t>او</w:t>
      </w:r>
      <w:r>
        <w:t xml:space="preserve"> </w:t>
      </w:r>
      <w:r>
        <w:t>منفردين</w:t>
      </w:r>
      <w:r>
        <w:t xml:space="preserve"> </w:t>
      </w:r>
      <w:r>
        <w:t>الا</w:t>
      </w:r>
      <w:r>
        <w:t xml:space="preserve"> </w:t>
      </w:r>
      <w:r>
        <w:t>لمانع</w:t>
      </w:r>
      <w:r>
        <w:t xml:space="preserve"> </w:t>
      </w:r>
      <w:r>
        <w:t>شرعي،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الذي</w:t>
      </w:r>
      <w:r>
        <w:t xml:space="preserve"> </w:t>
      </w:r>
      <w:r>
        <w:t>يطالبه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بالوفاء</w:t>
      </w:r>
      <w:r>
        <w:t xml:space="preserve"> </w:t>
      </w:r>
      <w:r>
        <w:t>به</w:t>
      </w:r>
      <w:r>
        <w:t xml:space="preserve"> </w:t>
      </w:r>
      <w:r>
        <w:t>ان</w:t>
      </w:r>
      <w:r>
        <w:t xml:space="preserve"> </w:t>
      </w:r>
      <w:r>
        <w:t>يحتج</w:t>
      </w:r>
      <w:r>
        <w:t xml:space="preserve"> </w:t>
      </w:r>
      <w:r>
        <w:t>بما</w:t>
      </w:r>
      <w:r>
        <w:t xml:space="preserve"> </w:t>
      </w:r>
      <w:r>
        <w:t>يمنع</w:t>
      </w:r>
      <w:r>
        <w:t xml:space="preserve"> </w:t>
      </w:r>
      <w:r>
        <w:t>غيره</w:t>
      </w:r>
      <w:r>
        <w:t xml:space="preserve"> </w:t>
      </w:r>
      <w:r>
        <w:t>من</w:t>
      </w:r>
      <w:r>
        <w:t xml:space="preserve"> </w:t>
      </w:r>
      <w:r>
        <w:t>المدينين</w:t>
      </w:r>
      <w:r>
        <w:t xml:space="preserve"> </w:t>
      </w:r>
      <w:r>
        <w:t>من</w:t>
      </w:r>
      <w:r>
        <w:t xml:space="preserve"> </w:t>
      </w:r>
      <w:r>
        <w:t>الوفاء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الاحتجاج</w:t>
      </w:r>
      <w:r>
        <w:t xml:space="preserve"> </w:t>
      </w:r>
      <w:r>
        <w:t>بما</w:t>
      </w:r>
      <w:r>
        <w:t xml:space="preserve"> </w:t>
      </w:r>
      <w:r>
        <w:t>يمنعه</w:t>
      </w:r>
      <w:r>
        <w:t xml:space="preserve"> </w:t>
      </w:r>
      <w:r>
        <w:t>هو</w:t>
      </w:r>
      <w:r>
        <w:t xml:space="preserve"> </w:t>
      </w:r>
      <w:r>
        <w:t>من</w:t>
      </w:r>
      <w:r>
        <w:t xml:space="preserve"> </w:t>
      </w:r>
      <w:r>
        <w:t>الوفاء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يمنع</w:t>
      </w:r>
      <w:r>
        <w:t xml:space="preserve"> </w:t>
      </w:r>
      <w:r>
        <w:t>المدينين</w:t>
      </w:r>
      <w:r>
        <w:t xml:space="preserve"> </w:t>
      </w:r>
      <w:r>
        <w:t>جميعا</w:t>
      </w:r>
      <w:r>
        <w:t xml:space="preserve"> </w:t>
      </w:r>
      <w:r>
        <w:t>من</w:t>
      </w:r>
      <w:r>
        <w:t xml:space="preserve"> </w:t>
      </w:r>
      <w:r>
        <w:t>الوفاء</w:t>
      </w:r>
      <w:r>
        <w:t xml:space="preserve"> .</w:t>
      </w:r>
      <w:r>
        <w:br/>
      </w:r>
      <w:r>
        <w:t>المــادة</w:t>
      </w:r>
      <w:r>
        <w:t xml:space="preserve">(284): </w:t>
      </w:r>
      <w:r>
        <w:t>اذا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بين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وبين</w:t>
      </w:r>
      <w:r>
        <w:t xml:space="preserve"> </w:t>
      </w:r>
      <w:r>
        <w:t>احد</w:t>
      </w:r>
      <w:r>
        <w:t xml:space="preserve"> </w:t>
      </w:r>
      <w:r>
        <w:t>ممن</w:t>
      </w:r>
      <w:r>
        <w:t xml:space="preserve"> </w:t>
      </w:r>
      <w:r>
        <w:t>عليهم</w:t>
      </w:r>
      <w:r>
        <w:t xml:space="preserve"> </w:t>
      </w:r>
      <w:r>
        <w:t>الحق</w:t>
      </w:r>
      <w:r>
        <w:t xml:space="preserve"> </w:t>
      </w:r>
      <w:r>
        <w:t>المتضامنين</w:t>
      </w:r>
      <w:r>
        <w:t xml:space="preserve"> </w:t>
      </w:r>
      <w:r>
        <w:t>برئت</w:t>
      </w:r>
      <w:r>
        <w:t xml:space="preserve"> </w:t>
      </w:r>
      <w:r>
        <w:t>ذمة</w:t>
      </w:r>
      <w:r>
        <w:t xml:space="preserve"> </w:t>
      </w:r>
      <w:r>
        <w:t>باقيهم</w:t>
      </w:r>
      <w:r>
        <w:t xml:space="preserve"> .</w:t>
      </w:r>
      <w:r>
        <w:br/>
      </w:r>
      <w:r>
        <w:t>المــادة</w:t>
      </w:r>
      <w:r>
        <w:t xml:space="preserve">(285): </w:t>
      </w:r>
      <w:r>
        <w:t>اذا</w:t>
      </w:r>
      <w:r>
        <w:t xml:space="preserve"> </w:t>
      </w:r>
      <w:r>
        <w:t>حصلت</w:t>
      </w:r>
      <w:r>
        <w:t xml:space="preserve"> </w:t>
      </w:r>
      <w:r>
        <w:t>مساقطة</w:t>
      </w:r>
      <w:r>
        <w:t xml:space="preserve"> (</w:t>
      </w:r>
      <w:r>
        <w:t>مقاصة</w:t>
      </w:r>
      <w:r>
        <w:t xml:space="preserve">) </w:t>
      </w:r>
      <w:r>
        <w:t>بين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وبين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بقدر</w:t>
      </w:r>
      <w:r>
        <w:t xml:space="preserve"> </w:t>
      </w:r>
      <w:r>
        <w:t>حصة</w:t>
      </w:r>
      <w:r>
        <w:t xml:space="preserve"> </w:t>
      </w:r>
      <w:r>
        <w:t>هذا</w:t>
      </w:r>
      <w:r>
        <w:t xml:space="preserve"> </w:t>
      </w:r>
      <w:r>
        <w:t>المدين</w:t>
      </w:r>
      <w:r>
        <w:t xml:space="preserve"> </w:t>
      </w:r>
      <w:r>
        <w:t>ويبقى</w:t>
      </w:r>
      <w:r>
        <w:t xml:space="preserve"> </w:t>
      </w:r>
      <w:r>
        <w:t>الحق</w:t>
      </w:r>
      <w:r>
        <w:t xml:space="preserve"> </w:t>
      </w:r>
      <w:r>
        <w:t>قائما</w:t>
      </w:r>
      <w:r>
        <w:t xml:space="preserve"> </w:t>
      </w:r>
      <w:r>
        <w:t>عند</w:t>
      </w:r>
      <w:r>
        <w:t xml:space="preserve"> </w:t>
      </w:r>
      <w:r>
        <w:t>ا</w:t>
      </w:r>
      <w:r>
        <w:t>لمدينين</w:t>
      </w:r>
      <w:r>
        <w:t xml:space="preserve"> </w:t>
      </w:r>
      <w:r>
        <w:t>الاخرين</w:t>
      </w:r>
      <w:r>
        <w:t xml:space="preserve"> </w:t>
      </w:r>
      <w:r>
        <w:t>بقدر</w:t>
      </w:r>
      <w:r>
        <w:t xml:space="preserve"> </w:t>
      </w:r>
      <w:r>
        <w:t>حصصهم</w:t>
      </w:r>
      <w:r>
        <w:t xml:space="preserve"> .</w:t>
      </w:r>
      <w:r>
        <w:br/>
      </w:r>
      <w:r>
        <w:t>المــادة</w:t>
      </w:r>
      <w:r>
        <w:t xml:space="preserve">(286): </w:t>
      </w:r>
      <w:r>
        <w:t>اذا</w:t>
      </w:r>
      <w:r>
        <w:t xml:space="preserve"> </w:t>
      </w:r>
      <w:r>
        <w:t>ال</w:t>
      </w:r>
      <w:r>
        <w:t xml:space="preserve"> </w:t>
      </w:r>
      <w:r>
        <w:t>الحق</w:t>
      </w:r>
      <w:r>
        <w:t xml:space="preserve"> </w:t>
      </w:r>
      <w:r>
        <w:t>الى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فان</w:t>
      </w:r>
      <w:r>
        <w:t xml:space="preserve"> </w:t>
      </w:r>
      <w:r>
        <w:t>الحق</w:t>
      </w:r>
      <w:r>
        <w:t xml:space="preserve"> </w:t>
      </w:r>
      <w:r>
        <w:t>لا</w:t>
      </w:r>
      <w:r>
        <w:t xml:space="preserve"> </w:t>
      </w:r>
      <w:r>
        <w:t>ينقضي</w:t>
      </w:r>
      <w:r>
        <w:t xml:space="preserve"> </w:t>
      </w:r>
      <w:r>
        <w:t>الا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</w:t>
      </w:r>
      <w:r>
        <w:t>و</w:t>
      </w:r>
      <w:r>
        <w:t xml:space="preserve"> </w:t>
      </w:r>
      <w:r>
        <w:t>يبقى</w:t>
      </w:r>
      <w:r>
        <w:t xml:space="preserve"> </w:t>
      </w:r>
      <w:r>
        <w:t>الحق</w:t>
      </w:r>
      <w:r>
        <w:t xml:space="preserve"> </w:t>
      </w:r>
      <w:r>
        <w:t>عند</w:t>
      </w:r>
      <w:r>
        <w:t xml:space="preserve"> </w:t>
      </w:r>
      <w:r>
        <w:t>المدينين</w:t>
      </w:r>
      <w:r>
        <w:t xml:space="preserve"> </w:t>
      </w:r>
      <w:r>
        <w:t>الاخرين</w:t>
      </w:r>
      <w:r>
        <w:t xml:space="preserve"> </w:t>
      </w:r>
      <w:r>
        <w:t>بقدر</w:t>
      </w:r>
      <w:r>
        <w:t xml:space="preserve"> </w:t>
      </w:r>
      <w:r>
        <w:t>حصصهم</w:t>
      </w:r>
      <w:r>
        <w:t xml:space="preserve"> .</w:t>
      </w:r>
      <w:r>
        <w:br/>
      </w:r>
      <w:r>
        <w:t>المــادة</w:t>
      </w:r>
      <w:r>
        <w:t xml:space="preserve">(287):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باقي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صرح</w:t>
      </w:r>
      <w:r>
        <w:t xml:space="preserve"> </w:t>
      </w:r>
      <w:r>
        <w:t>بذلك</w:t>
      </w:r>
      <w:r>
        <w:t xml:space="preserve">,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يصرح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مطالبة</w:t>
      </w:r>
      <w:r>
        <w:t xml:space="preserve"> </w:t>
      </w:r>
      <w:r>
        <w:t>الباقين</w:t>
      </w:r>
      <w:r>
        <w:t xml:space="preserve"> </w:t>
      </w:r>
      <w:r>
        <w:t>بقدر</w:t>
      </w:r>
      <w:r>
        <w:t xml:space="preserve"> </w:t>
      </w:r>
      <w:r>
        <w:t>حصصهم</w:t>
      </w:r>
      <w:r>
        <w:t xml:space="preserve"> .</w:t>
      </w:r>
      <w:r>
        <w:br/>
      </w:r>
      <w:r>
        <w:t>المــادة</w:t>
      </w:r>
      <w:r>
        <w:t xml:space="preserve">(288):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احد</w:t>
      </w:r>
      <w:r>
        <w:t xml:space="preserve"> </w:t>
      </w:r>
      <w:r>
        <w:t>المتضامنين</w:t>
      </w:r>
      <w:r>
        <w:t xml:space="preserve"> </w:t>
      </w:r>
      <w:r>
        <w:t>من</w:t>
      </w:r>
      <w:r>
        <w:t xml:space="preserve"> </w:t>
      </w:r>
      <w:r>
        <w:t>التضامن</w:t>
      </w:r>
      <w:r>
        <w:t xml:space="preserve"> </w:t>
      </w:r>
      <w:r>
        <w:t>فان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الباقين</w:t>
      </w:r>
      <w:r>
        <w:t xml:space="preserve"> </w:t>
      </w:r>
      <w:r>
        <w:t>بكل</w:t>
      </w:r>
      <w:r>
        <w:t xml:space="preserve"> </w:t>
      </w:r>
      <w:r>
        <w:t>الدين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كل</w:t>
      </w:r>
      <w:r>
        <w:t xml:space="preserve"> </w:t>
      </w:r>
      <w:r>
        <w:t>واحد</w:t>
      </w:r>
      <w:r>
        <w:t xml:space="preserve"> </w:t>
      </w:r>
      <w:r>
        <w:t>منهم</w:t>
      </w:r>
      <w:r>
        <w:t xml:space="preserve"> </w:t>
      </w:r>
      <w:r>
        <w:t>ضامنا</w:t>
      </w:r>
      <w:r>
        <w:t xml:space="preserve"> </w:t>
      </w:r>
      <w:r>
        <w:t>بالدين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(289):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ا</w:t>
      </w:r>
      <w:r>
        <w:t>لتي</w:t>
      </w:r>
      <w:r>
        <w:t xml:space="preserve"> </w:t>
      </w:r>
      <w:r>
        <w:t>يبرئ</w:t>
      </w:r>
      <w:r>
        <w:t xml:space="preserve"> </w:t>
      </w:r>
      <w:r>
        <w:t>فيها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من</w:t>
      </w:r>
      <w:r>
        <w:t xml:space="preserve"> </w:t>
      </w:r>
      <w:r>
        <w:t>الالتزام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التضامن</w:t>
      </w:r>
      <w:r>
        <w:t xml:space="preserve"> </w:t>
      </w:r>
      <w:r>
        <w:t>وافلس</w:t>
      </w:r>
      <w:r>
        <w:t xml:space="preserve"> </w:t>
      </w:r>
      <w:r>
        <w:t>احدهم</w:t>
      </w:r>
      <w:r>
        <w:t xml:space="preserve"> </w:t>
      </w:r>
      <w:r>
        <w:t>او</w:t>
      </w:r>
      <w:r>
        <w:t xml:space="preserve"> </w:t>
      </w:r>
      <w:r>
        <w:t>اعسر</w:t>
      </w:r>
      <w:r>
        <w:t xml:space="preserve"> </w:t>
      </w:r>
      <w:r>
        <w:t>يكون</w:t>
      </w:r>
      <w:r>
        <w:t xml:space="preserve"> </w:t>
      </w:r>
      <w:r>
        <w:t>لسائرهم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المبرا</w:t>
      </w:r>
      <w:r>
        <w:t xml:space="preserve"> </w:t>
      </w:r>
      <w:r>
        <w:t>بنصيبه</w:t>
      </w:r>
      <w:r>
        <w:t xml:space="preserve"> </w:t>
      </w:r>
      <w:r>
        <w:t>في</w:t>
      </w:r>
      <w:r>
        <w:t xml:space="preserve"> </w:t>
      </w:r>
      <w:r>
        <w:t>حصة</w:t>
      </w:r>
      <w:r>
        <w:t xml:space="preserve"> </w:t>
      </w:r>
      <w:r>
        <w:t>المفلس</w:t>
      </w:r>
      <w:r>
        <w:t xml:space="preserve"> </w:t>
      </w:r>
      <w:r>
        <w:t>او</w:t>
      </w:r>
      <w:r>
        <w:t xml:space="preserve"> </w:t>
      </w:r>
      <w:r>
        <w:t>المعسر</w:t>
      </w:r>
      <w:r>
        <w:t xml:space="preserve"> </w:t>
      </w:r>
      <w:r>
        <w:t>منهم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قد</w:t>
      </w:r>
      <w:r>
        <w:t xml:space="preserve"> </w:t>
      </w:r>
      <w:r>
        <w:t>ابراه</w:t>
      </w:r>
      <w:r>
        <w:t xml:space="preserve"> </w:t>
      </w:r>
      <w:r>
        <w:t>من</w:t>
      </w:r>
      <w:r>
        <w:t xml:space="preserve"> </w:t>
      </w:r>
      <w:r>
        <w:t>كل</w:t>
      </w:r>
      <w:r>
        <w:t xml:space="preserve"> </w:t>
      </w:r>
      <w:r>
        <w:t>مسئولية</w:t>
      </w:r>
      <w:r>
        <w:t xml:space="preserve"> </w:t>
      </w:r>
      <w:r>
        <w:t>فان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يتحمل</w:t>
      </w:r>
      <w:r>
        <w:t xml:space="preserve"> </w:t>
      </w:r>
      <w:r>
        <w:t>هذه</w:t>
      </w:r>
      <w:r>
        <w:t xml:space="preserve"> </w:t>
      </w:r>
      <w:r>
        <w:t>النصيب</w:t>
      </w:r>
      <w:r>
        <w:t xml:space="preserve"> .</w:t>
      </w:r>
      <w:r>
        <w:br/>
      </w:r>
      <w:r>
        <w:t>المــادة</w:t>
      </w:r>
      <w:r>
        <w:t xml:space="preserve">(290): </w:t>
      </w:r>
      <w:r>
        <w:t>اذا</w:t>
      </w:r>
      <w:r>
        <w:t xml:space="preserve"> </w:t>
      </w:r>
      <w:r>
        <w:t>مضت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تمنع</w:t>
      </w:r>
      <w:r>
        <w:t xml:space="preserve"> </w:t>
      </w:r>
      <w:r>
        <w:t>من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بالنسبة</w:t>
      </w:r>
      <w:r>
        <w:t xml:space="preserve"> </w:t>
      </w:r>
      <w:r>
        <w:t>لاحد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فلا</w:t>
      </w:r>
      <w:r>
        <w:t xml:space="preserve"> </w:t>
      </w:r>
      <w:r>
        <w:t>يسقط</w:t>
      </w:r>
      <w:r>
        <w:t xml:space="preserve"> </w:t>
      </w:r>
      <w:r>
        <w:t>عنهم</w:t>
      </w:r>
      <w:r>
        <w:t xml:space="preserve"> </w:t>
      </w:r>
      <w:r>
        <w:t>الا</w:t>
      </w:r>
      <w:r>
        <w:t xml:space="preserve"> </w:t>
      </w:r>
      <w:r>
        <w:t>بقدر</w:t>
      </w:r>
      <w:r>
        <w:t xml:space="preserve"> </w:t>
      </w:r>
      <w:r>
        <w:t>حصة</w:t>
      </w:r>
      <w:r>
        <w:t xml:space="preserve"> </w:t>
      </w:r>
      <w:r>
        <w:t>ذلك</w:t>
      </w:r>
      <w:r>
        <w:t xml:space="preserve"> </w:t>
      </w:r>
      <w:r>
        <w:t>المدين،</w:t>
      </w:r>
      <w:r>
        <w:t xml:space="preserve"> </w:t>
      </w:r>
      <w:r>
        <w:t>واذا</w:t>
      </w:r>
      <w:r>
        <w:t xml:space="preserve"> </w:t>
      </w:r>
      <w:r>
        <w:t>انقطعت</w:t>
      </w:r>
      <w:r>
        <w:t xml:space="preserve"> </w:t>
      </w:r>
      <w:r>
        <w:t>المدة</w:t>
      </w:r>
      <w:r>
        <w:t xml:space="preserve"> </w:t>
      </w:r>
      <w:r>
        <w:t>او</w:t>
      </w:r>
      <w:r>
        <w:t xml:space="preserve"> </w:t>
      </w:r>
      <w:r>
        <w:t>وقف</w:t>
      </w:r>
      <w:r>
        <w:t xml:space="preserve"> </w:t>
      </w:r>
      <w:r>
        <w:t>سريانها</w:t>
      </w:r>
      <w:r>
        <w:t xml:space="preserve"> </w:t>
      </w:r>
      <w:r>
        <w:t>بالنسبة</w:t>
      </w:r>
      <w:r>
        <w:t xml:space="preserve"> </w:t>
      </w:r>
      <w:r>
        <w:t>لاحد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بذلك</w:t>
      </w:r>
      <w:r>
        <w:t xml:space="preserve"> </w:t>
      </w:r>
      <w:r>
        <w:t>على</w:t>
      </w:r>
      <w:r>
        <w:t xml:space="preserve"> </w:t>
      </w:r>
      <w:r>
        <w:t>الباقين</w:t>
      </w:r>
      <w:r>
        <w:t xml:space="preserve"> .</w:t>
      </w:r>
      <w:r>
        <w:br/>
      </w:r>
      <w:r>
        <w:t>المــادة</w:t>
      </w:r>
      <w:r>
        <w:t xml:space="preserve">(291):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</w:t>
      </w:r>
      <w:r>
        <w:t>مدين</w:t>
      </w:r>
      <w:r>
        <w:t xml:space="preserve"> </w:t>
      </w:r>
      <w:r>
        <w:t>المتضامن</w:t>
      </w:r>
      <w:r>
        <w:t xml:space="preserve"> </w:t>
      </w:r>
      <w:r>
        <w:t>مسئولا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الالتزام</w:t>
      </w:r>
      <w:r>
        <w:t xml:space="preserve"> </w:t>
      </w:r>
      <w:r>
        <w:t>الا</w:t>
      </w:r>
      <w:r>
        <w:t xml:space="preserve"> </w:t>
      </w:r>
      <w:r>
        <w:t>عن</w:t>
      </w:r>
      <w:r>
        <w:t xml:space="preserve"> </w:t>
      </w:r>
      <w:r>
        <w:t>فعله</w:t>
      </w:r>
      <w:r>
        <w:t xml:space="preserve"> </w:t>
      </w:r>
      <w:r>
        <w:t>كما</w:t>
      </w:r>
      <w:r>
        <w:t xml:space="preserve"> </w:t>
      </w:r>
      <w:r>
        <w:t>لو</w:t>
      </w:r>
      <w:r>
        <w:t xml:space="preserve"> </w:t>
      </w:r>
      <w:r>
        <w:t>اتلف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مثلا</w:t>
      </w:r>
      <w:r>
        <w:t xml:space="preserve">, </w:t>
      </w:r>
      <w:r>
        <w:t>واذا</w:t>
      </w:r>
      <w:r>
        <w:t xml:space="preserve"> </w:t>
      </w:r>
      <w:r>
        <w:t>طالبه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لذلك</w:t>
      </w:r>
      <w:r>
        <w:t xml:space="preserve"> </w:t>
      </w:r>
      <w:r>
        <w:t>من</w:t>
      </w:r>
      <w:r>
        <w:t xml:space="preserve"> </w:t>
      </w:r>
      <w:r>
        <w:t>اثر</w:t>
      </w:r>
      <w:r>
        <w:t xml:space="preserve"> </w:t>
      </w:r>
      <w:r>
        <w:t>بالنسبة</w:t>
      </w:r>
      <w:r>
        <w:t xml:space="preserve"> </w:t>
      </w:r>
      <w:r>
        <w:t>لباقي</w:t>
      </w:r>
      <w:r>
        <w:t xml:space="preserve"> </w:t>
      </w:r>
      <w:r>
        <w:t>المدينين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حكم</w:t>
      </w:r>
      <w:r>
        <w:t xml:space="preserve"> </w:t>
      </w:r>
      <w:r>
        <w:t>لاحد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على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كان</w:t>
      </w:r>
      <w:r>
        <w:t xml:space="preserve"> </w:t>
      </w:r>
      <w:r>
        <w:t>يثبت</w:t>
      </w:r>
      <w:r>
        <w:t xml:space="preserve"> </w:t>
      </w:r>
      <w:r>
        <w:t>انه</w:t>
      </w:r>
      <w:r>
        <w:t xml:space="preserve"> </w:t>
      </w:r>
      <w:r>
        <w:t>قد</w:t>
      </w:r>
      <w:r>
        <w:t xml:space="preserve"> </w:t>
      </w:r>
      <w:r>
        <w:t>سبق</w:t>
      </w:r>
      <w:r>
        <w:t xml:space="preserve"> </w:t>
      </w:r>
      <w:r>
        <w:t>الوفاء</w:t>
      </w:r>
      <w:r>
        <w:t xml:space="preserve"> </w:t>
      </w:r>
      <w:r>
        <w:t>بكامل</w:t>
      </w:r>
      <w:r>
        <w:t xml:space="preserve"> </w:t>
      </w:r>
      <w:r>
        <w:t>الحق</w:t>
      </w:r>
      <w:r>
        <w:t xml:space="preserve"> </w:t>
      </w:r>
      <w:r>
        <w:t>فان</w:t>
      </w:r>
      <w:r>
        <w:t xml:space="preserve"> </w:t>
      </w:r>
      <w:r>
        <w:t>باقيهم</w:t>
      </w:r>
      <w:r>
        <w:t xml:space="preserve"> </w:t>
      </w:r>
      <w:r>
        <w:t>يستفيدون</w:t>
      </w:r>
      <w:r>
        <w:t xml:space="preserve"> </w:t>
      </w:r>
      <w:r>
        <w:t>من</w:t>
      </w:r>
      <w:r>
        <w:t xml:space="preserve"> </w:t>
      </w:r>
      <w:r>
        <w:t>نتيجة</w:t>
      </w:r>
      <w:r>
        <w:t xml:space="preserve"> </w:t>
      </w:r>
      <w:r>
        <w:t>هذا</w:t>
      </w:r>
      <w:r>
        <w:t xml:space="preserve"> </w:t>
      </w:r>
      <w:r>
        <w:t>الحكم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(294) .</w:t>
      </w:r>
      <w:r>
        <w:br/>
      </w:r>
      <w:r>
        <w:t>المــادة</w:t>
      </w:r>
      <w:r>
        <w:t xml:space="preserve">(292): </w:t>
      </w:r>
      <w:r>
        <w:t>يستفيد</w:t>
      </w:r>
      <w:r>
        <w:t xml:space="preserve"> </w:t>
      </w:r>
      <w:r>
        <w:t>المدينون</w:t>
      </w:r>
      <w:r>
        <w:t xml:space="preserve"> </w:t>
      </w:r>
      <w:r>
        <w:t>المتضامنون</w:t>
      </w:r>
      <w:r>
        <w:t xml:space="preserve"> </w:t>
      </w:r>
      <w:r>
        <w:t>من</w:t>
      </w:r>
      <w:r>
        <w:t xml:space="preserve"> </w:t>
      </w:r>
      <w:r>
        <w:t>الصلح</w:t>
      </w:r>
      <w:r>
        <w:t xml:space="preserve"> </w:t>
      </w:r>
      <w:r>
        <w:t>الذي</w:t>
      </w:r>
      <w:r>
        <w:t xml:space="preserve"> </w:t>
      </w:r>
      <w:r>
        <w:t>يعقده</w:t>
      </w:r>
      <w:r>
        <w:t xml:space="preserve"> </w:t>
      </w:r>
      <w:r>
        <w:t>احدهم</w:t>
      </w:r>
      <w:r>
        <w:t xml:space="preserve"> </w:t>
      </w:r>
      <w:r>
        <w:t>مع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ولكنهم</w:t>
      </w:r>
      <w:r>
        <w:t xml:space="preserve"> </w:t>
      </w:r>
      <w:r>
        <w:t>لا</w:t>
      </w:r>
      <w:r>
        <w:t xml:space="preserve"> </w:t>
      </w:r>
      <w:r>
        <w:t>يضارون</w:t>
      </w:r>
      <w:r>
        <w:t xml:space="preserve"> </w:t>
      </w:r>
      <w:r>
        <w:t>من</w:t>
      </w:r>
      <w:r>
        <w:t xml:space="preserve"> </w:t>
      </w:r>
      <w:r>
        <w:t>الصلح</w:t>
      </w:r>
      <w:r>
        <w:t xml:space="preserve"> </w:t>
      </w:r>
      <w:r>
        <w:t>اذا</w:t>
      </w:r>
      <w:r>
        <w:t xml:space="preserve"> </w:t>
      </w:r>
      <w:r>
        <w:t>رتب</w:t>
      </w:r>
      <w:r>
        <w:t xml:space="preserve"> </w:t>
      </w:r>
      <w:r>
        <w:t>في</w:t>
      </w:r>
      <w:r>
        <w:t xml:space="preserve"> </w:t>
      </w:r>
      <w:r>
        <w:t>ذمتهم</w:t>
      </w:r>
      <w:r>
        <w:t xml:space="preserve"> </w:t>
      </w:r>
      <w:r>
        <w:t>التزاما</w:t>
      </w:r>
      <w:r>
        <w:t xml:space="preserve"> </w:t>
      </w:r>
      <w:r>
        <w:t>او</w:t>
      </w:r>
      <w:r>
        <w:t xml:space="preserve"> </w:t>
      </w:r>
      <w:r>
        <w:t>زاد</w:t>
      </w:r>
      <w:r>
        <w:t xml:space="preserve"> </w:t>
      </w:r>
      <w:r>
        <w:t>فيما</w:t>
      </w:r>
      <w:r>
        <w:t xml:space="preserve"> </w:t>
      </w:r>
      <w:r>
        <w:t>هم</w:t>
      </w:r>
      <w:r>
        <w:t xml:space="preserve"> </w:t>
      </w:r>
      <w:r>
        <w:t>ملتزمون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قبلوه</w:t>
      </w:r>
      <w:r>
        <w:t xml:space="preserve"> .</w:t>
      </w:r>
      <w:r>
        <w:br/>
      </w:r>
      <w:r>
        <w:t>المــادة</w:t>
      </w:r>
      <w:r>
        <w:t xml:space="preserve">(293): </w:t>
      </w:r>
      <w:r>
        <w:t>اقرار</w:t>
      </w:r>
      <w:r>
        <w:t xml:space="preserve"> </w:t>
      </w:r>
      <w:r>
        <w:t>احد</w:t>
      </w:r>
      <w:r>
        <w:t xml:space="preserve"> </w:t>
      </w:r>
      <w:r>
        <w:t>الم</w:t>
      </w:r>
      <w:r>
        <w:t>دينين</w:t>
      </w:r>
      <w:r>
        <w:t xml:space="preserve"> </w:t>
      </w:r>
      <w:r>
        <w:t>المتضامنين</w:t>
      </w:r>
      <w:r>
        <w:t xml:space="preserve"> </w:t>
      </w:r>
      <w:r>
        <w:t>لا</w:t>
      </w:r>
      <w:r>
        <w:t xml:space="preserve"> </w:t>
      </w:r>
      <w:r>
        <w:t>يسري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الباقين</w:t>
      </w:r>
      <w:r>
        <w:t xml:space="preserve"> </w:t>
      </w:r>
      <w:r>
        <w:t>ونكوله</w:t>
      </w:r>
      <w:r>
        <w:t xml:space="preserve"> </w:t>
      </w:r>
      <w:r>
        <w:t>عن</w:t>
      </w:r>
      <w:r>
        <w:t xml:space="preserve"> </w:t>
      </w:r>
      <w:r>
        <w:t>اليمين</w:t>
      </w:r>
      <w:r>
        <w:t xml:space="preserve"> </w:t>
      </w:r>
      <w:r>
        <w:t>او</w:t>
      </w:r>
      <w:r>
        <w:t xml:space="preserve"> </w:t>
      </w:r>
      <w:r>
        <w:t>توجيهه</w:t>
      </w:r>
      <w:r>
        <w:t xml:space="preserve"> </w:t>
      </w:r>
      <w:r>
        <w:t>اليمين</w:t>
      </w:r>
      <w:r>
        <w:t xml:space="preserve"> </w:t>
      </w:r>
      <w:r>
        <w:t>الى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او</w:t>
      </w:r>
      <w:r>
        <w:t xml:space="preserve"> </w:t>
      </w:r>
      <w:r>
        <w:t>ردها</w:t>
      </w:r>
      <w:r>
        <w:t xml:space="preserve"> </w:t>
      </w:r>
      <w:r>
        <w:t>اليه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بهم،</w:t>
      </w:r>
      <w:r>
        <w:t xml:space="preserve"> </w:t>
      </w:r>
      <w:r>
        <w:t>اما</w:t>
      </w:r>
      <w:r>
        <w:t xml:space="preserve"> </w:t>
      </w:r>
      <w:r>
        <w:t>حلفه</w:t>
      </w:r>
      <w:r>
        <w:t xml:space="preserve"> </w:t>
      </w:r>
      <w:r>
        <w:t>اليمين</w:t>
      </w:r>
      <w:r>
        <w:t xml:space="preserve"> </w:t>
      </w:r>
      <w:r>
        <w:t>الموجه</w:t>
      </w:r>
      <w:r>
        <w:t xml:space="preserve"> </w:t>
      </w:r>
      <w:r>
        <w:t>اليه</w:t>
      </w:r>
      <w:r>
        <w:t xml:space="preserve"> </w:t>
      </w:r>
      <w:r>
        <w:t>من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فانهم</w:t>
      </w:r>
      <w:r>
        <w:t xml:space="preserve"> </w:t>
      </w:r>
      <w:r>
        <w:t>يستفيدون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(294): </w:t>
      </w:r>
      <w:r>
        <w:t>اذا</w:t>
      </w:r>
      <w:r>
        <w:t xml:space="preserve"> </w:t>
      </w:r>
      <w:r>
        <w:t>صدر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حكم</w:t>
      </w:r>
      <w:r>
        <w:t xml:space="preserve"> </w:t>
      </w:r>
      <w:r>
        <w:t>على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فلا</w:t>
      </w:r>
      <w:r>
        <w:t xml:space="preserve"> </w:t>
      </w:r>
      <w:r>
        <w:t>يحتج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باقيهم</w:t>
      </w:r>
      <w:r>
        <w:t xml:space="preserve"> </w:t>
      </w:r>
      <w:r>
        <w:t>واذا</w:t>
      </w:r>
      <w:r>
        <w:t xml:space="preserve"> </w:t>
      </w:r>
      <w:r>
        <w:t>صدر</w:t>
      </w:r>
      <w:r>
        <w:t xml:space="preserve"> </w:t>
      </w:r>
      <w:r>
        <w:t>الحكم</w:t>
      </w:r>
      <w:r>
        <w:t xml:space="preserve"> </w:t>
      </w:r>
      <w:r>
        <w:t>على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لصالح</w:t>
      </w:r>
      <w:r>
        <w:t xml:space="preserve"> </w:t>
      </w:r>
      <w:r>
        <w:t>احدهم</w:t>
      </w:r>
      <w:r>
        <w:t xml:space="preserve"> </w:t>
      </w:r>
      <w:r>
        <w:t>فانهم</w:t>
      </w:r>
      <w:r>
        <w:t xml:space="preserve"> </w:t>
      </w:r>
      <w:r>
        <w:t>يستفيدون</w:t>
      </w:r>
      <w:r>
        <w:t xml:space="preserve"> </w:t>
      </w:r>
      <w:r>
        <w:t>منه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بني</w:t>
      </w:r>
      <w:r>
        <w:t xml:space="preserve"> </w:t>
      </w:r>
      <w:r>
        <w:t>على</w:t>
      </w:r>
      <w:r>
        <w:t xml:space="preserve"> </w:t>
      </w:r>
      <w:r>
        <w:t>سبب</w:t>
      </w:r>
      <w:r>
        <w:t xml:space="preserve"> </w:t>
      </w:r>
      <w:r>
        <w:t>خاص</w:t>
      </w:r>
      <w:r>
        <w:t xml:space="preserve"> </w:t>
      </w:r>
      <w:r>
        <w:t>بالمدين</w:t>
      </w:r>
      <w:r>
        <w:t xml:space="preserve"> </w:t>
      </w:r>
      <w:r>
        <w:t>الذي</w:t>
      </w:r>
      <w:r>
        <w:t xml:space="preserve"> </w:t>
      </w:r>
      <w:r>
        <w:t>صدر</w:t>
      </w:r>
      <w:r>
        <w:t xml:space="preserve"> </w:t>
      </w:r>
      <w:r>
        <w:t>لصالحه</w:t>
      </w:r>
      <w:r>
        <w:t xml:space="preserve"> .</w:t>
      </w:r>
      <w:r>
        <w:br/>
      </w:r>
      <w:r>
        <w:t>المــادة</w:t>
      </w:r>
      <w:r>
        <w:t xml:space="preserve">(295): </w:t>
      </w:r>
      <w:r>
        <w:t>اذا</w:t>
      </w:r>
      <w:r>
        <w:t xml:space="preserve"> </w:t>
      </w:r>
      <w:r>
        <w:t>وفى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اي</w:t>
      </w:r>
      <w:r>
        <w:t xml:space="preserve"> </w:t>
      </w:r>
      <w:r>
        <w:t>من</w:t>
      </w:r>
      <w:r>
        <w:t xml:space="preserve"> </w:t>
      </w:r>
      <w:r>
        <w:t>الباقين</w:t>
      </w:r>
      <w:r>
        <w:t xml:space="preserve"> </w:t>
      </w:r>
      <w:r>
        <w:t>الا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الحق</w:t>
      </w:r>
      <w:r>
        <w:t xml:space="preserve"> </w:t>
      </w:r>
      <w:r>
        <w:t>وينقسم</w:t>
      </w:r>
      <w:r>
        <w:t xml:space="preserve"> </w:t>
      </w:r>
      <w:r>
        <w:t>الحق</w:t>
      </w:r>
      <w:r>
        <w:t xml:space="preserve"> </w:t>
      </w:r>
      <w:r>
        <w:t>حصصا</w:t>
      </w:r>
      <w:r>
        <w:t xml:space="preserve"> </w:t>
      </w:r>
      <w:r>
        <w:t>متساوي</w:t>
      </w:r>
      <w:r>
        <w:t>ة</w:t>
      </w:r>
      <w:r>
        <w:t xml:space="preserve"> </w:t>
      </w:r>
      <w:r>
        <w:t>بين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(296): </w:t>
      </w:r>
      <w:r>
        <w:t>اذا</w:t>
      </w:r>
      <w:r>
        <w:t xml:space="preserve"> </w:t>
      </w:r>
      <w:r>
        <w:t>افلس</w:t>
      </w:r>
      <w:r>
        <w:t xml:space="preserve"> </w:t>
      </w:r>
      <w:r>
        <w:t>او</w:t>
      </w:r>
      <w:r>
        <w:t xml:space="preserve"> </w:t>
      </w:r>
      <w:r>
        <w:t>اعسر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تحمل</w:t>
      </w:r>
      <w:r>
        <w:t xml:space="preserve"> </w:t>
      </w:r>
      <w:r>
        <w:t>باقيهم</w:t>
      </w:r>
      <w:r>
        <w:t xml:space="preserve"> </w:t>
      </w:r>
      <w:r>
        <w:t>حصته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(297):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التضامن</w:t>
      </w:r>
      <w:r>
        <w:t xml:space="preserve"> </w:t>
      </w:r>
      <w:r>
        <w:t>لصالح</w:t>
      </w:r>
      <w:r>
        <w:t xml:space="preserve"> </w:t>
      </w:r>
      <w:r>
        <w:t>احد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وحده</w:t>
      </w:r>
      <w:r>
        <w:t xml:space="preserve"> </w:t>
      </w:r>
      <w:r>
        <w:t>فهو</w:t>
      </w:r>
      <w:r>
        <w:t xml:space="preserve"> </w:t>
      </w:r>
      <w:r>
        <w:t>الذي</w:t>
      </w:r>
      <w:r>
        <w:t xml:space="preserve"> </w:t>
      </w:r>
      <w:r>
        <w:t>يتحمل</w:t>
      </w:r>
      <w:r>
        <w:t xml:space="preserve"> </w:t>
      </w:r>
      <w:r>
        <w:t>بالحق</w:t>
      </w:r>
      <w:r>
        <w:t xml:space="preserve"> </w:t>
      </w:r>
      <w:r>
        <w:t>كله</w:t>
      </w:r>
      <w:r>
        <w:t xml:space="preserve"> </w:t>
      </w:r>
      <w:r>
        <w:t>نحو</w:t>
      </w:r>
      <w:r>
        <w:t xml:space="preserve"> </w:t>
      </w:r>
      <w:r>
        <w:t>باقي</w:t>
      </w:r>
      <w:r>
        <w:t xml:space="preserve"> </w:t>
      </w:r>
      <w:r>
        <w:t>المدينين</w:t>
      </w:r>
      <w:r>
        <w:t xml:space="preserve"> </w:t>
      </w:r>
      <w:r>
        <w:t>المتضامنين</w:t>
      </w:r>
      <w:r>
        <w:t xml:space="preserve"> </w:t>
      </w:r>
      <w:r>
        <w:t>معه</w:t>
      </w:r>
      <w:r>
        <w:t xml:space="preserve"> .</w:t>
      </w:r>
      <w:r>
        <w:br/>
      </w:r>
      <w:r>
        <w:t>المــادة</w:t>
      </w:r>
      <w:r>
        <w:t xml:space="preserve">(298): </w:t>
      </w:r>
      <w:r>
        <w:t>يكون</w:t>
      </w:r>
      <w:r>
        <w:t xml:space="preserve"> </w:t>
      </w:r>
      <w:r>
        <w:t>الحق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للانقسام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الاتيتين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ورد</w:t>
      </w:r>
      <w:r>
        <w:t xml:space="preserve"> </w:t>
      </w:r>
      <w:r>
        <w:t>على</w:t>
      </w:r>
      <w:r>
        <w:t xml:space="preserve"> </w:t>
      </w:r>
      <w:r>
        <w:t>محل</w:t>
      </w:r>
      <w:r>
        <w:t xml:space="preserve"> </w:t>
      </w:r>
      <w:r>
        <w:t>لا</w:t>
      </w:r>
      <w:r>
        <w:t xml:space="preserve"> </w:t>
      </w:r>
      <w:r>
        <w:t>يقبل</w:t>
      </w:r>
      <w:r>
        <w:t xml:space="preserve"> </w:t>
      </w:r>
      <w:r>
        <w:t>بطبيعته</w:t>
      </w:r>
      <w:r>
        <w:t xml:space="preserve"> </w:t>
      </w:r>
      <w:r>
        <w:t>الانقسام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من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يرمي</w:t>
      </w:r>
      <w:r>
        <w:t xml:space="preserve"> </w:t>
      </w:r>
      <w:r>
        <w:t>اليه</w:t>
      </w:r>
      <w:r>
        <w:t xml:space="preserve"> </w:t>
      </w:r>
      <w:r>
        <w:t>المتعاقدان</w:t>
      </w:r>
      <w:r>
        <w:t xml:space="preserve"> </w:t>
      </w:r>
      <w:r>
        <w:t>ان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تنفيذه</w:t>
      </w:r>
      <w:r>
        <w:t xml:space="preserve"> </w:t>
      </w:r>
      <w:r>
        <w:t>منقسما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المتعاقدان</w:t>
      </w:r>
      <w:r>
        <w:t xml:space="preserve"> </w:t>
      </w:r>
      <w:r>
        <w:t>ع</w:t>
      </w:r>
      <w:r>
        <w:t>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(299):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الملتزمون</w:t>
      </w:r>
      <w:r>
        <w:t xml:space="preserve"> </w:t>
      </w:r>
      <w:r>
        <w:t>بحق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للانقسام</w:t>
      </w:r>
      <w:r>
        <w:t xml:space="preserve"> </w:t>
      </w:r>
      <w:r>
        <w:t>كان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ملزما</w:t>
      </w:r>
      <w:r>
        <w:t xml:space="preserve"> </w:t>
      </w:r>
      <w:r>
        <w:t>بوفاء</w:t>
      </w:r>
      <w:r>
        <w:t xml:space="preserve"> </w:t>
      </w:r>
      <w:r>
        <w:t>الحق</w:t>
      </w:r>
      <w:r>
        <w:t xml:space="preserve"> </w:t>
      </w:r>
      <w:r>
        <w:t>كاملا</w:t>
      </w:r>
      <w:r>
        <w:t xml:space="preserve"> </w:t>
      </w:r>
      <w:r>
        <w:t>وللملتزم</w:t>
      </w:r>
      <w:r>
        <w:t xml:space="preserve"> </w:t>
      </w:r>
      <w:r>
        <w:t>الذي</w:t>
      </w:r>
      <w:r>
        <w:t xml:space="preserve"> </w:t>
      </w:r>
      <w:r>
        <w:t>وفى</w:t>
      </w:r>
      <w:r>
        <w:t xml:space="preserve"> </w:t>
      </w:r>
      <w:r>
        <w:t>بالحق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الباقين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.</w:t>
      </w:r>
      <w:r>
        <w:br/>
      </w:r>
      <w:r>
        <w:t>المــادة</w:t>
      </w:r>
      <w:r>
        <w:t xml:space="preserve">(300):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يقبل</w:t>
      </w:r>
      <w:r>
        <w:t xml:space="preserve"> </w:t>
      </w:r>
      <w:r>
        <w:t>الانقسام</w:t>
      </w:r>
      <w:r>
        <w:t xml:space="preserve"> </w:t>
      </w:r>
      <w:r>
        <w:t>او</w:t>
      </w:r>
      <w:r>
        <w:t xml:space="preserve"> </w:t>
      </w:r>
      <w:r>
        <w:t>تعدد</w:t>
      </w:r>
      <w:r>
        <w:t xml:space="preserve"> </w:t>
      </w:r>
      <w:r>
        <w:t>ورثة</w:t>
      </w:r>
      <w:r>
        <w:t xml:space="preserve"> </w:t>
      </w:r>
      <w:r>
        <w:t>صاحب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جاز</w:t>
      </w:r>
      <w:r>
        <w:t xml:space="preserve"> </w:t>
      </w:r>
      <w:r>
        <w:t>لكل</w:t>
      </w:r>
      <w:r>
        <w:t xml:space="preserve"> </w:t>
      </w:r>
      <w:r>
        <w:t>دائن</w:t>
      </w:r>
      <w:r>
        <w:t xml:space="preserve"> </w:t>
      </w:r>
      <w:r>
        <w:t>او</w:t>
      </w:r>
      <w:r>
        <w:t xml:space="preserve"> </w:t>
      </w:r>
      <w:r>
        <w:t>وارث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بالحق</w:t>
      </w:r>
      <w:r>
        <w:t xml:space="preserve"> </w:t>
      </w:r>
      <w:r>
        <w:t>كاملا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اعترض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احدهم</w:t>
      </w:r>
      <w:r>
        <w:t xml:space="preserve"> </w:t>
      </w:r>
      <w:r>
        <w:t>فيكون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الوفاء</w:t>
      </w:r>
      <w:r>
        <w:t xml:space="preserve"> </w:t>
      </w:r>
      <w:r>
        <w:t>لهم</w:t>
      </w:r>
      <w:r>
        <w:t xml:space="preserve"> </w:t>
      </w:r>
      <w:r>
        <w:t>مجتمعين</w:t>
      </w:r>
      <w:r>
        <w:t xml:space="preserve"> </w:t>
      </w:r>
      <w:r>
        <w:t>او</w:t>
      </w:r>
      <w:r>
        <w:t xml:space="preserve"> </w:t>
      </w:r>
      <w:r>
        <w:t>ايداع</w:t>
      </w:r>
      <w:r>
        <w:t xml:space="preserve"> </w:t>
      </w:r>
      <w:r>
        <w:t>الشيء</w:t>
      </w:r>
      <w:r>
        <w:t xml:space="preserve"> </w:t>
      </w:r>
      <w:r>
        <w:t>محل</w:t>
      </w:r>
      <w:r>
        <w:t xml:space="preserve"> </w:t>
      </w:r>
      <w:r>
        <w:t>الالتزام</w:t>
      </w:r>
      <w:r>
        <w:t xml:space="preserve"> </w:t>
      </w:r>
      <w:r>
        <w:t>حتى</w:t>
      </w:r>
      <w:r>
        <w:t xml:space="preserve"> </w:t>
      </w:r>
      <w:r>
        <w:t>يتفقوا</w:t>
      </w:r>
      <w:r>
        <w:t xml:space="preserve"> </w:t>
      </w:r>
      <w:r>
        <w:t>او</w:t>
      </w:r>
      <w:r>
        <w:t xml:space="preserve"> </w:t>
      </w:r>
      <w:r>
        <w:t>يصدر</w:t>
      </w:r>
      <w:r>
        <w:t xml:space="preserve"> </w:t>
      </w:r>
      <w:r>
        <w:t>حكم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بما</w:t>
      </w:r>
      <w:r>
        <w:t xml:space="preserve"> </w:t>
      </w:r>
      <w:r>
        <w:t>يتبع</w:t>
      </w:r>
      <w:r>
        <w:t xml:space="preserve"> </w:t>
      </w:r>
      <w:r>
        <w:t>ويكون</w:t>
      </w:r>
      <w:r>
        <w:t xml:space="preserve"> </w:t>
      </w:r>
      <w:r>
        <w:t>لباقي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استوفاه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الإرادة</w:t>
      </w:r>
      <w:r>
        <w:t xml:space="preserve"> </w:t>
      </w:r>
      <w:r>
        <w:t>المنفردة</w:t>
      </w:r>
      <w:r>
        <w:t xml:space="preserve"> </w:t>
      </w:r>
      <w:r>
        <w:t>وتلحق</w:t>
      </w:r>
      <w:r>
        <w:t xml:space="preserve"> </w:t>
      </w:r>
      <w:r>
        <w:t>بالمسئولية</w:t>
      </w:r>
      <w:r>
        <w:t xml:space="preserve"> </w:t>
      </w:r>
      <w:r>
        <w:t>العقدية</w:t>
      </w:r>
    </w:p>
    <w:p w:rsidR="00601374" w:rsidRDefault="00DB6C82" w:rsidP="008909C2">
      <w:pPr>
        <w:jc w:val="right"/>
      </w:pPr>
      <w:r>
        <w:t>المــادة</w:t>
      </w:r>
      <w:r>
        <w:t xml:space="preserve">(301): </w:t>
      </w:r>
      <w:r>
        <w:t>الالتزام</w:t>
      </w:r>
      <w:r>
        <w:t xml:space="preserve"> </w:t>
      </w:r>
      <w:r>
        <w:t>بالارادة</w:t>
      </w:r>
      <w:r>
        <w:t xml:space="preserve"> </w:t>
      </w:r>
      <w:r>
        <w:t>المنفردة</w:t>
      </w:r>
      <w:r>
        <w:t xml:space="preserve"> </w:t>
      </w:r>
      <w:r>
        <w:t>هو</w:t>
      </w:r>
      <w:r>
        <w:t xml:space="preserve"> </w:t>
      </w:r>
      <w:r>
        <w:t>صدور</w:t>
      </w:r>
      <w:r>
        <w:t xml:space="preserve"> </w:t>
      </w:r>
      <w:r>
        <w:t>ايجاب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لا</w:t>
      </w:r>
      <w:r>
        <w:t xml:space="preserve"> </w:t>
      </w:r>
      <w:r>
        <w:t>يتوقف</w:t>
      </w:r>
      <w:r>
        <w:t xml:space="preserve"> </w:t>
      </w:r>
      <w:r>
        <w:t>على</w:t>
      </w:r>
      <w:r>
        <w:t xml:space="preserve"> </w:t>
      </w:r>
      <w:r>
        <w:t>قبول</w:t>
      </w:r>
      <w:r>
        <w:t xml:space="preserve"> </w:t>
      </w:r>
      <w:r>
        <w:t>من</w:t>
      </w:r>
      <w:r>
        <w:t xml:space="preserve"> </w:t>
      </w:r>
      <w:r>
        <w:t>اخر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الموجب</w:t>
      </w:r>
      <w:r>
        <w:t xml:space="preserve"> </w:t>
      </w:r>
      <w:r>
        <w:t>لشخص</w:t>
      </w:r>
      <w:r>
        <w:t xml:space="preserve"> </w:t>
      </w:r>
      <w:r>
        <w:t>معين</w:t>
      </w:r>
      <w:r>
        <w:t xml:space="preserve"> </w:t>
      </w:r>
      <w:r>
        <w:t>او</w:t>
      </w:r>
      <w:r>
        <w:t xml:space="preserve"> </w:t>
      </w:r>
      <w:r>
        <w:t>قابل</w:t>
      </w:r>
      <w:r>
        <w:t xml:space="preserve"> </w:t>
      </w:r>
      <w:r>
        <w:t>للتعيين</w:t>
      </w:r>
      <w:r>
        <w:t xml:space="preserve"> </w:t>
      </w:r>
      <w:r>
        <w:t>فيترتب</w:t>
      </w:r>
      <w:r>
        <w:t xml:space="preserve"> </w:t>
      </w:r>
      <w:r>
        <w:t>على</w:t>
      </w:r>
      <w:r>
        <w:t xml:space="preserve"> </w:t>
      </w:r>
      <w:r>
        <w:t>الالتزام</w:t>
      </w:r>
      <w:r>
        <w:t xml:space="preserve"> </w:t>
      </w:r>
      <w:r>
        <w:t>اثره</w:t>
      </w:r>
      <w:r>
        <w:t xml:space="preserve"> </w:t>
      </w:r>
      <w:r>
        <w:t>من</w:t>
      </w:r>
      <w:r>
        <w:t xml:space="preserve"> </w:t>
      </w:r>
      <w:r>
        <w:t>تولد</w:t>
      </w:r>
      <w:r>
        <w:t xml:space="preserve"> </w:t>
      </w:r>
      <w:r>
        <w:t>الحق</w:t>
      </w:r>
      <w:r>
        <w:t xml:space="preserve"> </w:t>
      </w:r>
      <w:r>
        <w:t>لصاحبه</w:t>
      </w:r>
      <w:r>
        <w:t xml:space="preserve"> </w:t>
      </w:r>
      <w:r>
        <w:t>واجبار</w:t>
      </w:r>
      <w:r>
        <w:t xml:space="preserve"> </w:t>
      </w:r>
      <w:r>
        <w:t>الملتزم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ادائه</w:t>
      </w:r>
      <w:r>
        <w:t xml:space="preserve"> </w:t>
      </w:r>
      <w:r>
        <w:t>عند</w:t>
      </w:r>
      <w:r>
        <w:t xml:space="preserve"> </w:t>
      </w:r>
      <w:r>
        <w:t>الامتناع</w:t>
      </w:r>
      <w:r>
        <w:t xml:space="preserve"> </w:t>
      </w:r>
      <w:r>
        <w:t>ومن</w:t>
      </w:r>
      <w:r>
        <w:t xml:space="preserve"> </w:t>
      </w:r>
      <w:r>
        <w:t>ذلك</w:t>
      </w:r>
      <w:r>
        <w:t xml:space="preserve"> </w:t>
      </w:r>
      <w:r>
        <w:t>النذر</w:t>
      </w:r>
      <w:r>
        <w:t xml:space="preserve"> </w:t>
      </w:r>
      <w:r>
        <w:t>والوعد</w:t>
      </w:r>
      <w:r>
        <w:t xml:space="preserve"> </w:t>
      </w:r>
      <w:r>
        <w:t>بالجائزة</w:t>
      </w:r>
      <w:r>
        <w:t xml:space="preserve"> .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بالنذر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الهبة</w:t>
      </w:r>
      <w:r>
        <w:t xml:space="preserve"> .</w:t>
      </w:r>
      <w:r>
        <w:br/>
      </w:r>
      <w:r>
        <w:t>المــادة</w:t>
      </w:r>
      <w:r>
        <w:t xml:space="preserve">(302): </w:t>
      </w:r>
      <w:r>
        <w:t>من</w:t>
      </w:r>
      <w:r>
        <w:t xml:space="preserve"> </w:t>
      </w:r>
      <w:r>
        <w:t>وجه</w:t>
      </w:r>
      <w:r>
        <w:t xml:space="preserve"> </w:t>
      </w:r>
      <w:r>
        <w:t>وعدا</w:t>
      </w:r>
      <w:r>
        <w:t xml:space="preserve"> </w:t>
      </w:r>
      <w:r>
        <w:t>بجائزة</w:t>
      </w:r>
      <w:r>
        <w:t xml:space="preserve"> </w:t>
      </w:r>
      <w:r>
        <w:t>يعطيها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معين</w:t>
      </w:r>
      <w:r>
        <w:t xml:space="preserve"> </w:t>
      </w:r>
      <w:r>
        <w:t>لزمه</w:t>
      </w:r>
      <w:r>
        <w:t xml:space="preserve"> </w:t>
      </w:r>
      <w:r>
        <w:t>اعطاء</w:t>
      </w:r>
      <w:r>
        <w:t xml:space="preserve"> </w:t>
      </w:r>
      <w:r>
        <w:t>الجائزة</w:t>
      </w:r>
      <w:r>
        <w:t xml:space="preserve"> </w:t>
      </w:r>
      <w:r>
        <w:t>لمن</w:t>
      </w:r>
      <w:r>
        <w:t xml:space="preserve"> </w:t>
      </w:r>
      <w:r>
        <w:t>قام</w:t>
      </w:r>
      <w:r>
        <w:t xml:space="preserve"> </w:t>
      </w:r>
      <w:r>
        <w:t>بهذا</w:t>
      </w:r>
      <w:r>
        <w:t xml:space="preserve"> </w:t>
      </w:r>
      <w:r>
        <w:t>العمل</w:t>
      </w:r>
      <w:r>
        <w:t xml:space="preserve"> </w:t>
      </w:r>
      <w:r>
        <w:t>ولو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دون</w:t>
      </w:r>
      <w:r>
        <w:t xml:space="preserve"> </w:t>
      </w:r>
      <w:r>
        <w:t>نظر</w:t>
      </w:r>
      <w:r>
        <w:t xml:space="preserve"> </w:t>
      </w:r>
      <w:r>
        <w:t>الى</w:t>
      </w:r>
      <w:r>
        <w:t xml:space="preserve"> </w:t>
      </w:r>
      <w:r>
        <w:t>الوعد</w:t>
      </w:r>
      <w:r>
        <w:t xml:space="preserve"> </w:t>
      </w:r>
      <w:r>
        <w:t>بالجائزة</w:t>
      </w:r>
      <w:r>
        <w:t xml:space="preserve"> </w:t>
      </w:r>
      <w:r>
        <w:t>او</w:t>
      </w:r>
      <w:r>
        <w:t xml:space="preserve"> </w:t>
      </w:r>
      <w:r>
        <w:t>دون</w:t>
      </w:r>
      <w:r>
        <w:t xml:space="preserve"> </w:t>
      </w:r>
      <w:r>
        <w:t>علم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(303):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الواعد</w:t>
      </w:r>
      <w:r>
        <w:t xml:space="preserve"> </w:t>
      </w:r>
      <w:r>
        <w:t>بجائزة</w:t>
      </w:r>
      <w:r>
        <w:t xml:space="preserve"> </w:t>
      </w:r>
      <w:r>
        <w:t>اجلا</w:t>
      </w:r>
      <w:r>
        <w:t xml:space="preserve"> </w:t>
      </w:r>
      <w:r>
        <w:t>للقيام</w:t>
      </w:r>
      <w:r>
        <w:t xml:space="preserve"> </w:t>
      </w:r>
      <w:r>
        <w:t>بالعمل</w:t>
      </w:r>
      <w:r>
        <w:t xml:space="preserve"> </w:t>
      </w:r>
      <w:r>
        <w:t>الذي</w:t>
      </w:r>
      <w:r>
        <w:t xml:space="preserve"> </w:t>
      </w:r>
      <w:r>
        <w:t>وعد</w:t>
      </w:r>
      <w:r>
        <w:t xml:space="preserve"> </w:t>
      </w:r>
      <w:r>
        <w:t>بالجائزة</w:t>
      </w:r>
      <w:r>
        <w:t xml:space="preserve"> </w:t>
      </w:r>
      <w:r>
        <w:t>عنه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في</w:t>
      </w:r>
      <w:r>
        <w:t xml:space="preserve"> </w:t>
      </w:r>
      <w:r>
        <w:t>وعده</w:t>
      </w:r>
      <w:r>
        <w:t xml:space="preserve"> </w:t>
      </w:r>
      <w:r>
        <w:t>قبل</w:t>
      </w:r>
      <w:r>
        <w:t xml:space="preserve"> </w:t>
      </w:r>
      <w:r>
        <w:t>تنفيذ</w:t>
      </w:r>
      <w:r>
        <w:t xml:space="preserve"> </w:t>
      </w:r>
      <w:r>
        <w:t>العمل</w:t>
      </w:r>
      <w:r>
        <w:t xml:space="preserve"> </w:t>
      </w:r>
      <w:r>
        <w:t>ويكون</w:t>
      </w:r>
      <w:r>
        <w:t xml:space="preserve"> </w:t>
      </w:r>
      <w:r>
        <w:t>الرجوع</w:t>
      </w:r>
      <w:r>
        <w:t xml:space="preserve"> </w:t>
      </w:r>
      <w:r>
        <w:t>باعلان</w:t>
      </w:r>
      <w:r>
        <w:t xml:space="preserve"> </w:t>
      </w:r>
      <w:r>
        <w:t>يتم</w:t>
      </w:r>
      <w:r>
        <w:t xml:space="preserve"> </w:t>
      </w:r>
      <w:r>
        <w:t>بنفس</w:t>
      </w:r>
      <w:r>
        <w:t xml:space="preserve"> </w:t>
      </w:r>
      <w:r>
        <w:t>الطريقة</w:t>
      </w:r>
      <w:r>
        <w:t xml:space="preserve"> </w:t>
      </w:r>
      <w:r>
        <w:t>التي</w:t>
      </w:r>
      <w:r>
        <w:t xml:space="preserve"> </w:t>
      </w:r>
      <w:r>
        <w:t>وجه</w:t>
      </w:r>
      <w:r>
        <w:t xml:space="preserve"> </w:t>
      </w:r>
      <w:r>
        <w:t>بها</w:t>
      </w:r>
      <w:r>
        <w:t xml:space="preserve"> </w:t>
      </w:r>
      <w:r>
        <w:t>وعده،</w:t>
      </w:r>
      <w:r>
        <w:t xml:space="preserve"> </w:t>
      </w:r>
      <w:r>
        <w:t>ولا</w:t>
      </w:r>
      <w:r>
        <w:t xml:space="preserve"> </w:t>
      </w:r>
      <w:r>
        <w:t>يؤثر</w:t>
      </w:r>
      <w:r>
        <w:t xml:space="preserve"> </w:t>
      </w:r>
      <w:r>
        <w:t>ذلك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من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اتم</w:t>
      </w:r>
      <w:r>
        <w:t xml:space="preserve"> </w:t>
      </w:r>
      <w:r>
        <w:t>العمل</w:t>
      </w:r>
      <w:r>
        <w:t xml:space="preserve"> </w:t>
      </w:r>
      <w:r>
        <w:t>قبل</w:t>
      </w:r>
      <w:r>
        <w:t xml:space="preserve"> </w:t>
      </w:r>
      <w:r>
        <w:t>الرجوع،</w:t>
      </w:r>
      <w:r>
        <w:t xml:space="preserve"> </w:t>
      </w:r>
      <w:r>
        <w:t>ولا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لطلب</w:t>
      </w:r>
      <w:r>
        <w:t xml:space="preserve"> </w:t>
      </w:r>
      <w:r>
        <w:t>الجائزة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ستة</w:t>
      </w:r>
      <w:r>
        <w:t xml:space="preserve"> </w:t>
      </w:r>
      <w:r>
        <w:t>اشهر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اعلان</w:t>
      </w:r>
      <w:r>
        <w:t xml:space="preserve"> </w:t>
      </w:r>
      <w:r>
        <w:t>العدول</w:t>
      </w:r>
      <w:r>
        <w:t xml:space="preserve"> </w:t>
      </w:r>
      <w:r>
        <w:t>عن</w:t>
      </w:r>
      <w:r>
        <w:t xml:space="preserve"> </w:t>
      </w:r>
      <w:r>
        <w:t>الوعد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وجود</w:t>
      </w:r>
      <w:r>
        <w:t xml:space="preserve"> </w:t>
      </w:r>
      <w:r>
        <w:t>المانع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>: “</w:t>
      </w:r>
      <w:r>
        <w:t>الاضرار</w:t>
      </w:r>
      <w:r>
        <w:t xml:space="preserve"> </w:t>
      </w:r>
      <w:r>
        <w:t>بحقوق</w:t>
      </w:r>
      <w:r>
        <w:t xml:space="preserve"> </w:t>
      </w:r>
      <w:r>
        <w:t>الغير</w:t>
      </w:r>
      <w:r>
        <w:t xml:space="preserve"> </w:t>
      </w:r>
      <w:r>
        <w:t>وتنشا</w:t>
      </w:r>
      <w:r>
        <w:t xml:space="preserve"> </w:t>
      </w:r>
      <w:r>
        <w:t>عنه</w:t>
      </w:r>
      <w:r>
        <w:t xml:space="preserve"> </w:t>
      </w:r>
      <w:r>
        <w:t>ا</w:t>
      </w:r>
      <w:r>
        <w:t xml:space="preserve"> </w:t>
      </w:r>
      <w:r>
        <w:t>لمسئولية</w:t>
      </w:r>
      <w:r>
        <w:t xml:space="preserve"> </w:t>
      </w:r>
      <w:r>
        <w:t>التقصيرية</w:t>
      </w:r>
      <w:r>
        <w:t>”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>: “</w:t>
      </w:r>
      <w:r>
        <w:t>المسئولية</w:t>
      </w:r>
      <w:r>
        <w:t xml:space="preserve"> </w:t>
      </w:r>
      <w:r>
        <w:t>عن</w:t>
      </w:r>
      <w:r>
        <w:t xml:space="preserve"> </w:t>
      </w:r>
      <w:r>
        <w:t>الاعمال</w:t>
      </w:r>
      <w:r>
        <w:t xml:space="preserve"> </w:t>
      </w:r>
      <w:r>
        <w:t>الشخصية</w:t>
      </w:r>
      <w:r>
        <w:t>”</w:t>
      </w:r>
    </w:p>
    <w:p w:rsidR="00601374" w:rsidRDefault="00DB6C82" w:rsidP="008909C2">
      <w:pPr>
        <w:jc w:val="right"/>
      </w:pPr>
      <w:r>
        <w:t>المــادة</w:t>
      </w:r>
      <w:r>
        <w:t xml:space="preserve">(304): </w:t>
      </w:r>
      <w:r>
        <w:t>كل</w:t>
      </w:r>
      <w:r>
        <w:t xml:space="preserve"> </w:t>
      </w:r>
      <w:r>
        <w:t>فعل</w:t>
      </w:r>
      <w:r>
        <w:t xml:space="preserve"> </w:t>
      </w:r>
      <w:r>
        <w:t>او</w:t>
      </w:r>
      <w:r>
        <w:t xml:space="preserve"> </w:t>
      </w:r>
      <w:r>
        <w:t>ترك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عمد</w:t>
      </w:r>
      <w:r>
        <w:t xml:space="preserve"> </w:t>
      </w:r>
      <w:r>
        <w:t>او</w:t>
      </w:r>
      <w:r>
        <w:t xml:space="preserve"> </w:t>
      </w:r>
      <w:r>
        <w:t>شبه</w:t>
      </w:r>
      <w:r>
        <w:t xml:space="preserve"> </w:t>
      </w:r>
      <w:r>
        <w:t>عمد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اذا</w:t>
      </w:r>
      <w:r>
        <w:t xml:space="preserve"> </w:t>
      </w:r>
      <w:r>
        <w:t>سبب</w:t>
      </w:r>
      <w:r>
        <w:t xml:space="preserve"> </w:t>
      </w:r>
      <w:r>
        <w:t>للغير</w:t>
      </w:r>
      <w:r>
        <w:t xml:space="preserve"> </w:t>
      </w:r>
      <w:r>
        <w:t>ضررا</w:t>
      </w:r>
      <w:r>
        <w:t xml:space="preserve"> </w:t>
      </w:r>
      <w:r>
        <w:t>يلزم</w:t>
      </w:r>
      <w:r>
        <w:t xml:space="preserve"> </w:t>
      </w:r>
      <w:r>
        <w:t>من</w:t>
      </w:r>
      <w:r>
        <w:t xml:space="preserve"> </w:t>
      </w:r>
      <w:r>
        <w:t>ارتكبه</w:t>
      </w:r>
      <w:r>
        <w:t xml:space="preserve"> </w:t>
      </w:r>
      <w:r>
        <w:t>بتعويض</w:t>
      </w:r>
      <w:r>
        <w:t xml:space="preserve"> </w:t>
      </w:r>
      <w:r>
        <w:t>الغير</w:t>
      </w:r>
      <w:r>
        <w:t xml:space="preserve"> </w:t>
      </w:r>
      <w:r>
        <w:t>عن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اصابه</w:t>
      </w:r>
      <w:r>
        <w:t xml:space="preserve"> </w:t>
      </w:r>
      <w:r>
        <w:t>ولا</w:t>
      </w:r>
      <w:r>
        <w:t xml:space="preserve"> </w:t>
      </w:r>
      <w:r>
        <w:t>يخل</w:t>
      </w:r>
      <w:r>
        <w:t xml:space="preserve"> </w:t>
      </w:r>
      <w:r>
        <w:t>ذلك</w:t>
      </w:r>
      <w:r>
        <w:t xml:space="preserve"> </w:t>
      </w:r>
      <w:r>
        <w:t>بالعقوبات</w:t>
      </w:r>
      <w:r>
        <w:t xml:space="preserve"> </w:t>
      </w:r>
      <w:r>
        <w:t>المقررة</w:t>
      </w:r>
      <w:r>
        <w:t xml:space="preserve"> </w:t>
      </w:r>
      <w:r>
        <w:t>للجرائم</w:t>
      </w:r>
      <w:r>
        <w:t xml:space="preserve"> </w:t>
      </w:r>
      <w:r>
        <w:t>طبقا</w:t>
      </w:r>
      <w:r>
        <w:t xml:space="preserve"> </w:t>
      </w:r>
      <w:r>
        <w:t>للقوانين</w:t>
      </w:r>
      <w:r>
        <w:t xml:space="preserve"> </w:t>
      </w:r>
      <w:r>
        <w:t>النافذة</w:t>
      </w:r>
      <w:r>
        <w:t xml:space="preserve"> .</w:t>
      </w:r>
      <w:r>
        <w:br/>
      </w:r>
      <w:r>
        <w:t>المــادة</w:t>
      </w:r>
      <w:r>
        <w:t xml:space="preserve">(305): </w:t>
      </w:r>
      <w:r>
        <w:t>يكون</w:t>
      </w:r>
      <w:r>
        <w:t xml:space="preserve"> </w:t>
      </w:r>
      <w:r>
        <w:t>الشخص</w:t>
      </w:r>
      <w:r>
        <w:t xml:space="preserve"> </w:t>
      </w:r>
      <w:r>
        <w:t>مسئولا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عن</w:t>
      </w:r>
      <w:r>
        <w:t xml:space="preserve"> </w:t>
      </w:r>
      <w:r>
        <w:t>اعماله</w:t>
      </w:r>
      <w:r>
        <w:t xml:space="preserve"> </w:t>
      </w:r>
      <w:r>
        <w:t>غير</w:t>
      </w:r>
      <w:r>
        <w:t xml:space="preserve"> </w:t>
      </w:r>
      <w:r>
        <w:t>المشروعة</w:t>
      </w:r>
      <w:r>
        <w:t xml:space="preserve"> </w:t>
      </w:r>
      <w:r>
        <w:t>اذا</w:t>
      </w:r>
      <w:r>
        <w:t xml:space="preserve"> </w:t>
      </w:r>
      <w:r>
        <w:t>ارتكبها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غيره</w:t>
      </w:r>
      <w:r>
        <w:t xml:space="preserve"> </w:t>
      </w:r>
      <w:r>
        <w:t>وهو</w:t>
      </w:r>
      <w:r>
        <w:t xml:space="preserve"> </w:t>
      </w:r>
      <w:r>
        <w:t>مميز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(68)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واذا</w:t>
      </w:r>
      <w:r>
        <w:t xml:space="preserve"> </w:t>
      </w:r>
      <w:r>
        <w:t>وقع</w:t>
      </w:r>
      <w:r>
        <w:t xml:space="preserve"> </w:t>
      </w:r>
      <w:r>
        <w:t>الضرر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غير</w:t>
      </w:r>
      <w:r>
        <w:t xml:space="preserve"> </w:t>
      </w:r>
      <w:r>
        <w:t>مميز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من</w:t>
      </w:r>
      <w:r>
        <w:t xml:space="preserve"> </w:t>
      </w:r>
      <w:r>
        <w:t>هو</w:t>
      </w:r>
      <w:r>
        <w:t xml:space="preserve"> </w:t>
      </w:r>
      <w:r>
        <w:t>مسئول</w:t>
      </w:r>
      <w:r>
        <w:t xml:space="preserve"> </w:t>
      </w:r>
      <w:r>
        <w:t>عن</w:t>
      </w:r>
      <w:r>
        <w:t xml:space="preserve"> </w:t>
      </w:r>
      <w:r>
        <w:t>الضرر</w:t>
      </w:r>
      <w:r>
        <w:t xml:space="preserve"> </w:t>
      </w:r>
      <w:r>
        <w:t>غيره</w:t>
      </w:r>
      <w:r>
        <w:t xml:space="preserve"> </w:t>
      </w:r>
      <w:r>
        <w:t>او</w:t>
      </w:r>
      <w:r>
        <w:t xml:space="preserve"> </w:t>
      </w:r>
      <w:r>
        <w:t>تعذر</w:t>
      </w:r>
      <w:r>
        <w:t xml:space="preserve"> </w:t>
      </w:r>
      <w:r>
        <w:t>الحصول</w:t>
      </w:r>
      <w:r>
        <w:t xml:space="preserve"> </w:t>
      </w:r>
      <w:r>
        <w:t>على</w:t>
      </w:r>
      <w:r>
        <w:t xml:space="preserve"> </w:t>
      </w:r>
      <w:r>
        <w:t>تعويض</w:t>
      </w:r>
      <w:r>
        <w:t xml:space="preserve"> </w:t>
      </w:r>
      <w:r>
        <w:t>من</w:t>
      </w:r>
      <w:r>
        <w:t xml:space="preserve"> </w:t>
      </w:r>
      <w:r>
        <w:t>المسئول</w:t>
      </w:r>
      <w:r>
        <w:t xml:space="preserve"> </w:t>
      </w:r>
      <w:r>
        <w:t>فللقاضي</w:t>
      </w:r>
      <w:r>
        <w:t xml:space="preserve"> </w:t>
      </w:r>
      <w:r>
        <w:t>ان</w:t>
      </w:r>
      <w:r>
        <w:t xml:space="preserve"> </w:t>
      </w:r>
      <w:r>
        <w:t>يحكم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من</w:t>
      </w:r>
      <w:r>
        <w:t xml:space="preserve"> </w:t>
      </w:r>
      <w:r>
        <w:t>وقع</w:t>
      </w:r>
      <w:r>
        <w:t xml:space="preserve"> </w:t>
      </w:r>
      <w:r>
        <w:t>منه</w:t>
      </w:r>
      <w:r>
        <w:t xml:space="preserve"> </w:t>
      </w:r>
      <w:r>
        <w:t>الضرر</w:t>
      </w:r>
      <w:r>
        <w:t xml:space="preserve"> </w:t>
      </w:r>
      <w:r>
        <w:t>بتعويض</w:t>
      </w:r>
      <w:r>
        <w:t xml:space="preserve"> </w:t>
      </w:r>
      <w:r>
        <w:t>عادل</w:t>
      </w:r>
      <w:r>
        <w:t xml:space="preserve"> </w:t>
      </w:r>
      <w:r>
        <w:t>ي</w:t>
      </w:r>
      <w:r>
        <w:t>راه</w:t>
      </w:r>
      <w:r>
        <w:t xml:space="preserve"> .</w:t>
      </w:r>
      <w:r>
        <w:br/>
      </w:r>
      <w:r>
        <w:t>المــادة</w:t>
      </w:r>
      <w:r>
        <w:t xml:space="preserve">(306):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الشخص</w:t>
      </w:r>
      <w:r>
        <w:t xml:space="preserve"> </w:t>
      </w:r>
      <w:r>
        <w:t>ان</w:t>
      </w:r>
      <w:r>
        <w:t xml:space="preserve"> </w:t>
      </w:r>
      <w:r>
        <w:t>الضرر</w:t>
      </w:r>
      <w:r>
        <w:t xml:space="preserve"> </w:t>
      </w:r>
      <w:r>
        <w:t>قد</w:t>
      </w:r>
      <w:r>
        <w:t xml:space="preserve"> </w:t>
      </w:r>
      <w:r>
        <w:t>نشا</w:t>
      </w:r>
      <w:r>
        <w:t xml:space="preserve"> </w:t>
      </w:r>
      <w:r>
        <w:t>عن</w:t>
      </w:r>
      <w:r>
        <w:t xml:space="preserve"> </w:t>
      </w:r>
      <w:r>
        <w:t>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كحادث</w:t>
      </w:r>
      <w:r>
        <w:t xml:space="preserve"> </w:t>
      </w:r>
      <w:r>
        <w:t>مفاجئ</w:t>
      </w:r>
      <w:r>
        <w:t xml:space="preserve"> </w:t>
      </w:r>
      <w:r>
        <w:t>او</w:t>
      </w:r>
      <w:r>
        <w:t xml:space="preserve"> </w:t>
      </w:r>
      <w:r>
        <w:t>قوة</w:t>
      </w:r>
      <w:r>
        <w:t xml:space="preserve"> </w:t>
      </w:r>
      <w:r>
        <w:t>قاهرة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من</w:t>
      </w:r>
      <w:r>
        <w:t xml:space="preserve"> </w:t>
      </w:r>
      <w:r>
        <w:t>المضرور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فانه</w:t>
      </w:r>
      <w:r>
        <w:t xml:space="preserve"> </w:t>
      </w:r>
      <w:r>
        <w:t>يكون</w:t>
      </w:r>
      <w:r>
        <w:t xml:space="preserve"> </w:t>
      </w:r>
      <w:r>
        <w:t>غير</w:t>
      </w:r>
      <w:r>
        <w:t xml:space="preserve"> </w:t>
      </w:r>
      <w:r>
        <w:t>ملزم</w:t>
      </w:r>
      <w:r>
        <w:t xml:space="preserve"> </w:t>
      </w:r>
      <w:r>
        <w:t>بتعويض</w:t>
      </w:r>
      <w:r>
        <w:t xml:space="preserve"> </w:t>
      </w:r>
      <w:r>
        <w:t>هذا</w:t>
      </w:r>
      <w:r>
        <w:t xml:space="preserve"> </w:t>
      </w:r>
      <w:r>
        <w:t>الضرر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(307): </w:t>
      </w:r>
      <w:r>
        <w:t>من</w:t>
      </w:r>
      <w:r>
        <w:t xml:space="preserve"> </w:t>
      </w:r>
      <w:r>
        <w:t>احدث</w:t>
      </w:r>
      <w:r>
        <w:t xml:space="preserve"> </w:t>
      </w:r>
      <w:r>
        <w:t>ضررا</w:t>
      </w:r>
      <w:r>
        <w:t xml:space="preserve"> </w:t>
      </w:r>
      <w:r>
        <w:t>وهو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دفاع</w:t>
      </w:r>
      <w:r>
        <w:t xml:space="preserve"> </w:t>
      </w:r>
      <w:r>
        <w:t>شرعي</w:t>
      </w:r>
      <w:r>
        <w:t xml:space="preserve"> </w:t>
      </w:r>
      <w:r>
        <w:t>عن</w:t>
      </w:r>
      <w:r>
        <w:t xml:space="preserve"> </w:t>
      </w:r>
      <w:r>
        <w:t>نفسه</w:t>
      </w:r>
      <w:r>
        <w:t xml:space="preserve"> </w:t>
      </w:r>
      <w:r>
        <w:t>او</w:t>
      </w:r>
      <w:r>
        <w:t xml:space="preserve"> </w:t>
      </w:r>
      <w:r>
        <w:t>عرضه</w:t>
      </w:r>
      <w:r>
        <w:t xml:space="preserve"> </w:t>
      </w:r>
      <w:r>
        <w:t>او</w:t>
      </w:r>
      <w:r>
        <w:t xml:space="preserve"> </w:t>
      </w:r>
      <w:r>
        <w:t>ماله</w:t>
      </w:r>
      <w:r>
        <w:t xml:space="preserve"> </w:t>
      </w:r>
      <w:r>
        <w:t>او</w:t>
      </w:r>
      <w:r>
        <w:t xml:space="preserve"> </w:t>
      </w:r>
      <w:r>
        <w:t>عن</w:t>
      </w:r>
      <w:r>
        <w:t xml:space="preserve"> </w:t>
      </w:r>
      <w:r>
        <w:t>نفس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عرضه</w:t>
      </w:r>
      <w:r>
        <w:t xml:space="preserve"> </w:t>
      </w:r>
      <w:r>
        <w:t>او</w:t>
      </w:r>
      <w:r>
        <w:t xml:space="preserve"> </w:t>
      </w:r>
      <w:r>
        <w:t>ماله</w:t>
      </w:r>
      <w:r>
        <w:t xml:space="preserve"> </w:t>
      </w:r>
      <w:r>
        <w:t>كان</w:t>
      </w:r>
      <w:r>
        <w:t xml:space="preserve"> </w:t>
      </w:r>
      <w:r>
        <w:t>غير</w:t>
      </w:r>
      <w:r>
        <w:t xml:space="preserve"> </w:t>
      </w:r>
      <w:r>
        <w:t>مسئول</w:t>
      </w:r>
      <w:r>
        <w:t xml:space="preserve"> </w:t>
      </w:r>
      <w:r>
        <w:t>عن</w:t>
      </w:r>
      <w:r>
        <w:t xml:space="preserve"> </w:t>
      </w:r>
      <w:r>
        <w:t>تعويض</w:t>
      </w:r>
      <w:r>
        <w:t xml:space="preserve"> </w:t>
      </w:r>
      <w:r>
        <w:t>هذا</w:t>
      </w:r>
      <w:r>
        <w:t xml:space="preserve"> </w:t>
      </w:r>
      <w:r>
        <w:t>الضرر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يجاوز</w:t>
      </w:r>
      <w:r>
        <w:t xml:space="preserve"> </w:t>
      </w:r>
      <w:r>
        <w:t>القدر</w:t>
      </w:r>
      <w:r>
        <w:t xml:space="preserve"> </w:t>
      </w:r>
      <w:r>
        <w:t>الضروري</w:t>
      </w:r>
      <w:r>
        <w:t xml:space="preserve"> </w:t>
      </w:r>
      <w:r>
        <w:t>فاذا</w:t>
      </w:r>
      <w:r>
        <w:t xml:space="preserve"> </w:t>
      </w:r>
      <w:r>
        <w:t>جاوز</w:t>
      </w:r>
      <w:r>
        <w:t xml:space="preserve"> </w:t>
      </w:r>
      <w:r>
        <w:t>القدر</w:t>
      </w:r>
      <w:r>
        <w:t xml:space="preserve"> </w:t>
      </w:r>
      <w:r>
        <w:t>الضروري</w:t>
      </w:r>
      <w:r>
        <w:t xml:space="preserve"> </w:t>
      </w:r>
      <w:r>
        <w:t>الزم</w:t>
      </w:r>
      <w:r>
        <w:t xml:space="preserve"> </w:t>
      </w:r>
      <w:r>
        <w:t>بتعويض</w:t>
      </w:r>
      <w:r>
        <w:t xml:space="preserve"> </w:t>
      </w:r>
      <w:r>
        <w:t>تراعى</w:t>
      </w:r>
      <w:r>
        <w:t xml:space="preserve"> </w:t>
      </w:r>
      <w:r>
        <w:t>فيه</w:t>
      </w:r>
      <w:r>
        <w:t xml:space="preserve"> </w:t>
      </w:r>
      <w:r>
        <w:t>مقتضيات</w:t>
      </w:r>
      <w:r>
        <w:t xml:space="preserve"> </w:t>
      </w:r>
      <w:r>
        <w:t>العدالة</w:t>
      </w:r>
      <w:r>
        <w:t xml:space="preserve"> .</w:t>
      </w:r>
      <w:r>
        <w:br/>
      </w:r>
      <w:r>
        <w:t>المــادة</w:t>
      </w:r>
      <w:r>
        <w:t xml:space="preserve">(308):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الموظف</w:t>
      </w:r>
      <w:r>
        <w:t xml:space="preserve"> </w:t>
      </w:r>
      <w:r>
        <w:t>العام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عمله</w:t>
      </w:r>
      <w:r>
        <w:t xml:space="preserve"> </w:t>
      </w:r>
      <w:r>
        <w:t>الذي</w:t>
      </w:r>
      <w:r>
        <w:t xml:space="preserve"> </w:t>
      </w:r>
      <w:r>
        <w:t>الحق</w:t>
      </w:r>
      <w:r>
        <w:t xml:space="preserve"> </w:t>
      </w:r>
      <w:r>
        <w:t>الضرر</w:t>
      </w:r>
      <w:r>
        <w:t xml:space="preserve"> </w:t>
      </w:r>
      <w:r>
        <w:t>بالغير</w:t>
      </w:r>
      <w:r>
        <w:t xml:space="preserve"> </w:t>
      </w:r>
      <w:r>
        <w:t>اذا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تنفيذا</w:t>
      </w:r>
      <w:r>
        <w:t xml:space="preserve"> </w:t>
      </w:r>
      <w:r>
        <w:t>لامر</w:t>
      </w:r>
      <w:r>
        <w:t xml:space="preserve"> </w:t>
      </w:r>
      <w:r>
        <w:t>صدر</w:t>
      </w:r>
      <w:r>
        <w:t xml:space="preserve"> </w:t>
      </w:r>
      <w:r>
        <w:t>اليه</w:t>
      </w:r>
      <w:r>
        <w:t xml:space="preserve"> </w:t>
      </w:r>
      <w:r>
        <w:t>من</w:t>
      </w:r>
      <w:r>
        <w:t xml:space="preserve"> </w:t>
      </w:r>
      <w:r>
        <w:t>رئيس</w:t>
      </w:r>
      <w:r>
        <w:t xml:space="preserve"> </w:t>
      </w:r>
      <w:r>
        <w:t>متى</w:t>
      </w:r>
      <w:r>
        <w:t xml:space="preserve"> </w:t>
      </w:r>
      <w:r>
        <w:t>كانت</w:t>
      </w:r>
      <w:r>
        <w:t xml:space="preserve"> </w:t>
      </w:r>
      <w:r>
        <w:t>طاعة</w:t>
      </w:r>
      <w:r>
        <w:t xml:space="preserve"> </w:t>
      </w:r>
      <w:r>
        <w:t>هذا</w:t>
      </w:r>
      <w:r>
        <w:t xml:space="preserve"> </w:t>
      </w:r>
      <w:r>
        <w:t>الامر</w:t>
      </w:r>
      <w:r>
        <w:t xml:space="preserve"> </w:t>
      </w:r>
      <w:r>
        <w:t>واجبة</w:t>
      </w:r>
      <w:r>
        <w:t xml:space="preserve"> </w:t>
      </w:r>
      <w:r>
        <w:t>عليه</w:t>
      </w:r>
      <w:r>
        <w:t xml:space="preserve"> </w:t>
      </w:r>
      <w:r>
        <w:t>شرعا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يعتقد</w:t>
      </w:r>
      <w:r>
        <w:t xml:space="preserve"> </w:t>
      </w:r>
      <w:r>
        <w:t>انها</w:t>
      </w:r>
      <w:r>
        <w:t xml:space="preserve"> </w:t>
      </w:r>
      <w:r>
        <w:t>واجبة</w:t>
      </w:r>
      <w:r>
        <w:t xml:space="preserve"> </w:t>
      </w:r>
      <w:r>
        <w:t>عليه</w:t>
      </w:r>
      <w:r>
        <w:t xml:space="preserve"> </w:t>
      </w:r>
      <w:r>
        <w:t>واثبت</w:t>
      </w:r>
      <w:r>
        <w:t xml:space="preserve"> </w:t>
      </w:r>
      <w:r>
        <w:t>انه</w:t>
      </w:r>
      <w:r>
        <w:t xml:space="preserve"> </w:t>
      </w:r>
      <w:r>
        <w:t>كان</w:t>
      </w:r>
      <w:r>
        <w:t xml:space="preserve"> </w:t>
      </w:r>
      <w:r>
        <w:t>يعتقد</w:t>
      </w:r>
      <w:r>
        <w:t xml:space="preserve"> </w:t>
      </w:r>
      <w:r>
        <w:t>مشروعية</w:t>
      </w:r>
      <w:r>
        <w:t xml:space="preserve"> </w:t>
      </w:r>
      <w:r>
        <w:t>العمل</w:t>
      </w:r>
      <w:r>
        <w:t xml:space="preserve"> </w:t>
      </w:r>
      <w:r>
        <w:t>الذي</w:t>
      </w:r>
      <w:r>
        <w:t xml:space="preserve"> </w:t>
      </w:r>
      <w:r>
        <w:t>وقع</w:t>
      </w:r>
      <w:r>
        <w:t xml:space="preserve"> </w:t>
      </w:r>
      <w:r>
        <w:t>منه</w:t>
      </w:r>
      <w:r>
        <w:t xml:space="preserve"> </w:t>
      </w:r>
      <w:r>
        <w:t>وان</w:t>
      </w:r>
      <w:r>
        <w:t xml:space="preserve"> </w:t>
      </w:r>
      <w:r>
        <w:t>اعتقاده</w:t>
      </w:r>
      <w:r>
        <w:t xml:space="preserve"> </w:t>
      </w:r>
      <w:r>
        <w:t>مبني</w:t>
      </w:r>
      <w:r>
        <w:t xml:space="preserve"> </w:t>
      </w:r>
      <w:r>
        <w:t>على</w:t>
      </w:r>
      <w:r>
        <w:t xml:space="preserve"> </w:t>
      </w:r>
      <w:r>
        <w:t>اسباب</w:t>
      </w:r>
      <w:r>
        <w:t xml:space="preserve"> </w:t>
      </w:r>
      <w:r>
        <w:t>معقولة</w:t>
      </w:r>
      <w:r>
        <w:t xml:space="preserve"> </w:t>
      </w:r>
      <w:r>
        <w:t>شرعا</w:t>
      </w:r>
      <w:r>
        <w:t xml:space="preserve"> </w:t>
      </w:r>
      <w:r>
        <w:t>وانه</w:t>
      </w:r>
      <w:r>
        <w:t xml:space="preserve"> </w:t>
      </w:r>
      <w:r>
        <w:t>راعى</w:t>
      </w:r>
      <w:r>
        <w:t xml:space="preserve"> </w:t>
      </w:r>
      <w:r>
        <w:t>جانب</w:t>
      </w:r>
      <w:r>
        <w:t xml:space="preserve"> </w:t>
      </w:r>
      <w:r>
        <w:t>الحيطة</w:t>
      </w:r>
      <w:r>
        <w:t xml:space="preserve"> </w:t>
      </w:r>
      <w:r>
        <w:t>في</w:t>
      </w:r>
      <w:r>
        <w:t xml:space="preserve"> </w:t>
      </w:r>
      <w:r>
        <w:t>عمله،</w:t>
      </w:r>
      <w:r>
        <w:t xml:space="preserve"> </w:t>
      </w:r>
      <w:r>
        <w:t>ويسال</w:t>
      </w:r>
      <w:r>
        <w:t xml:space="preserve"> </w:t>
      </w:r>
      <w:r>
        <w:t>الامر</w:t>
      </w:r>
      <w:r>
        <w:t xml:space="preserve"> </w:t>
      </w:r>
      <w:r>
        <w:t>اذا</w:t>
      </w:r>
      <w:r>
        <w:t xml:space="preserve"> </w:t>
      </w:r>
      <w:r>
        <w:t>توافرت</w:t>
      </w:r>
      <w:r>
        <w:t xml:space="preserve"> </w:t>
      </w:r>
      <w:r>
        <w:t>في</w:t>
      </w:r>
      <w:r>
        <w:t xml:space="preserve"> </w:t>
      </w:r>
      <w:r>
        <w:t>امره</w:t>
      </w:r>
      <w:r>
        <w:t xml:space="preserve"> </w:t>
      </w:r>
      <w:r>
        <w:t>صفات</w:t>
      </w:r>
      <w:r>
        <w:t xml:space="preserve"> </w:t>
      </w:r>
      <w:r>
        <w:t>الفعل</w:t>
      </w:r>
      <w:r>
        <w:t xml:space="preserve"> </w:t>
      </w:r>
      <w:r>
        <w:t>غير</w:t>
      </w:r>
      <w:r>
        <w:t xml:space="preserve"> </w:t>
      </w:r>
      <w:r>
        <w:t>المشروع</w:t>
      </w:r>
      <w:r>
        <w:t xml:space="preserve"> .</w:t>
      </w:r>
      <w:r>
        <w:br/>
      </w:r>
      <w:r>
        <w:t>المــادة</w:t>
      </w:r>
      <w:r>
        <w:t xml:space="preserve">(309): </w:t>
      </w:r>
      <w:r>
        <w:t>من</w:t>
      </w:r>
      <w:r>
        <w:t xml:space="preserve"> </w:t>
      </w:r>
      <w:r>
        <w:t>سبب</w:t>
      </w:r>
      <w:r>
        <w:t xml:space="preserve"> </w:t>
      </w:r>
      <w:r>
        <w:t>ضررا</w:t>
      </w:r>
      <w:r>
        <w:t xml:space="preserve"> </w:t>
      </w:r>
      <w:r>
        <w:t>للغير</w:t>
      </w:r>
      <w:r>
        <w:t xml:space="preserve"> </w:t>
      </w:r>
      <w:r>
        <w:t>ليتفادى</w:t>
      </w:r>
      <w:r>
        <w:t xml:space="preserve"> </w:t>
      </w:r>
      <w:r>
        <w:t>به</w:t>
      </w:r>
      <w:r>
        <w:t xml:space="preserve"> </w:t>
      </w:r>
      <w:r>
        <w:t>ضررا</w:t>
      </w:r>
      <w:r>
        <w:t xml:space="preserve"> </w:t>
      </w:r>
      <w:r>
        <w:t>اكبر</w:t>
      </w:r>
      <w:r>
        <w:t xml:space="preserve"> </w:t>
      </w:r>
      <w:r>
        <w:t>محدقا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بغيره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ملزما</w:t>
      </w:r>
      <w:r>
        <w:t xml:space="preserve"> </w:t>
      </w:r>
      <w:r>
        <w:t>الا</w:t>
      </w:r>
      <w:r>
        <w:t xml:space="preserve"> </w:t>
      </w:r>
      <w:r>
        <w:t>بالتعويض</w:t>
      </w:r>
      <w:r>
        <w:t xml:space="preserve"> </w:t>
      </w:r>
      <w:r>
        <w:t>الذي</w:t>
      </w:r>
      <w:r>
        <w:t xml:space="preserve"> </w:t>
      </w:r>
      <w:r>
        <w:t>يراه</w:t>
      </w:r>
      <w:r>
        <w:t xml:space="preserve"> </w:t>
      </w:r>
      <w:r>
        <w:t>القاضي</w:t>
      </w:r>
      <w:r>
        <w:t xml:space="preserve"> </w:t>
      </w:r>
      <w:r>
        <w:t>مناسبا</w:t>
      </w:r>
      <w:r>
        <w:t xml:space="preserve"> </w:t>
      </w:r>
      <w:r>
        <w:t>شرعا</w:t>
      </w:r>
      <w:r>
        <w:t xml:space="preserve"> .</w:t>
      </w:r>
      <w:r>
        <w:br/>
      </w:r>
      <w:r>
        <w:t>المــادة</w:t>
      </w:r>
      <w:r>
        <w:t xml:space="preserve">(310):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المسئولون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ضار</w:t>
      </w:r>
      <w:r>
        <w:t xml:space="preserve"> </w:t>
      </w:r>
      <w:r>
        <w:t>تكون</w:t>
      </w:r>
      <w:r>
        <w:t xml:space="preserve"> </w:t>
      </w:r>
      <w:r>
        <w:t>المسئولية</w:t>
      </w:r>
      <w:r>
        <w:t xml:space="preserve"> </w:t>
      </w:r>
      <w:r>
        <w:t>فيما</w:t>
      </w:r>
      <w:r>
        <w:t xml:space="preserve"> </w:t>
      </w:r>
      <w:r>
        <w:t>بينهم</w:t>
      </w:r>
      <w:r>
        <w:t xml:space="preserve"> </w:t>
      </w:r>
      <w:r>
        <w:t>بالتساوي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عين</w:t>
      </w:r>
      <w:r>
        <w:t xml:space="preserve"> </w:t>
      </w:r>
      <w:r>
        <w:t>ا</w:t>
      </w:r>
      <w:r>
        <w:t>لقاضي</w:t>
      </w:r>
      <w:r>
        <w:t xml:space="preserve"> </w:t>
      </w:r>
      <w:r>
        <w:t>نصيب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في</w:t>
      </w:r>
      <w:r>
        <w:t xml:space="preserve"> </w:t>
      </w:r>
      <w:r>
        <w:t>التعويض</w:t>
      </w:r>
      <w:r>
        <w:t xml:space="preserve"> </w:t>
      </w:r>
      <w:r>
        <w:t>بحسب</w:t>
      </w:r>
      <w:r>
        <w:t xml:space="preserve"> </w:t>
      </w:r>
      <w:r>
        <w:t>تاثير</w:t>
      </w:r>
      <w:r>
        <w:t xml:space="preserve"> </w:t>
      </w:r>
      <w:r>
        <w:t>عمل</w:t>
      </w:r>
      <w:r>
        <w:t xml:space="preserve"> </w:t>
      </w:r>
      <w:r>
        <w:t>كل</w:t>
      </w:r>
      <w:r>
        <w:t xml:space="preserve"> </w:t>
      </w:r>
      <w:r>
        <w:t>واحد</w:t>
      </w:r>
      <w:r>
        <w:t xml:space="preserve"> </w:t>
      </w:r>
      <w:r>
        <w:t>منهم</w:t>
      </w:r>
      <w:r>
        <w:t xml:space="preserve"> . </w:t>
      </w:r>
      <w:r>
        <w:t>واذا</w:t>
      </w:r>
      <w:r>
        <w:t xml:space="preserve"> </w:t>
      </w:r>
      <w:r>
        <w:t>كانوا</w:t>
      </w:r>
      <w:r>
        <w:t xml:space="preserve"> </w:t>
      </w:r>
      <w:r>
        <w:t>متواطئين</w:t>
      </w:r>
      <w:r>
        <w:t xml:space="preserve"> </w:t>
      </w:r>
      <w:r>
        <w:t>على</w:t>
      </w:r>
      <w:r>
        <w:t xml:space="preserve"> </w:t>
      </w:r>
      <w:r>
        <w:t>الفعل</w:t>
      </w:r>
      <w:r>
        <w:t xml:space="preserve"> </w:t>
      </w:r>
      <w:r>
        <w:t>كانوا</w:t>
      </w:r>
      <w:r>
        <w:t xml:space="preserve"> </w:t>
      </w:r>
      <w:r>
        <w:t>متضامنين</w:t>
      </w:r>
      <w:r>
        <w:t xml:space="preserve"> </w:t>
      </w:r>
      <w:r>
        <w:t>في</w:t>
      </w:r>
      <w:r>
        <w:t xml:space="preserve"> </w:t>
      </w:r>
      <w:r>
        <w:t>المسئولية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>: (</w:t>
      </w:r>
      <w:r>
        <w:t>المسئولية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الغير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(311): </w:t>
      </w:r>
      <w:r>
        <w:t>كل</w:t>
      </w:r>
      <w:r>
        <w:t xml:space="preserve"> </w:t>
      </w:r>
      <w:r>
        <w:t>من</w:t>
      </w:r>
      <w:r>
        <w:t xml:space="preserve"> </w:t>
      </w:r>
      <w:r>
        <w:t>تولى</w:t>
      </w:r>
      <w:r>
        <w:t xml:space="preserve"> </w:t>
      </w:r>
      <w:r>
        <w:t>بنص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رقابة</w:t>
      </w:r>
      <w:r>
        <w:t xml:space="preserve"> </w:t>
      </w:r>
      <w:r>
        <w:t>شخص</w:t>
      </w:r>
      <w:r>
        <w:t xml:space="preserve"> </w:t>
      </w:r>
      <w:r>
        <w:t>في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رقابة</w:t>
      </w:r>
      <w:r>
        <w:t xml:space="preserve"> </w:t>
      </w:r>
      <w:r>
        <w:t>بسبب</w:t>
      </w:r>
      <w:r>
        <w:t xml:space="preserve"> </w:t>
      </w:r>
      <w:r>
        <w:t>قصر</w:t>
      </w:r>
      <w:r>
        <w:t xml:space="preserve"> </w:t>
      </w:r>
      <w:r>
        <w:t>سنه</w:t>
      </w:r>
      <w:r>
        <w:t xml:space="preserve"> </w:t>
      </w:r>
      <w:r>
        <w:t>او</w:t>
      </w:r>
      <w:r>
        <w:t xml:space="preserve"> </w:t>
      </w:r>
      <w:r>
        <w:t>حالته</w:t>
      </w:r>
      <w:r>
        <w:t xml:space="preserve"> </w:t>
      </w:r>
      <w:r>
        <w:t>العقلية</w:t>
      </w:r>
      <w:r>
        <w:t xml:space="preserve"> </w:t>
      </w:r>
      <w:r>
        <w:t>او</w:t>
      </w:r>
      <w:r>
        <w:t xml:space="preserve"> </w:t>
      </w:r>
      <w:r>
        <w:t>الجسمية</w:t>
      </w:r>
      <w:r>
        <w:t xml:space="preserve">, </w:t>
      </w:r>
      <w:r>
        <w:t>يكون</w:t>
      </w:r>
      <w:r>
        <w:t xml:space="preserve"> </w:t>
      </w:r>
      <w:r>
        <w:t>ملزما</w:t>
      </w:r>
      <w:r>
        <w:t xml:space="preserve"> </w:t>
      </w:r>
      <w:r>
        <w:t>في</w:t>
      </w:r>
      <w:r>
        <w:t xml:space="preserve"> </w:t>
      </w:r>
      <w:r>
        <w:t>ماله</w:t>
      </w:r>
      <w:r>
        <w:t xml:space="preserve"> </w:t>
      </w:r>
      <w:r>
        <w:t>بتعويض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يحدثه</w:t>
      </w:r>
      <w:r>
        <w:t xml:space="preserve"> </w:t>
      </w:r>
      <w:r>
        <w:t>ذلك</w:t>
      </w:r>
      <w:r>
        <w:t xml:space="preserve"> </w:t>
      </w:r>
      <w:r>
        <w:t>الشخص</w:t>
      </w:r>
      <w:r>
        <w:t xml:space="preserve"> </w:t>
      </w:r>
      <w:r>
        <w:t>للغير</w:t>
      </w:r>
      <w:r>
        <w:t xml:space="preserve"> </w:t>
      </w:r>
      <w:r>
        <w:t>بعمله</w:t>
      </w:r>
      <w:r>
        <w:t xml:space="preserve"> </w:t>
      </w:r>
      <w:r>
        <w:t>غير</w:t>
      </w:r>
      <w:r>
        <w:t xml:space="preserve"> </w:t>
      </w:r>
      <w:r>
        <w:t>المشروع</w:t>
      </w:r>
      <w:r>
        <w:t>,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مال</w:t>
      </w:r>
      <w:r>
        <w:t xml:space="preserve"> </w:t>
      </w:r>
      <w:r>
        <w:t>فيكون</w:t>
      </w:r>
      <w:r>
        <w:t xml:space="preserve"> </w:t>
      </w:r>
      <w:r>
        <w:t>التعويض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الشخص</w:t>
      </w:r>
      <w:r>
        <w:t xml:space="preserve"> </w:t>
      </w:r>
      <w:r>
        <w:t>الذي</w:t>
      </w:r>
      <w:r>
        <w:t xml:space="preserve"> </w:t>
      </w:r>
      <w:r>
        <w:t>يتولى</w:t>
      </w:r>
      <w:r>
        <w:t xml:space="preserve"> </w:t>
      </w:r>
      <w:r>
        <w:t>رقابته،</w:t>
      </w:r>
      <w:r>
        <w:t xml:space="preserve"> </w:t>
      </w:r>
      <w:r>
        <w:t>ويعتبر</w:t>
      </w:r>
      <w:r>
        <w:t xml:space="preserve"> </w:t>
      </w:r>
      <w:r>
        <w:t>القاصر</w:t>
      </w:r>
      <w:r>
        <w:t xml:space="preserve"> </w:t>
      </w:r>
      <w:r>
        <w:t>في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رقابة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يدرك</w:t>
      </w:r>
      <w:r>
        <w:t xml:space="preserve"> </w:t>
      </w:r>
      <w:r>
        <w:t>سن</w:t>
      </w:r>
      <w:r>
        <w:t xml:space="preserve"> </w:t>
      </w:r>
      <w:r>
        <w:t>البلوغ</w:t>
      </w:r>
      <w:r>
        <w:t xml:space="preserve"> </w:t>
      </w:r>
      <w:r>
        <w:t>ويستطيع</w:t>
      </w:r>
      <w:r>
        <w:t xml:space="preserve"> </w:t>
      </w:r>
      <w:r>
        <w:t>المكلف</w:t>
      </w:r>
      <w:r>
        <w:t xml:space="preserve"> </w:t>
      </w:r>
      <w:r>
        <w:t>بالرقابة</w:t>
      </w:r>
      <w:r>
        <w:t xml:space="preserve"> </w:t>
      </w:r>
      <w:r>
        <w:t>ان</w:t>
      </w:r>
      <w:r>
        <w:t xml:space="preserve"> </w:t>
      </w:r>
      <w:r>
        <w:t>يتخلص</w:t>
      </w:r>
      <w:r>
        <w:t xml:space="preserve"> </w:t>
      </w:r>
      <w:r>
        <w:t>من</w:t>
      </w:r>
      <w:r>
        <w:t xml:space="preserve"> </w:t>
      </w:r>
      <w:r>
        <w:t>المسئولية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انه</w:t>
      </w:r>
      <w:r>
        <w:t xml:space="preserve"> </w:t>
      </w:r>
      <w:r>
        <w:t>قام</w:t>
      </w:r>
      <w:r>
        <w:t xml:space="preserve"> </w:t>
      </w:r>
      <w:r>
        <w:t>بواجب</w:t>
      </w:r>
      <w:r>
        <w:t xml:space="preserve"> </w:t>
      </w:r>
      <w:r>
        <w:t>الرعاية</w:t>
      </w:r>
      <w:r>
        <w:t xml:space="preserve"> </w:t>
      </w:r>
      <w:r>
        <w:t>او</w:t>
      </w:r>
      <w:r>
        <w:t xml:space="preserve"> </w:t>
      </w:r>
      <w:r>
        <w:t>اثبت</w:t>
      </w:r>
      <w:r>
        <w:t xml:space="preserve"> </w:t>
      </w:r>
      <w:r>
        <w:t>ان</w:t>
      </w:r>
      <w:r>
        <w:t xml:space="preserve"> </w:t>
      </w:r>
      <w:r>
        <w:t>الضرر</w:t>
      </w:r>
      <w:r>
        <w:t xml:space="preserve"> </w:t>
      </w:r>
      <w:r>
        <w:t>كان</w:t>
      </w:r>
      <w:r>
        <w:t xml:space="preserve"> </w:t>
      </w:r>
      <w:r>
        <w:t>لابد</w:t>
      </w:r>
      <w:r>
        <w:t xml:space="preserve"> </w:t>
      </w:r>
      <w:r>
        <w:t>واقعا</w:t>
      </w:r>
      <w:r>
        <w:t xml:space="preserve"> </w:t>
      </w:r>
      <w:r>
        <w:t>بامر</w:t>
      </w:r>
      <w:r>
        <w:t xml:space="preserve"> </w:t>
      </w:r>
      <w:r>
        <w:t>غالب</w:t>
      </w:r>
      <w:r>
        <w:t xml:space="preserve">, </w:t>
      </w:r>
      <w:r>
        <w:t>ولو</w:t>
      </w:r>
      <w:r>
        <w:t xml:space="preserve"> </w:t>
      </w:r>
      <w:r>
        <w:t>قام</w:t>
      </w:r>
      <w:r>
        <w:t xml:space="preserve"> </w:t>
      </w:r>
      <w:r>
        <w:t>بهذا</w:t>
      </w:r>
      <w:r>
        <w:t xml:space="preserve"> </w:t>
      </w:r>
      <w:r>
        <w:t>الواجب</w:t>
      </w:r>
      <w:r>
        <w:t xml:space="preserve"> </w:t>
      </w:r>
      <w:r>
        <w:t>بما</w:t>
      </w:r>
      <w:r>
        <w:t xml:space="preserve"> </w:t>
      </w:r>
      <w:r>
        <w:t>ينبغي</w:t>
      </w:r>
      <w:r>
        <w:t xml:space="preserve"> </w:t>
      </w:r>
      <w:r>
        <w:t>من</w:t>
      </w:r>
      <w:r>
        <w:t xml:space="preserve"> </w:t>
      </w:r>
      <w:r>
        <w:t>العناية</w:t>
      </w:r>
      <w:r>
        <w:t xml:space="preserve"> .</w:t>
      </w:r>
      <w:r>
        <w:br/>
      </w:r>
      <w:r>
        <w:t>المــادة</w:t>
      </w:r>
      <w:r>
        <w:t xml:space="preserve">(312): </w:t>
      </w:r>
      <w:r>
        <w:t>كل</w:t>
      </w:r>
      <w:r>
        <w:t xml:space="preserve"> </w:t>
      </w:r>
      <w:r>
        <w:t>قائم</w:t>
      </w:r>
      <w:r>
        <w:t xml:space="preserve"> </w:t>
      </w:r>
      <w:r>
        <w:t>بعمل</w:t>
      </w:r>
      <w:r>
        <w:t xml:space="preserve"> </w:t>
      </w:r>
      <w:r>
        <w:t>مسئول</w:t>
      </w:r>
      <w:r>
        <w:t xml:space="preserve"> </w:t>
      </w:r>
      <w:r>
        <w:t>عن</w:t>
      </w:r>
      <w:r>
        <w:t xml:space="preserve"> </w:t>
      </w:r>
      <w:r>
        <w:t>اختيار</w:t>
      </w:r>
      <w:r>
        <w:t xml:space="preserve"> </w:t>
      </w:r>
      <w:r>
        <w:t>العامل</w:t>
      </w:r>
      <w:r>
        <w:t xml:space="preserve"> </w:t>
      </w:r>
      <w:r>
        <w:t>الذي</w:t>
      </w:r>
      <w:r>
        <w:t xml:space="preserve"> </w:t>
      </w:r>
      <w:r>
        <w:t>اوكل</w:t>
      </w:r>
      <w:r>
        <w:t xml:space="preserve"> </w:t>
      </w:r>
      <w:r>
        <w:t>اليه</w:t>
      </w:r>
      <w:r>
        <w:t xml:space="preserve"> </w:t>
      </w:r>
      <w:r>
        <w:t>القيام</w:t>
      </w:r>
      <w:r>
        <w:t xml:space="preserve"> </w:t>
      </w:r>
      <w:r>
        <w:t>بهذا</w:t>
      </w:r>
      <w:r>
        <w:t xml:space="preserve"> </w:t>
      </w:r>
      <w:r>
        <w:t>العمل</w:t>
      </w:r>
      <w:r>
        <w:t xml:space="preserve"> </w:t>
      </w:r>
      <w:r>
        <w:t>ومسئول</w:t>
      </w:r>
      <w:r>
        <w:t xml:space="preserve"> </w:t>
      </w:r>
      <w:r>
        <w:t>عن</w:t>
      </w:r>
      <w:r>
        <w:t xml:space="preserve"> </w:t>
      </w:r>
      <w:r>
        <w:t>الاشراف</w:t>
      </w:r>
      <w:r>
        <w:t xml:space="preserve"> </w:t>
      </w:r>
      <w:r>
        <w:t>عليه</w:t>
      </w:r>
      <w:r>
        <w:t xml:space="preserve"> </w:t>
      </w:r>
      <w:r>
        <w:t>ورقابته</w:t>
      </w:r>
      <w:r>
        <w:t xml:space="preserve"> </w:t>
      </w:r>
      <w:r>
        <w:t>وتوجيهه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هذا</w:t>
      </w:r>
      <w:r>
        <w:t xml:space="preserve"> </w:t>
      </w:r>
      <w:r>
        <w:t>العمل،</w:t>
      </w:r>
      <w:r>
        <w:t xml:space="preserve"> </w:t>
      </w:r>
      <w:r>
        <w:t>و</w:t>
      </w:r>
      <w:r>
        <w:t>يعتبر</w:t>
      </w:r>
      <w:r>
        <w:t xml:space="preserve"> </w:t>
      </w:r>
      <w:r>
        <w:t>العامل</w:t>
      </w:r>
      <w:r>
        <w:t xml:space="preserve"> </w:t>
      </w:r>
      <w:r>
        <w:t>تابعا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وتقوم</w:t>
      </w:r>
      <w:r>
        <w:t xml:space="preserve"> </w:t>
      </w:r>
      <w:r>
        <w:t>رابطة</w:t>
      </w:r>
      <w:r>
        <w:t xml:space="preserve"> </w:t>
      </w:r>
      <w:r>
        <w:t>التبعية</w:t>
      </w:r>
      <w:r>
        <w:t xml:space="preserve"> </w:t>
      </w:r>
      <w:r>
        <w:t>بين</w:t>
      </w:r>
      <w:r>
        <w:t xml:space="preserve"> </w:t>
      </w:r>
      <w:r>
        <w:t>القائم</w:t>
      </w:r>
      <w:r>
        <w:t xml:space="preserve"> </w:t>
      </w:r>
      <w:r>
        <w:t>بالعمل</w:t>
      </w:r>
      <w:r>
        <w:t xml:space="preserve"> </w:t>
      </w:r>
      <w:r>
        <w:t>والعامل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المتبوع</w:t>
      </w:r>
      <w:r>
        <w:t xml:space="preserve"> </w:t>
      </w:r>
      <w:r>
        <w:t>حرا</w:t>
      </w:r>
      <w:r>
        <w:t xml:space="preserve"> </w:t>
      </w:r>
      <w:r>
        <w:t>في</w:t>
      </w:r>
      <w:r>
        <w:t xml:space="preserve"> </w:t>
      </w:r>
      <w:r>
        <w:t>اختيار</w:t>
      </w:r>
      <w:r>
        <w:t xml:space="preserve"> </w:t>
      </w:r>
      <w:r>
        <w:t>تابعه</w:t>
      </w:r>
      <w:r>
        <w:t xml:space="preserve"> </w:t>
      </w:r>
      <w:r>
        <w:t>متى</w:t>
      </w:r>
      <w:r>
        <w:t xml:space="preserve"> </w:t>
      </w:r>
      <w:r>
        <w:t>كانت</w:t>
      </w:r>
      <w:r>
        <w:t xml:space="preserve"> </w:t>
      </w:r>
      <w:r>
        <w:t>له</w:t>
      </w:r>
      <w:r>
        <w:t xml:space="preserve"> </w:t>
      </w:r>
      <w:r>
        <w:t>عليه</w:t>
      </w:r>
      <w:r>
        <w:t xml:space="preserve"> </w:t>
      </w:r>
      <w:r>
        <w:t>سلطة</w:t>
      </w:r>
      <w:r>
        <w:t xml:space="preserve"> </w:t>
      </w:r>
      <w:r>
        <w:t>فعلية</w:t>
      </w:r>
      <w:r>
        <w:t xml:space="preserve"> </w:t>
      </w:r>
      <w:r>
        <w:t>في</w:t>
      </w:r>
      <w:r>
        <w:t xml:space="preserve"> </w:t>
      </w:r>
      <w:r>
        <w:t>مراقبته</w:t>
      </w:r>
      <w:r>
        <w:t xml:space="preserve"> </w:t>
      </w:r>
      <w:r>
        <w:t>وتوجيهه</w:t>
      </w:r>
      <w:r>
        <w:t xml:space="preserve"> .</w:t>
      </w:r>
      <w:r>
        <w:br/>
      </w:r>
      <w:r>
        <w:t>المــادة</w:t>
      </w:r>
      <w:r>
        <w:t xml:space="preserve">(313): </w:t>
      </w:r>
      <w:r>
        <w:t>يكون</w:t>
      </w:r>
      <w:r>
        <w:t xml:space="preserve"> </w:t>
      </w:r>
      <w:r>
        <w:t>المتبوع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يحدثه</w:t>
      </w:r>
      <w:r>
        <w:t xml:space="preserve"> </w:t>
      </w:r>
      <w:r>
        <w:t>تابعه</w:t>
      </w:r>
      <w:r>
        <w:t xml:space="preserve"> </w:t>
      </w:r>
      <w:r>
        <w:t>بعمله</w:t>
      </w:r>
      <w:r>
        <w:t xml:space="preserve"> </w:t>
      </w:r>
      <w:r>
        <w:t>غير</w:t>
      </w:r>
      <w:r>
        <w:t xml:space="preserve"> </w:t>
      </w:r>
      <w:r>
        <w:t>المشروع</w:t>
      </w:r>
      <w:r>
        <w:t xml:space="preserve"> </w:t>
      </w:r>
      <w:r>
        <w:t>امره</w:t>
      </w:r>
      <w:r>
        <w:t xml:space="preserve"> </w:t>
      </w:r>
      <w:r>
        <w:t>به</w:t>
      </w:r>
      <w:r>
        <w:t xml:space="preserve"> </w:t>
      </w:r>
      <w:r>
        <w:t>فان</w:t>
      </w:r>
      <w:r>
        <w:t xml:space="preserve"> </w:t>
      </w:r>
      <w:r>
        <w:t>عمل</w:t>
      </w:r>
      <w:r>
        <w:t xml:space="preserve"> </w:t>
      </w:r>
      <w:r>
        <w:t>التابع</w:t>
      </w:r>
      <w:r>
        <w:t xml:space="preserve"> </w:t>
      </w:r>
      <w:r>
        <w:t>عملا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اضر</w:t>
      </w:r>
      <w:r>
        <w:t xml:space="preserve"> </w:t>
      </w:r>
      <w:r>
        <w:t>بالغير</w:t>
      </w:r>
      <w:r>
        <w:t xml:space="preserve"> </w:t>
      </w:r>
      <w:r>
        <w:t>ولم</w:t>
      </w:r>
      <w:r>
        <w:t xml:space="preserve"> </w:t>
      </w:r>
      <w:r>
        <w:t>يامره</w:t>
      </w:r>
      <w:r>
        <w:t xml:space="preserve"> </w:t>
      </w:r>
      <w:r>
        <w:t>المتبوع</w:t>
      </w:r>
      <w:r>
        <w:t xml:space="preserve"> </w:t>
      </w:r>
      <w:r>
        <w:t>كانت</w:t>
      </w:r>
      <w:r>
        <w:t xml:space="preserve"> </w:t>
      </w:r>
      <w:r>
        <w:t>المسئولية</w:t>
      </w:r>
      <w:r>
        <w:t xml:space="preserve"> </w:t>
      </w:r>
      <w:r>
        <w:t>على</w:t>
      </w:r>
      <w:r>
        <w:t xml:space="preserve"> </w:t>
      </w:r>
      <w:r>
        <w:t>التابع</w:t>
      </w:r>
      <w:r>
        <w:t xml:space="preserve"> </w:t>
      </w:r>
      <w:r>
        <w:t>وعلى</w:t>
      </w:r>
      <w:r>
        <w:t xml:space="preserve"> </w:t>
      </w:r>
      <w:r>
        <w:t>المتبوع</w:t>
      </w:r>
      <w:r>
        <w:t xml:space="preserve"> </w:t>
      </w:r>
      <w:r>
        <w:t>ان</w:t>
      </w:r>
      <w:r>
        <w:t xml:space="preserve"> </w:t>
      </w:r>
      <w:r>
        <w:t>يحضر</w:t>
      </w:r>
      <w:r>
        <w:t xml:space="preserve"> </w:t>
      </w:r>
      <w:r>
        <w:t>العامل</w:t>
      </w:r>
      <w:r>
        <w:t xml:space="preserve"> </w:t>
      </w:r>
      <w:r>
        <w:t>لتعويض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احدثه</w:t>
      </w:r>
      <w:r>
        <w:t xml:space="preserve"> .</w:t>
      </w:r>
      <w:r>
        <w:br/>
      </w:r>
      <w:r>
        <w:t>المــادة</w:t>
      </w:r>
      <w:r>
        <w:t xml:space="preserve">(314): </w:t>
      </w:r>
      <w:r>
        <w:t>للمسئول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الغير</w:t>
      </w:r>
      <w:r>
        <w:t xml:space="preserve"> </w:t>
      </w:r>
      <w:r>
        <w:t>حق</w:t>
      </w:r>
      <w:r>
        <w:t xml:space="preserve"> </w:t>
      </w:r>
      <w:r>
        <w:t>الرجوع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الحدود</w:t>
      </w:r>
      <w:r>
        <w:t xml:space="preserve"> </w:t>
      </w:r>
      <w:r>
        <w:t>التي</w:t>
      </w:r>
      <w:r>
        <w:t xml:space="preserve"> </w:t>
      </w:r>
      <w:r>
        <w:t>يكون</w:t>
      </w:r>
      <w:r>
        <w:t xml:space="preserve"> </w:t>
      </w:r>
      <w:r>
        <w:t>فيها</w:t>
      </w:r>
      <w:r>
        <w:t xml:space="preserve"> </w:t>
      </w:r>
      <w:r>
        <w:t>الغير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تعويض</w:t>
      </w:r>
      <w:r>
        <w:t xml:space="preserve"> </w:t>
      </w:r>
      <w:r>
        <w:t>الضرر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( </w:t>
      </w:r>
      <w:r>
        <w:t>المسئولية</w:t>
      </w:r>
      <w:r>
        <w:t xml:space="preserve"> </w:t>
      </w:r>
      <w:r>
        <w:t>الناشئة</w:t>
      </w:r>
      <w:r>
        <w:t xml:space="preserve"> </w:t>
      </w:r>
      <w:r>
        <w:t>عن</w:t>
      </w:r>
      <w:r>
        <w:t xml:space="preserve"> </w:t>
      </w:r>
      <w:r>
        <w:t>الحيوان</w:t>
      </w:r>
      <w:r>
        <w:t xml:space="preserve"> </w:t>
      </w:r>
      <w:r>
        <w:t>والجماد</w:t>
      </w:r>
      <w:r>
        <w:t xml:space="preserve"> )</w:t>
      </w:r>
    </w:p>
    <w:p w:rsidR="00601374" w:rsidRDefault="00DB6C82" w:rsidP="008909C2">
      <w:pPr>
        <w:jc w:val="right"/>
      </w:pPr>
      <w:r>
        <w:t>المــادة</w:t>
      </w:r>
      <w:r>
        <w:t xml:space="preserve">(315): </w:t>
      </w:r>
      <w:r>
        <w:t>حائز</w:t>
      </w:r>
      <w:r>
        <w:t xml:space="preserve"> </w:t>
      </w:r>
      <w:r>
        <w:t>الحيوان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مالكا</w:t>
      </w:r>
      <w:r>
        <w:t xml:space="preserve"> </w:t>
      </w:r>
      <w:r>
        <w:t>له</w:t>
      </w:r>
      <w:r>
        <w:t xml:space="preserve"> </w:t>
      </w:r>
      <w:r>
        <w:t>مسئول</w:t>
      </w:r>
      <w:r>
        <w:t xml:space="preserve"> </w:t>
      </w:r>
      <w:r>
        <w:t>عما</w:t>
      </w:r>
      <w:r>
        <w:t xml:space="preserve"> </w:t>
      </w:r>
      <w:r>
        <w:t>يحدثه</w:t>
      </w:r>
      <w:r>
        <w:t xml:space="preserve"> </w:t>
      </w:r>
      <w:r>
        <w:t>الحيوان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بسبب</w:t>
      </w:r>
      <w:r>
        <w:t xml:space="preserve"> </w:t>
      </w:r>
      <w:r>
        <w:t>تقصيره</w:t>
      </w:r>
      <w:r>
        <w:t xml:space="preserve"> </w:t>
      </w:r>
      <w:r>
        <w:t>ولو</w:t>
      </w:r>
      <w:r>
        <w:t xml:space="preserve"> </w:t>
      </w:r>
      <w:r>
        <w:t>ضل</w:t>
      </w:r>
      <w:r>
        <w:t xml:space="preserve"> </w:t>
      </w:r>
      <w:r>
        <w:t>منه</w:t>
      </w:r>
      <w:r>
        <w:t xml:space="preserve"> </w:t>
      </w:r>
      <w:r>
        <w:t>الحيوان</w:t>
      </w:r>
      <w:r>
        <w:t xml:space="preserve"> </w:t>
      </w:r>
      <w:r>
        <w:t>او</w:t>
      </w:r>
      <w:r>
        <w:t xml:space="preserve"> </w:t>
      </w:r>
      <w:r>
        <w:t>تسرب،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الحادث</w:t>
      </w:r>
      <w:r>
        <w:t xml:space="preserve"> </w:t>
      </w:r>
      <w:r>
        <w:t>كان</w:t>
      </w:r>
      <w:r>
        <w:t xml:space="preserve"> </w:t>
      </w:r>
      <w:r>
        <w:t>بسبب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(316): </w:t>
      </w:r>
      <w:r>
        <w:t>حائز</w:t>
      </w:r>
      <w:r>
        <w:t xml:space="preserve"> </w:t>
      </w:r>
      <w:r>
        <w:t>البناء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مالكا</w:t>
      </w:r>
      <w:r>
        <w:t xml:space="preserve"> </w:t>
      </w:r>
      <w:r>
        <w:t>له</w:t>
      </w:r>
      <w:r>
        <w:t xml:space="preserve"> </w:t>
      </w:r>
      <w:r>
        <w:t>مسئول</w:t>
      </w:r>
      <w:r>
        <w:t xml:space="preserve"> </w:t>
      </w:r>
      <w:r>
        <w:t>عما</w:t>
      </w:r>
      <w:r>
        <w:t xml:space="preserve"> </w:t>
      </w:r>
      <w:r>
        <w:t>يحدثه</w:t>
      </w:r>
      <w:r>
        <w:t xml:space="preserve"> </w:t>
      </w:r>
      <w:r>
        <w:t>انهدام</w:t>
      </w:r>
      <w:r>
        <w:t xml:space="preserve"> </w:t>
      </w:r>
      <w:r>
        <w:t>البناء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بسببه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انهداما</w:t>
      </w:r>
      <w:r>
        <w:t xml:space="preserve"> </w:t>
      </w:r>
      <w:r>
        <w:t>جزئيا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الحادث</w:t>
      </w:r>
      <w:r>
        <w:t xml:space="preserve"> </w:t>
      </w:r>
      <w:r>
        <w:t>لا</w:t>
      </w:r>
      <w:r>
        <w:t xml:space="preserve"> </w:t>
      </w:r>
      <w:r>
        <w:t>يرجع</w:t>
      </w:r>
      <w:r>
        <w:t xml:space="preserve"> </w:t>
      </w:r>
      <w:r>
        <w:t>سببه</w:t>
      </w:r>
      <w:r>
        <w:t xml:space="preserve"> </w:t>
      </w:r>
      <w:r>
        <w:t>الى</w:t>
      </w:r>
      <w:r>
        <w:t xml:space="preserve"> </w:t>
      </w:r>
      <w:r>
        <w:t>اهمال</w:t>
      </w:r>
      <w:r>
        <w:t xml:space="preserve"> </w:t>
      </w:r>
      <w:r>
        <w:t>في</w:t>
      </w:r>
      <w:r>
        <w:t xml:space="preserve"> </w:t>
      </w:r>
      <w:r>
        <w:t>الصيانة</w:t>
      </w:r>
      <w:r>
        <w:t xml:space="preserve"> </w:t>
      </w:r>
      <w:r>
        <w:t>او</w:t>
      </w:r>
      <w:r>
        <w:t xml:space="preserve"> </w:t>
      </w:r>
      <w:r>
        <w:t>قدم</w:t>
      </w:r>
      <w:r>
        <w:t xml:space="preserve"> </w:t>
      </w:r>
      <w:r>
        <w:t>في</w:t>
      </w:r>
      <w:r>
        <w:t xml:space="preserve"> </w:t>
      </w:r>
      <w:r>
        <w:t>البناء</w:t>
      </w:r>
      <w:r>
        <w:t xml:space="preserve"> </w:t>
      </w:r>
      <w:r>
        <w:t>او</w:t>
      </w:r>
      <w:r>
        <w:t xml:space="preserve"> </w:t>
      </w:r>
      <w:r>
        <w:t>عيب</w:t>
      </w:r>
      <w:r>
        <w:t xml:space="preserve"> </w:t>
      </w:r>
      <w:r>
        <w:t>فيه،</w:t>
      </w:r>
      <w:r>
        <w:t xml:space="preserve"> </w:t>
      </w:r>
      <w:r>
        <w:t>ويجوز</w:t>
      </w:r>
      <w:r>
        <w:t xml:space="preserve"> </w:t>
      </w:r>
      <w:r>
        <w:t>لمن</w:t>
      </w:r>
      <w:r>
        <w:t xml:space="preserve"> </w:t>
      </w:r>
      <w:r>
        <w:t>كان</w:t>
      </w:r>
      <w:r>
        <w:t xml:space="preserve"> </w:t>
      </w:r>
      <w:r>
        <w:t>مهددا</w:t>
      </w:r>
      <w:r>
        <w:t xml:space="preserve"> </w:t>
      </w:r>
      <w:r>
        <w:t>بضرر</w:t>
      </w:r>
      <w:r>
        <w:t xml:space="preserve"> </w:t>
      </w:r>
      <w:r>
        <w:t>يصيبه</w:t>
      </w:r>
      <w:r>
        <w:t xml:space="preserve"> </w:t>
      </w:r>
      <w:r>
        <w:t>من</w:t>
      </w:r>
      <w:r>
        <w:t xml:space="preserve"> </w:t>
      </w:r>
      <w:r>
        <w:t>البناء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مالكه</w:t>
      </w:r>
      <w:r>
        <w:t xml:space="preserve"> </w:t>
      </w:r>
      <w:r>
        <w:t>باتخاذ</w:t>
      </w:r>
      <w:r>
        <w:t xml:space="preserve"> </w:t>
      </w:r>
      <w:r>
        <w:t>التدابير</w:t>
      </w:r>
      <w:r>
        <w:t xml:space="preserve"> </w:t>
      </w:r>
      <w:r>
        <w:t>الضرورية</w:t>
      </w:r>
      <w:r>
        <w:t xml:space="preserve"> </w:t>
      </w:r>
      <w:r>
        <w:t>لدرء</w:t>
      </w:r>
      <w:r>
        <w:t xml:space="preserve"> </w:t>
      </w:r>
      <w:r>
        <w:t>الخطر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المالك</w:t>
      </w:r>
      <w:r>
        <w:t xml:space="preserve"> </w:t>
      </w:r>
      <w:r>
        <w:t>بذلك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الحصول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في</w:t>
      </w:r>
      <w:r>
        <w:t xml:space="preserve"> </w:t>
      </w:r>
      <w:r>
        <w:t>ات</w:t>
      </w:r>
      <w:r>
        <w:t>خاذ</w:t>
      </w:r>
      <w:r>
        <w:t xml:space="preserve"> </w:t>
      </w:r>
      <w:r>
        <w:t>التدابير</w:t>
      </w:r>
      <w:r>
        <w:t xml:space="preserve"> </w:t>
      </w:r>
      <w:r>
        <w:t>على</w:t>
      </w:r>
      <w:r>
        <w:t xml:space="preserve"> </w:t>
      </w:r>
      <w:r>
        <w:t>حساب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(317): </w:t>
      </w:r>
      <w:r>
        <w:t>حائز</w:t>
      </w:r>
      <w:r>
        <w:t xml:space="preserve"> </w:t>
      </w:r>
      <w:r>
        <w:t>الشيء</w:t>
      </w:r>
      <w:r>
        <w:t xml:space="preserve"> </w:t>
      </w:r>
      <w:r>
        <w:t>الذي</w:t>
      </w:r>
      <w:r>
        <w:t xml:space="preserve"> </w:t>
      </w:r>
      <w:r>
        <w:t>يتطلب</w:t>
      </w:r>
      <w:r>
        <w:t xml:space="preserve"> </w:t>
      </w:r>
      <w:r>
        <w:t>عناية</w:t>
      </w:r>
      <w:r>
        <w:t xml:space="preserve"> </w:t>
      </w:r>
      <w:r>
        <w:t>خاصة</w:t>
      </w:r>
      <w:r>
        <w:t xml:space="preserve"> </w:t>
      </w:r>
      <w:r>
        <w:t>او</w:t>
      </w:r>
      <w:r>
        <w:t xml:space="preserve"> </w:t>
      </w:r>
      <w:r>
        <w:t>حراسة</w:t>
      </w:r>
      <w:r>
        <w:t xml:space="preserve"> </w:t>
      </w:r>
      <w:r>
        <w:t>كالالات</w:t>
      </w:r>
      <w:r>
        <w:t xml:space="preserve"> </w:t>
      </w:r>
      <w:r>
        <w:t>الميكانيكية</w:t>
      </w:r>
      <w:r>
        <w:t xml:space="preserve"> </w:t>
      </w:r>
      <w:r>
        <w:t>يكون</w:t>
      </w:r>
      <w:r>
        <w:t xml:space="preserve"> </w:t>
      </w:r>
      <w:r>
        <w:t>مسئولا</w:t>
      </w:r>
      <w:r>
        <w:t xml:space="preserve"> </w:t>
      </w:r>
      <w:r>
        <w:t>عما</w:t>
      </w:r>
      <w:r>
        <w:t xml:space="preserve"> </w:t>
      </w:r>
      <w:r>
        <w:t>يحدثه</w:t>
      </w:r>
      <w:r>
        <w:t xml:space="preserve"> </w:t>
      </w:r>
      <w:r>
        <w:t>هذا</w:t>
      </w:r>
      <w:r>
        <w:t xml:space="preserve"> </w:t>
      </w:r>
      <w:r>
        <w:t>الشيء</w:t>
      </w:r>
      <w:r>
        <w:t xml:space="preserve"> </w:t>
      </w:r>
      <w:r>
        <w:t>من</w:t>
      </w:r>
      <w:r>
        <w:t xml:space="preserve"> </w:t>
      </w:r>
      <w:r>
        <w:t>الضرر</w:t>
      </w:r>
      <w:r>
        <w:t xml:space="preserve"> </w:t>
      </w:r>
      <w:r>
        <w:t>على</w:t>
      </w:r>
      <w:r>
        <w:t xml:space="preserve"> </w:t>
      </w:r>
      <w:r>
        <w:t>الغير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وقوع</w:t>
      </w:r>
      <w:r>
        <w:t xml:space="preserve"> </w:t>
      </w:r>
      <w:r>
        <w:t>الضرر</w:t>
      </w:r>
      <w:r>
        <w:t xml:space="preserve"> </w:t>
      </w:r>
      <w:r>
        <w:t>كان</w:t>
      </w:r>
      <w:r>
        <w:t xml:space="preserve"> </w:t>
      </w:r>
      <w:r>
        <w:t>بسبب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يرد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في</w:t>
      </w:r>
      <w:r>
        <w:t xml:space="preserve"> </w:t>
      </w:r>
      <w:r>
        <w:t>القوانين</w:t>
      </w:r>
      <w:r>
        <w:t xml:space="preserve"> </w:t>
      </w:r>
      <w:r>
        <w:t>و</w:t>
      </w:r>
      <w:r>
        <w:t xml:space="preserve"> </w:t>
      </w:r>
      <w:r>
        <w:t>القرارات</w:t>
      </w:r>
      <w:r>
        <w:t xml:space="preserve"> </w:t>
      </w:r>
      <w:r>
        <w:t>واللوائح</w:t>
      </w:r>
      <w:r>
        <w:t xml:space="preserve"> </w:t>
      </w:r>
      <w:r>
        <w:t>النافذة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الرابع</w:t>
      </w:r>
      <w:r>
        <w:t>: (</w:t>
      </w:r>
      <w:r>
        <w:t>الفعل</w:t>
      </w:r>
      <w:r>
        <w:t xml:space="preserve"> </w:t>
      </w:r>
      <w:r>
        <w:t>النافع</w:t>
      </w:r>
      <w:r>
        <w:t>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دفع</w:t>
      </w:r>
      <w:r>
        <w:t xml:space="preserve"> </w:t>
      </w:r>
      <w:r>
        <w:t>غير</w:t>
      </w:r>
      <w:r>
        <w:t xml:space="preserve"> </w:t>
      </w:r>
      <w:r>
        <w:t>المستحق</w:t>
      </w:r>
    </w:p>
    <w:p w:rsidR="00601374" w:rsidRDefault="00DB6C82" w:rsidP="008909C2">
      <w:pPr>
        <w:jc w:val="right"/>
      </w:pPr>
      <w:r>
        <w:t>المــادة</w:t>
      </w:r>
      <w:r>
        <w:t xml:space="preserve">(318): </w:t>
      </w:r>
      <w:r>
        <w:t>كل</w:t>
      </w:r>
      <w:r>
        <w:t xml:space="preserve"> </w:t>
      </w:r>
      <w:r>
        <w:t>من</w:t>
      </w:r>
      <w:r>
        <w:t xml:space="preserve"> </w:t>
      </w:r>
      <w:r>
        <w:t>تسلم</w:t>
      </w:r>
      <w:r>
        <w:t xml:space="preserve"> 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الوفاء</w:t>
      </w:r>
      <w:r>
        <w:t xml:space="preserve"> </w:t>
      </w:r>
      <w:r>
        <w:t>دينا</w:t>
      </w:r>
      <w:r>
        <w:t xml:space="preserve"> </w:t>
      </w:r>
      <w:r>
        <w:t>ليس</w:t>
      </w:r>
      <w:r>
        <w:t xml:space="preserve"> </w:t>
      </w:r>
      <w:r>
        <w:t>مستحقا</w:t>
      </w:r>
      <w:r>
        <w:t xml:space="preserve"> </w:t>
      </w:r>
      <w:r>
        <w:t>له</w:t>
      </w:r>
      <w:r>
        <w:t xml:space="preserve"> </w:t>
      </w:r>
      <w:r>
        <w:t>يلزمه</w:t>
      </w:r>
      <w:r>
        <w:t xml:space="preserve"> </w:t>
      </w:r>
      <w:r>
        <w:t>رده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ما</w:t>
      </w:r>
      <w:r>
        <w:t xml:space="preserve"> </w:t>
      </w:r>
      <w:r>
        <w:t>دفع</w:t>
      </w:r>
      <w:r>
        <w:t xml:space="preserve"> </w:t>
      </w:r>
      <w:r>
        <w:t>بغير</w:t>
      </w:r>
      <w:r>
        <w:t xml:space="preserve"> </w:t>
      </w:r>
      <w:r>
        <w:t>حق</w:t>
      </w:r>
      <w:r>
        <w:t xml:space="preserve"> </w:t>
      </w:r>
      <w:r>
        <w:t>تنفيذا</w:t>
      </w:r>
      <w:r>
        <w:t xml:space="preserve"> </w:t>
      </w:r>
      <w:r>
        <w:t>لالتزام</w:t>
      </w:r>
      <w:r>
        <w:t xml:space="preserve"> </w:t>
      </w:r>
      <w:r>
        <w:t>لم</w:t>
      </w:r>
      <w:r>
        <w:t xml:space="preserve"> </w:t>
      </w:r>
      <w:r>
        <w:t>يتحقق</w:t>
      </w:r>
      <w:r>
        <w:t xml:space="preserve"> </w:t>
      </w:r>
      <w:r>
        <w:t>سببه</w:t>
      </w:r>
      <w:r>
        <w:t xml:space="preserve"> </w:t>
      </w:r>
      <w:r>
        <w:t>او</w:t>
      </w:r>
      <w:r>
        <w:t xml:space="preserve"> </w:t>
      </w:r>
      <w:r>
        <w:t>زال</w:t>
      </w:r>
      <w:r>
        <w:t xml:space="preserve"> </w:t>
      </w:r>
      <w:r>
        <w:t>سببه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تحقق</w:t>
      </w:r>
      <w:r>
        <w:t xml:space="preserve"> </w:t>
      </w:r>
      <w:r>
        <w:t>ويستثنى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الحالات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الدافع</w:t>
      </w:r>
      <w:r>
        <w:t xml:space="preserve"> </w:t>
      </w:r>
      <w:r>
        <w:t>عالما</w:t>
      </w:r>
      <w:r>
        <w:t xml:space="preserve"> </w:t>
      </w:r>
      <w:r>
        <w:t>بانه</w:t>
      </w:r>
      <w:r>
        <w:t xml:space="preserve"> </w:t>
      </w:r>
      <w:r>
        <w:t>غير</w:t>
      </w:r>
      <w:r>
        <w:t xml:space="preserve"> </w:t>
      </w:r>
      <w:r>
        <w:t>ملزم</w:t>
      </w:r>
      <w:r>
        <w:t xml:space="preserve"> </w:t>
      </w:r>
      <w:r>
        <w:t>بالدفع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مكرها</w:t>
      </w:r>
      <w:r>
        <w:t xml:space="preserve"> </w:t>
      </w:r>
      <w:r>
        <w:t>على</w:t>
      </w:r>
      <w:r>
        <w:t xml:space="preserve"> </w:t>
      </w:r>
      <w:r>
        <w:t>الدفع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الدافع</w:t>
      </w:r>
      <w:r>
        <w:t xml:space="preserve"> </w:t>
      </w:r>
      <w:r>
        <w:t>قد</w:t>
      </w:r>
      <w:r>
        <w:t xml:space="preserve"> </w:t>
      </w:r>
      <w:r>
        <w:t>حرم</w:t>
      </w:r>
      <w:r>
        <w:t xml:space="preserve"> </w:t>
      </w:r>
      <w:r>
        <w:t>المدفوع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سند</w:t>
      </w:r>
      <w:r>
        <w:t xml:space="preserve"> </w:t>
      </w:r>
      <w:r>
        <w:t>قبل</w:t>
      </w:r>
      <w:r>
        <w:t xml:space="preserve"> </w:t>
      </w:r>
      <w:r>
        <w:t>المدين</w:t>
      </w:r>
      <w:r>
        <w:t xml:space="preserve"> </w:t>
      </w:r>
      <w:r>
        <w:t>الاصلي</w:t>
      </w:r>
      <w:r>
        <w:t xml:space="preserve"> </w:t>
      </w:r>
      <w:r>
        <w:t>او</w:t>
      </w:r>
      <w:r>
        <w:t xml:space="preserve"> </w:t>
      </w:r>
      <w:r>
        <w:t>حرمه</w:t>
      </w:r>
      <w:r>
        <w:t xml:space="preserve"> </w:t>
      </w:r>
      <w:r>
        <w:t>من</w:t>
      </w:r>
      <w:r>
        <w:t xml:space="preserve"> </w:t>
      </w:r>
      <w:r>
        <w:t>ضماناته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يترتب</w:t>
      </w:r>
      <w:r>
        <w:t xml:space="preserve"> </w:t>
      </w:r>
      <w:r>
        <w:t>عليها</w:t>
      </w:r>
      <w:r>
        <w:t xml:space="preserve"> </w:t>
      </w:r>
      <w:r>
        <w:t>عدم</w:t>
      </w:r>
      <w:r>
        <w:t xml:space="preserve"> </w:t>
      </w:r>
      <w:r>
        <w:t>سماع</w:t>
      </w:r>
      <w:r>
        <w:t xml:space="preserve"> </w:t>
      </w:r>
      <w:r>
        <w:t>دعوى</w:t>
      </w:r>
      <w:r>
        <w:t xml:space="preserve"> </w:t>
      </w:r>
      <w:r>
        <w:t>المدفوع</w:t>
      </w:r>
      <w:r>
        <w:t xml:space="preserve"> </w:t>
      </w:r>
      <w:r>
        <w:t>له</w:t>
      </w:r>
      <w:r>
        <w:t xml:space="preserve"> </w:t>
      </w:r>
      <w:r>
        <w:t>على</w:t>
      </w:r>
      <w:r>
        <w:t xml:space="preserve"> </w:t>
      </w:r>
      <w:r>
        <w:t>مدينه</w:t>
      </w:r>
      <w:r>
        <w:t xml:space="preserve"> </w:t>
      </w:r>
      <w:r>
        <w:t>الاصلي</w:t>
      </w:r>
      <w:r>
        <w:t xml:space="preserve"> </w:t>
      </w:r>
      <w:r>
        <w:t>قد</w:t>
      </w:r>
      <w:r>
        <w:t xml:space="preserve"> </w:t>
      </w:r>
      <w:r>
        <w:t>مضت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الدين</w:t>
      </w:r>
      <w:r>
        <w:t xml:space="preserve"> </w:t>
      </w:r>
      <w:r>
        <w:t>الذي</w:t>
      </w:r>
      <w:r>
        <w:t xml:space="preserve"> </w:t>
      </w:r>
      <w:r>
        <w:t>دفع</w:t>
      </w:r>
      <w:r>
        <w:t xml:space="preserve"> </w:t>
      </w:r>
      <w:r>
        <w:t>لم</w:t>
      </w:r>
      <w:r>
        <w:t xml:space="preserve"> </w:t>
      </w:r>
      <w:r>
        <w:t>يحل</w:t>
      </w:r>
      <w:r>
        <w:t xml:space="preserve"> </w:t>
      </w:r>
      <w:r>
        <w:t>اجله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الموفي</w:t>
      </w:r>
      <w:r>
        <w:t xml:space="preserve"> </w:t>
      </w:r>
      <w:r>
        <w:t>جاهلا</w:t>
      </w:r>
      <w:r>
        <w:t xml:space="preserve"> </w:t>
      </w:r>
      <w:r>
        <w:t>بقاء</w:t>
      </w:r>
      <w:r>
        <w:t xml:space="preserve"> </w:t>
      </w:r>
      <w:r>
        <w:t>الاجل</w:t>
      </w:r>
      <w:r>
        <w:t xml:space="preserve"> .</w:t>
      </w:r>
      <w:r>
        <w:br/>
      </w:r>
      <w:r>
        <w:t>المــا</w:t>
      </w:r>
      <w:r>
        <w:t>دة</w:t>
      </w:r>
      <w:r>
        <w:t xml:space="preserve">(319):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تسلم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حقا</w:t>
      </w:r>
      <w:r>
        <w:t xml:space="preserve"> </w:t>
      </w:r>
      <w:r>
        <w:t>له</w:t>
      </w:r>
      <w:r>
        <w:t xml:space="preserve"> </w:t>
      </w:r>
      <w:r>
        <w:t>ناقص</w:t>
      </w:r>
      <w:r>
        <w:t xml:space="preserve"> </w:t>
      </w:r>
      <w:r>
        <w:t>الاهلية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الا</w:t>
      </w:r>
      <w:r>
        <w:t xml:space="preserve"> </w:t>
      </w:r>
      <w:r>
        <w:t>برد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 </w:t>
      </w:r>
      <w:r>
        <w:t>ولم</w:t>
      </w:r>
      <w:r>
        <w:t xml:space="preserve"> </w:t>
      </w:r>
      <w:r>
        <w:t>يستهلك</w:t>
      </w:r>
      <w:r>
        <w:t xml:space="preserve"> .</w:t>
      </w:r>
      <w:r>
        <w:br/>
      </w:r>
      <w:r>
        <w:t>المــادة</w:t>
      </w:r>
      <w:r>
        <w:t xml:space="preserve">(320):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تسلم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حقا</w:t>
      </w:r>
      <w:r>
        <w:t xml:space="preserve"> </w:t>
      </w:r>
      <w:r>
        <w:t>له</w:t>
      </w:r>
      <w:r>
        <w:t xml:space="preserve"> </w:t>
      </w:r>
      <w:r>
        <w:t>كامل</w:t>
      </w:r>
      <w:r>
        <w:t xml:space="preserve"> </w:t>
      </w:r>
      <w:r>
        <w:t>الاهلية</w:t>
      </w:r>
      <w:r>
        <w:t xml:space="preserve"> </w:t>
      </w:r>
      <w:r>
        <w:t>فانه</w:t>
      </w:r>
      <w:r>
        <w:t xml:space="preserve"> </w:t>
      </w:r>
      <w:r>
        <w:t>يلزم</w:t>
      </w:r>
      <w:r>
        <w:t xml:space="preserve"> </w:t>
      </w:r>
      <w:r>
        <w:t>برد</w:t>
      </w:r>
      <w:r>
        <w:t xml:space="preserve"> </w:t>
      </w:r>
      <w:r>
        <w:t>ما</w:t>
      </w:r>
      <w:r>
        <w:t xml:space="preserve"> </w:t>
      </w:r>
      <w:r>
        <w:t>تسلم</w:t>
      </w:r>
      <w:r>
        <w:t xml:space="preserve"> </w:t>
      </w:r>
      <w:r>
        <w:t>مع</w:t>
      </w:r>
      <w:r>
        <w:t xml:space="preserve"> </w:t>
      </w:r>
      <w:r>
        <w:t>الفوائد</w:t>
      </w:r>
      <w:r>
        <w:t xml:space="preserve"> </w:t>
      </w:r>
      <w:r>
        <w:t>والارباح</w:t>
      </w:r>
      <w:r>
        <w:t xml:space="preserve"> </w:t>
      </w:r>
      <w:r>
        <w:t>التي</w:t>
      </w:r>
      <w:r>
        <w:t xml:space="preserve"> </w:t>
      </w:r>
      <w:r>
        <w:t>جناها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المطالبة</w:t>
      </w:r>
      <w:r>
        <w:t xml:space="preserve"> </w:t>
      </w:r>
      <w:r>
        <w:t>بالرد</w:t>
      </w:r>
      <w:r>
        <w:t xml:space="preserve"> .</w:t>
      </w:r>
      <w:r>
        <w:br/>
      </w:r>
      <w:r>
        <w:t>المــادة</w:t>
      </w:r>
      <w:r>
        <w:t xml:space="preserve">(321):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تسلم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حقا</w:t>
      </w:r>
      <w:r>
        <w:t xml:space="preserve"> </w:t>
      </w:r>
      <w:r>
        <w:t>له</w:t>
      </w:r>
      <w:r>
        <w:t xml:space="preserve"> </w:t>
      </w:r>
      <w:r>
        <w:t>كامل</w:t>
      </w:r>
      <w:r>
        <w:t xml:space="preserve"> </w:t>
      </w:r>
      <w:r>
        <w:t>الاهلية</w:t>
      </w:r>
      <w:r>
        <w:t xml:space="preserve"> </w:t>
      </w:r>
      <w:r>
        <w:t>وغير</w:t>
      </w:r>
      <w:r>
        <w:t xml:space="preserve"> </w:t>
      </w:r>
      <w:r>
        <w:t>عالم</w:t>
      </w:r>
      <w:r>
        <w:t xml:space="preserve"> </w:t>
      </w:r>
      <w:r>
        <w:t>بانه</w:t>
      </w:r>
      <w:r>
        <w:t xml:space="preserve"> </w:t>
      </w:r>
      <w:r>
        <w:t>تسلم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له</w:t>
      </w:r>
      <w:r>
        <w:t xml:space="preserve"> </w:t>
      </w:r>
      <w:r>
        <w:t>بحق</w:t>
      </w:r>
      <w:r>
        <w:t xml:space="preserve"> </w:t>
      </w:r>
      <w:r>
        <w:t>فيلزم</w:t>
      </w:r>
      <w:r>
        <w:t xml:space="preserve"> </w:t>
      </w:r>
      <w:r>
        <w:t>برد</w:t>
      </w:r>
      <w:r>
        <w:t xml:space="preserve"> </w:t>
      </w:r>
      <w:r>
        <w:t>الفوائد</w:t>
      </w:r>
      <w:r>
        <w:t xml:space="preserve"> </w:t>
      </w:r>
      <w:r>
        <w:t>الاصلية</w:t>
      </w:r>
      <w:r>
        <w:t xml:space="preserve"> </w:t>
      </w:r>
      <w:r>
        <w:t>دون</w:t>
      </w:r>
      <w:r>
        <w:t xml:space="preserve"> </w:t>
      </w:r>
      <w:r>
        <w:t>الفرعية</w:t>
      </w:r>
      <w:r>
        <w:t xml:space="preserve"> .</w:t>
      </w:r>
      <w:r>
        <w:br/>
      </w:r>
      <w:r>
        <w:t>المــادة</w:t>
      </w:r>
      <w:r>
        <w:t xml:space="preserve">(322):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باسترداد</w:t>
      </w:r>
      <w:r>
        <w:t xml:space="preserve"> </w:t>
      </w:r>
      <w:r>
        <w:t>ما</w:t>
      </w:r>
      <w:r>
        <w:t xml:space="preserve"> </w:t>
      </w:r>
      <w:r>
        <w:t>دفع</w:t>
      </w:r>
      <w:r>
        <w:t xml:space="preserve"> </w:t>
      </w:r>
      <w:r>
        <w:t>بغير</w:t>
      </w:r>
      <w:r>
        <w:t xml:space="preserve"> </w:t>
      </w:r>
      <w:r>
        <w:t>حق</w:t>
      </w:r>
      <w:r>
        <w:t xml:space="preserve"> </w:t>
      </w:r>
      <w:r>
        <w:t>بعد</w:t>
      </w:r>
      <w:r>
        <w:t xml:space="preserve"> </w:t>
      </w:r>
      <w:r>
        <w:t>انقضاء</w:t>
      </w:r>
      <w:r>
        <w:t xml:space="preserve"> </w:t>
      </w:r>
      <w:r>
        <w:t>عشر</w:t>
      </w:r>
      <w:r>
        <w:t xml:space="preserve"> </w:t>
      </w:r>
      <w:r>
        <w:t>سنوات</w:t>
      </w:r>
      <w:r>
        <w:t xml:space="preserve"> </w:t>
      </w:r>
      <w:r>
        <w:t>من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يعلم</w:t>
      </w:r>
      <w:r>
        <w:t xml:space="preserve"> </w:t>
      </w:r>
      <w:r>
        <w:t>فيه</w:t>
      </w:r>
      <w:r>
        <w:t xml:space="preserve"> </w:t>
      </w:r>
      <w:r>
        <w:t>الدافع</w:t>
      </w:r>
      <w:r>
        <w:t xml:space="preserve"> </w:t>
      </w:r>
      <w:r>
        <w:t>بحقه</w:t>
      </w:r>
      <w:r>
        <w:t xml:space="preserve"> </w:t>
      </w:r>
      <w:r>
        <w:t>في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دفع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المانع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الفضالة</w:t>
      </w:r>
    </w:p>
    <w:p w:rsidR="00601374" w:rsidRDefault="00DB6C82" w:rsidP="008909C2">
      <w:pPr>
        <w:jc w:val="right"/>
      </w:pPr>
      <w:r>
        <w:t>المــادة</w:t>
      </w:r>
      <w:r>
        <w:t xml:space="preserve">(323): </w:t>
      </w:r>
      <w:r>
        <w:t>الفضالة</w:t>
      </w:r>
      <w:r>
        <w:t xml:space="preserve">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شخص</w:t>
      </w:r>
      <w:r>
        <w:t xml:space="preserve"> </w:t>
      </w:r>
      <w:r>
        <w:t>عن</w:t>
      </w:r>
      <w:r>
        <w:t xml:space="preserve"> </w:t>
      </w:r>
      <w:r>
        <w:t>قصد</w:t>
      </w:r>
      <w:r>
        <w:t xml:space="preserve"> </w:t>
      </w:r>
      <w:r>
        <w:t>بشان</w:t>
      </w:r>
      <w:r>
        <w:t xml:space="preserve"> </w:t>
      </w:r>
      <w:r>
        <w:t>لحساب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ماذونا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ملزما</w:t>
      </w:r>
      <w:r>
        <w:t xml:space="preserve"> .</w:t>
      </w:r>
      <w:r>
        <w:br/>
      </w:r>
      <w:r>
        <w:t>المــادة</w:t>
      </w:r>
      <w:r>
        <w:t xml:space="preserve">(324): </w:t>
      </w:r>
      <w:r>
        <w:t>الفضولي</w:t>
      </w:r>
      <w:r>
        <w:t xml:space="preserve"> </w:t>
      </w:r>
      <w:r>
        <w:t>مسئول</w:t>
      </w:r>
      <w:r>
        <w:t xml:space="preserve"> </w:t>
      </w:r>
      <w:r>
        <w:t>عن</w:t>
      </w:r>
      <w:r>
        <w:t xml:space="preserve"> </w:t>
      </w:r>
      <w:r>
        <w:t>خطئه</w:t>
      </w:r>
      <w:r>
        <w:t xml:space="preserve"> </w:t>
      </w:r>
      <w:r>
        <w:t>و</w:t>
      </w:r>
      <w:r>
        <w:t xml:space="preserve"> </w:t>
      </w:r>
      <w:r>
        <w:t>متبرع</w:t>
      </w:r>
      <w:r>
        <w:t xml:space="preserve"> </w:t>
      </w:r>
      <w:r>
        <w:t>بما</w:t>
      </w:r>
      <w:r>
        <w:t xml:space="preserve"> </w:t>
      </w:r>
      <w:r>
        <w:t>عمل</w:t>
      </w:r>
      <w:r>
        <w:t xml:space="preserve"> </w:t>
      </w:r>
      <w:r>
        <w:t>او</w:t>
      </w:r>
      <w:r>
        <w:t xml:space="preserve"> </w:t>
      </w:r>
      <w:r>
        <w:t>انفق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يجيزه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ينص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حقه</w:t>
      </w:r>
      <w:r>
        <w:t xml:space="preserve"> .</w:t>
      </w:r>
      <w:r>
        <w:br/>
      </w:r>
      <w:r>
        <w:t>المــادة</w:t>
      </w:r>
      <w:r>
        <w:t xml:space="preserve">(325):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الفضوليون</w:t>
      </w:r>
      <w:r>
        <w:t xml:space="preserve"> </w:t>
      </w:r>
      <w:r>
        <w:t>في</w:t>
      </w:r>
      <w:r>
        <w:t xml:space="preserve"> </w:t>
      </w:r>
      <w:r>
        <w:t>القيام</w:t>
      </w:r>
      <w:r>
        <w:t xml:space="preserve"> </w:t>
      </w:r>
      <w:r>
        <w:t>بعمل</w:t>
      </w:r>
      <w:r>
        <w:t xml:space="preserve"> </w:t>
      </w:r>
      <w:r>
        <w:t>واحد</w:t>
      </w:r>
      <w:r>
        <w:t xml:space="preserve"> </w:t>
      </w:r>
      <w:r>
        <w:t>كانوا</w:t>
      </w:r>
      <w:r>
        <w:t xml:space="preserve"> </w:t>
      </w:r>
      <w:r>
        <w:t>متضامنين</w:t>
      </w:r>
      <w:r>
        <w:t xml:space="preserve"> </w:t>
      </w:r>
      <w:r>
        <w:t>في</w:t>
      </w:r>
      <w:r>
        <w:t xml:space="preserve"> </w:t>
      </w:r>
      <w:r>
        <w:t>المسئولية</w:t>
      </w:r>
      <w:r>
        <w:t xml:space="preserve"> .</w:t>
      </w:r>
      <w:r>
        <w:br/>
      </w:r>
      <w:r>
        <w:t>المــادة</w:t>
      </w:r>
      <w:r>
        <w:t xml:space="preserve">(326): </w:t>
      </w:r>
      <w:r>
        <w:t>يلتزم</w:t>
      </w:r>
      <w:r>
        <w:t xml:space="preserve"> </w:t>
      </w:r>
      <w:r>
        <w:t>الفضولي</w:t>
      </w:r>
      <w:r>
        <w:t xml:space="preserve"> </w:t>
      </w:r>
      <w:r>
        <w:t>بما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الوكيل</w:t>
      </w:r>
      <w:r>
        <w:t xml:space="preserve"> </w:t>
      </w:r>
      <w:r>
        <w:t>من</w:t>
      </w:r>
      <w:r>
        <w:t xml:space="preserve"> </w:t>
      </w:r>
      <w:r>
        <w:t>رد</w:t>
      </w:r>
      <w:r>
        <w:t xml:space="preserve"> </w:t>
      </w:r>
      <w:r>
        <w:t>ما</w:t>
      </w:r>
      <w:r>
        <w:t xml:space="preserve"> </w:t>
      </w:r>
      <w:r>
        <w:t>استولى</w:t>
      </w:r>
      <w:r>
        <w:t xml:space="preserve"> </w:t>
      </w:r>
      <w:r>
        <w:t>عليه</w:t>
      </w:r>
      <w:r>
        <w:t xml:space="preserve"> </w:t>
      </w:r>
      <w:r>
        <w:t>بسبب</w:t>
      </w:r>
      <w:r>
        <w:t xml:space="preserve"> </w:t>
      </w:r>
      <w:r>
        <w:t>الفضالة،</w:t>
      </w:r>
      <w:r>
        <w:t xml:space="preserve"> </w:t>
      </w:r>
      <w:r>
        <w:t>وتقديم</w:t>
      </w:r>
      <w:r>
        <w:t xml:space="preserve"> </w:t>
      </w:r>
      <w:r>
        <w:t>حساب</w:t>
      </w:r>
      <w:r>
        <w:t xml:space="preserve"> </w:t>
      </w:r>
      <w:r>
        <w:t>عما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(327):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الفضولي</w:t>
      </w:r>
      <w:r>
        <w:t xml:space="preserve"> </w:t>
      </w:r>
      <w:r>
        <w:t>التزم</w:t>
      </w:r>
      <w:r>
        <w:t xml:space="preserve"> </w:t>
      </w:r>
      <w:r>
        <w:t>ورثته</w:t>
      </w:r>
      <w:r>
        <w:t xml:space="preserve"> </w:t>
      </w:r>
      <w:r>
        <w:t>بما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ورثة</w:t>
      </w:r>
      <w:r>
        <w:t xml:space="preserve"> </w:t>
      </w:r>
      <w:r>
        <w:t>الوكيل</w:t>
      </w:r>
      <w:r>
        <w:t xml:space="preserve"> .</w:t>
      </w:r>
      <w:r>
        <w:br/>
        <w:t xml:space="preserve">–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بقي</w:t>
      </w:r>
      <w:r>
        <w:t xml:space="preserve"> </w:t>
      </w:r>
      <w:r>
        <w:t>الفضولي</w:t>
      </w:r>
      <w:r>
        <w:t xml:space="preserve"> </w:t>
      </w:r>
      <w:r>
        <w:t>ملتزما</w:t>
      </w:r>
      <w:r>
        <w:t xml:space="preserve"> </w:t>
      </w:r>
      <w:r>
        <w:t>نحو</w:t>
      </w:r>
      <w:r>
        <w:t xml:space="preserve"> </w:t>
      </w:r>
      <w:r>
        <w:t>الورثة</w:t>
      </w:r>
      <w:r>
        <w:t xml:space="preserve"> </w:t>
      </w:r>
      <w:r>
        <w:t>بما</w:t>
      </w:r>
      <w:r>
        <w:t xml:space="preserve"> </w:t>
      </w:r>
      <w:r>
        <w:t>كان</w:t>
      </w:r>
      <w:r>
        <w:t xml:space="preserve"> </w:t>
      </w:r>
      <w:r>
        <w:t>ملتزما</w:t>
      </w:r>
      <w:r>
        <w:t xml:space="preserve"> </w:t>
      </w:r>
      <w:r>
        <w:t>به</w:t>
      </w:r>
      <w:r>
        <w:t xml:space="preserve"> </w:t>
      </w:r>
      <w:r>
        <w:t>نحو</w:t>
      </w:r>
      <w:r>
        <w:t xml:space="preserve"> </w:t>
      </w:r>
      <w:r>
        <w:t>مورثهم</w:t>
      </w:r>
      <w:r>
        <w:t xml:space="preserve"> .</w:t>
      </w:r>
      <w:r>
        <w:br/>
      </w:r>
      <w:r>
        <w:t>المــادة</w:t>
      </w:r>
      <w:r>
        <w:t xml:space="preserve">(328): </w:t>
      </w:r>
      <w:r>
        <w:t>للفضولي</w:t>
      </w:r>
      <w:r>
        <w:t xml:space="preserve"> </w:t>
      </w:r>
      <w:r>
        <w:t>حق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انفق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قام</w:t>
      </w:r>
      <w:r>
        <w:t xml:space="preserve"> </w:t>
      </w:r>
      <w:r>
        <w:t>بشان</w:t>
      </w:r>
      <w:r>
        <w:t xml:space="preserve"> </w:t>
      </w:r>
      <w:r>
        <w:t>غيره</w:t>
      </w:r>
      <w:r>
        <w:t xml:space="preserve"> </w:t>
      </w:r>
      <w:r>
        <w:t>اثناء</w:t>
      </w:r>
      <w:r>
        <w:t xml:space="preserve"> </w:t>
      </w:r>
      <w:r>
        <w:t>قيامه</w:t>
      </w:r>
      <w:r>
        <w:t xml:space="preserve"> </w:t>
      </w:r>
      <w:r>
        <w:t>بشان</w:t>
      </w:r>
      <w:r>
        <w:t xml:space="preserve"> </w:t>
      </w:r>
      <w:r>
        <w:t>نفسه</w:t>
      </w:r>
      <w:r>
        <w:t xml:space="preserve"> </w:t>
      </w:r>
      <w:r>
        <w:t>وكان</w:t>
      </w:r>
      <w:r>
        <w:t xml:space="preserve"> </w:t>
      </w:r>
      <w:r>
        <w:t>بين</w:t>
      </w:r>
      <w:r>
        <w:t xml:space="preserve"> </w:t>
      </w:r>
      <w:r>
        <w:t>الشانين</w:t>
      </w:r>
      <w:r>
        <w:t xml:space="preserve"> </w:t>
      </w:r>
      <w:r>
        <w:t>ارتباط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معه</w:t>
      </w:r>
      <w:r>
        <w:t xml:space="preserve"> </w:t>
      </w:r>
      <w:r>
        <w:t>القيام</w:t>
      </w:r>
      <w:r>
        <w:t xml:space="preserve"> </w:t>
      </w:r>
      <w:r>
        <w:t>باحدهما</w:t>
      </w:r>
      <w:r>
        <w:t xml:space="preserve"> </w:t>
      </w:r>
      <w:r>
        <w:t>منفصلا</w:t>
      </w:r>
      <w:r>
        <w:t xml:space="preserve"> </w:t>
      </w:r>
      <w:r>
        <w:t>عن</w:t>
      </w:r>
      <w:r>
        <w:t xml:space="preserve"> </w:t>
      </w:r>
      <w:r>
        <w:t>الاخر</w:t>
      </w:r>
      <w:r>
        <w:t xml:space="preserve"> .</w:t>
      </w:r>
      <w:r>
        <w:br/>
      </w:r>
      <w:r>
        <w:t>المــادة</w:t>
      </w:r>
      <w:r>
        <w:t xml:space="preserve">(329): </w:t>
      </w:r>
      <w:r>
        <w:t>للفضولي</w:t>
      </w:r>
      <w:r>
        <w:t xml:space="preserve"> </w:t>
      </w:r>
      <w:r>
        <w:t>حق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انفق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قام</w:t>
      </w:r>
      <w:r>
        <w:t xml:space="preserve"> </w:t>
      </w:r>
      <w:r>
        <w:t>بشان</w:t>
      </w:r>
      <w:r>
        <w:t xml:space="preserve"> </w:t>
      </w:r>
      <w:r>
        <w:t>ضروري</w:t>
      </w:r>
      <w:r>
        <w:t xml:space="preserve"> </w:t>
      </w:r>
      <w:r>
        <w:t>وعاجل</w:t>
      </w:r>
      <w:r>
        <w:t xml:space="preserve"> </w:t>
      </w:r>
      <w:r>
        <w:t>يترتب</w:t>
      </w:r>
      <w:r>
        <w:t xml:space="preserve"> </w:t>
      </w:r>
      <w:r>
        <w:t>عليه</w:t>
      </w:r>
      <w:r>
        <w:t xml:space="preserve"> </w:t>
      </w:r>
      <w:r>
        <w:t>منع</w:t>
      </w:r>
      <w:r>
        <w:t xml:space="preserve"> </w:t>
      </w:r>
      <w:r>
        <w:t>ضرر</w:t>
      </w:r>
      <w:r>
        <w:t xml:space="preserve"> </w:t>
      </w:r>
      <w:r>
        <w:t>محدق</w:t>
      </w:r>
      <w:r>
        <w:t xml:space="preserve"> </w:t>
      </w:r>
      <w:r>
        <w:t>بالنفس</w:t>
      </w:r>
      <w:r>
        <w:t xml:space="preserve"> </w:t>
      </w:r>
      <w:r>
        <w:t>او</w:t>
      </w:r>
      <w:r>
        <w:t xml:space="preserve"> </w:t>
      </w:r>
      <w:r>
        <w:t>المال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في</w:t>
      </w:r>
      <w:r>
        <w:t xml:space="preserve"> </w:t>
      </w:r>
      <w:r>
        <w:t>امكان</w:t>
      </w:r>
      <w:r>
        <w:t xml:space="preserve"> </w:t>
      </w:r>
      <w:r>
        <w:t>صاحب</w:t>
      </w:r>
      <w:r>
        <w:t xml:space="preserve"> </w:t>
      </w:r>
      <w:r>
        <w:t>الشان</w:t>
      </w:r>
      <w:r>
        <w:t xml:space="preserve"> </w:t>
      </w:r>
      <w:r>
        <w:t>القيام</w:t>
      </w:r>
      <w:r>
        <w:t xml:space="preserve"> </w:t>
      </w:r>
      <w:r>
        <w:t>به</w:t>
      </w:r>
      <w:r>
        <w:t xml:space="preserve"> </w:t>
      </w:r>
      <w:r>
        <w:t>بنفسه</w:t>
      </w:r>
      <w:r>
        <w:t xml:space="preserve"> </w:t>
      </w:r>
      <w:r>
        <w:t>ولا</w:t>
      </w:r>
      <w:r>
        <w:t xml:space="preserve"> </w:t>
      </w:r>
      <w:r>
        <w:t>في</w:t>
      </w:r>
      <w:r>
        <w:t xml:space="preserve"> </w:t>
      </w:r>
      <w:r>
        <w:t>امكان</w:t>
      </w:r>
      <w:r>
        <w:t xml:space="preserve"> </w:t>
      </w:r>
      <w:r>
        <w:t>الفضولي</w:t>
      </w:r>
      <w:r>
        <w:t xml:space="preserve"> </w:t>
      </w:r>
      <w:r>
        <w:t>استئذانه</w:t>
      </w:r>
      <w:r>
        <w:t xml:space="preserve"> </w:t>
      </w:r>
      <w:r>
        <w:t>في</w:t>
      </w:r>
      <w:r>
        <w:t xml:space="preserve"> </w:t>
      </w:r>
      <w:r>
        <w:t>القيام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(330): </w:t>
      </w:r>
      <w:r>
        <w:t>اذا</w:t>
      </w:r>
      <w:r>
        <w:t xml:space="preserve"> </w:t>
      </w:r>
      <w:r>
        <w:t>اجاز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العمل</w:t>
      </w:r>
      <w:r>
        <w:t xml:space="preserve"> </w:t>
      </w:r>
      <w:r>
        <w:t>ما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الفضولي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انفقه</w:t>
      </w:r>
      <w:r>
        <w:t xml:space="preserve"> </w:t>
      </w:r>
      <w:r>
        <w:t>انقلبت</w:t>
      </w:r>
      <w:r>
        <w:t xml:space="preserve"> </w:t>
      </w:r>
      <w:r>
        <w:t>الفضالة</w:t>
      </w:r>
      <w:r>
        <w:t xml:space="preserve"> </w:t>
      </w:r>
      <w:r>
        <w:t>وكالة</w:t>
      </w:r>
      <w:r>
        <w:t xml:space="preserve"> </w:t>
      </w:r>
      <w:r>
        <w:t>تسري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الوكالة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بنص</w:t>
      </w:r>
      <w:r>
        <w:t xml:space="preserve"> .</w:t>
      </w:r>
      <w:r>
        <w:br/>
      </w:r>
      <w:r>
        <w:t>المــادة</w:t>
      </w:r>
      <w:r>
        <w:t xml:space="preserve">(331):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المواد</w:t>
      </w:r>
      <w:r>
        <w:t xml:space="preserve"> </w:t>
      </w:r>
      <w:r>
        <w:t>السابقة</w:t>
      </w:r>
      <w:r>
        <w:t xml:space="preserve"> </w:t>
      </w:r>
      <w:r>
        <w:t>في</w:t>
      </w:r>
      <w:r>
        <w:t xml:space="preserve"> </w:t>
      </w:r>
      <w:r>
        <w:t>موضوع</w:t>
      </w:r>
      <w:r>
        <w:t xml:space="preserve"> </w:t>
      </w:r>
      <w:r>
        <w:t>الفضالة</w:t>
      </w:r>
      <w:r>
        <w:t xml:space="preserve">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الناشئة</w:t>
      </w:r>
      <w:r>
        <w:t xml:space="preserve"> </w:t>
      </w:r>
      <w:r>
        <w:t>بعد</w:t>
      </w:r>
      <w:r>
        <w:t xml:space="preserve"> </w:t>
      </w:r>
      <w:r>
        <w:t>انقضاء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من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يعلم</w:t>
      </w:r>
      <w:r>
        <w:t xml:space="preserve"> </w:t>
      </w:r>
      <w:r>
        <w:t>فيه</w:t>
      </w:r>
      <w:r>
        <w:t xml:space="preserve"> </w:t>
      </w:r>
      <w:r>
        <w:t>كل</w:t>
      </w:r>
      <w:r>
        <w:t xml:space="preserve"> </w:t>
      </w:r>
      <w:r>
        <w:t>طرف</w:t>
      </w:r>
      <w:r>
        <w:t xml:space="preserve"> </w:t>
      </w:r>
      <w:r>
        <w:t>بحقه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المانع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الخامس</w:t>
      </w:r>
      <w:r>
        <w:t xml:space="preserve">: </w:t>
      </w:r>
      <w:r>
        <w:t>النصوص</w:t>
      </w:r>
      <w:r>
        <w:t xml:space="preserve"> </w:t>
      </w:r>
      <w:r>
        <w:t>القانونية</w:t>
      </w:r>
    </w:p>
    <w:p w:rsidR="00601374" w:rsidRDefault="00DB6C82" w:rsidP="008909C2">
      <w:pPr>
        <w:jc w:val="right"/>
      </w:pPr>
      <w:r>
        <w:t>المــادة</w:t>
      </w:r>
      <w:r>
        <w:t xml:space="preserve">(332): </w:t>
      </w:r>
      <w:r>
        <w:t>الاحكام</w:t>
      </w:r>
      <w:r>
        <w:t xml:space="preserve"> </w:t>
      </w:r>
      <w:r>
        <w:t>الشرعية</w:t>
      </w:r>
      <w:r>
        <w:t xml:space="preserve"> </w:t>
      </w:r>
      <w:r>
        <w:t>والقانونية</w:t>
      </w:r>
      <w:r>
        <w:t xml:space="preserve"> </w:t>
      </w:r>
      <w:r>
        <w:t>المستمدة</w:t>
      </w:r>
      <w:r>
        <w:t xml:space="preserve"> </w:t>
      </w:r>
      <w:r>
        <w:t>منها</w:t>
      </w:r>
      <w:r>
        <w:t xml:space="preserve"> </w:t>
      </w:r>
      <w:r>
        <w:t>هي</w:t>
      </w:r>
      <w:r>
        <w:t xml:space="preserve"> </w:t>
      </w:r>
      <w:r>
        <w:t>المصدر</w:t>
      </w:r>
      <w:r>
        <w:t xml:space="preserve"> </w:t>
      </w:r>
      <w:r>
        <w:t>المباشر</w:t>
      </w:r>
      <w:r>
        <w:t xml:space="preserve"> </w:t>
      </w:r>
      <w:r>
        <w:t>للحق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قد</w:t>
      </w:r>
      <w:r>
        <w:t xml:space="preserve"> </w:t>
      </w:r>
      <w:r>
        <w:t>تولد</w:t>
      </w:r>
      <w:r>
        <w:t xml:space="preserve"> </w:t>
      </w:r>
      <w:r>
        <w:t>عن</w:t>
      </w:r>
      <w:r>
        <w:t xml:space="preserve"> </w:t>
      </w:r>
      <w:r>
        <w:t>نص</w:t>
      </w:r>
      <w:r>
        <w:t xml:space="preserve"> </w:t>
      </w:r>
      <w:r>
        <w:t>شرعي</w:t>
      </w:r>
      <w:r>
        <w:t xml:space="preserve"> </w:t>
      </w:r>
      <w:r>
        <w:t>لا</w:t>
      </w:r>
      <w:r>
        <w:t xml:space="preserve"> </w:t>
      </w:r>
      <w:r>
        <w:t>يندرج</w:t>
      </w:r>
      <w:r>
        <w:t xml:space="preserve"> </w:t>
      </w:r>
      <w:r>
        <w:t>تحت</w:t>
      </w:r>
      <w:r>
        <w:t xml:space="preserve"> </w:t>
      </w:r>
      <w:r>
        <w:t>مصدر</w:t>
      </w:r>
      <w:r>
        <w:t xml:space="preserve"> </w:t>
      </w:r>
      <w:r>
        <w:t>من</w:t>
      </w:r>
      <w:r>
        <w:t xml:space="preserve"> </w:t>
      </w:r>
      <w:r>
        <w:t>المصادر</w:t>
      </w:r>
      <w:r>
        <w:t xml:space="preserve"> </w:t>
      </w:r>
      <w:r>
        <w:t>الاربعة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الابواب</w:t>
      </w:r>
      <w:r>
        <w:t xml:space="preserve"> </w:t>
      </w:r>
      <w:r>
        <w:t>الاربعة</w:t>
      </w:r>
      <w:r>
        <w:t xml:space="preserve"> </w:t>
      </w:r>
      <w:r>
        <w:t>السابقة</w:t>
      </w:r>
      <w:r>
        <w:t xml:space="preserve"> </w:t>
      </w:r>
      <w:r>
        <w:t>وذلك</w:t>
      </w:r>
      <w:r>
        <w:t xml:space="preserve"> </w:t>
      </w:r>
      <w:r>
        <w:t>كالميراث</w:t>
      </w:r>
      <w:r>
        <w:t xml:space="preserve"> </w:t>
      </w:r>
      <w:r>
        <w:t>والشفعة</w:t>
      </w:r>
      <w:r>
        <w:t xml:space="preserve"> </w:t>
      </w:r>
      <w:r>
        <w:t>وحقوق</w:t>
      </w:r>
      <w:r>
        <w:t xml:space="preserve"> </w:t>
      </w:r>
      <w:r>
        <w:t>الجوار</w:t>
      </w:r>
      <w:r>
        <w:t xml:space="preserve"> </w:t>
      </w:r>
      <w:r>
        <w:t>وغيرها</w:t>
      </w:r>
      <w:r>
        <w:t xml:space="preserve"> </w:t>
      </w:r>
      <w:r>
        <w:t>وتسري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النصوص</w:t>
      </w:r>
      <w:r>
        <w:t xml:space="preserve"> </w:t>
      </w:r>
      <w:r>
        <w:t>المنظمة</w:t>
      </w:r>
      <w:r>
        <w:t xml:space="preserve"> </w:t>
      </w:r>
      <w:r>
        <w:t>لها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قواعد</w:t>
      </w:r>
      <w:r>
        <w:t xml:space="preserve"> </w:t>
      </w:r>
      <w:r>
        <w:t>عامة</w:t>
      </w:r>
    </w:p>
    <w:p w:rsidR="00601374" w:rsidRDefault="00DB6C82" w:rsidP="008909C2">
      <w:pPr>
        <w:jc w:val="right"/>
      </w:pPr>
      <w:r>
        <w:t>المــادة</w:t>
      </w:r>
      <w:r>
        <w:t xml:space="preserve">(333): </w:t>
      </w:r>
      <w:r>
        <w:t>من</w:t>
      </w:r>
      <w:r>
        <w:t xml:space="preserve"> </w:t>
      </w:r>
      <w:r>
        <w:t>ثبت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لزمه</w:t>
      </w:r>
      <w:r>
        <w:t xml:space="preserve"> </w:t>
      </w:r>
      <w:r>
        <w:t>اداؤه</w:t>
      </w:r>
      <w:r>
        <w:t xml:space="preserve"> </w:t>
      </w:r>
      <w:r>
        <w:t>عينا</w:t>
      </w:r>
      <w:r>
        <w:t xml:space="preserve"> </w:t>
      </w:r>
      <w:r>
        <w:t>او</w:t>
      </w:r>
      <w:r>
        <w:t xml:space="preserve"> </w:t>
      </w:r>
      <w:r>
        <w:t>بتعويض</w:t>
      </w:r>
      <w:r>
        <w:t xml:space="preserve"> </w:t>
      </w:r>
      <w:r>
        <w:t>عادل</w:t>
      </w:r>
      <w:r>
        <w:t xml:space="preserve"> </w:t>
      </w:r>
      <w:r>
        <w:t>بالقيمة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يمكن</w:t>
      </w:r>
      <w:r>
        <w:t xml:space="preserve"> </w:t>
      </w:r>
      <w:r>
        <w:t>التنفيذ</w:t>
      </w:r>
      <w:r>
        <w:t xml:space="preserve"> </w:t>
      </w:r>
      <w:r>
        <w:t>عينا</w:t>
      </w:r>
      <w:r>
        <w:t xml:space="preserve"> </w:t>
      </w:r>
      <w:r>
        <w:t>ويجبر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على</w:t>
      </w:r>
      <w:r>
        <w:t xml:space="preserve"> </w:t>
      </w:r>
      <w:r>
        <w:t>التنفيذ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به</w:t>
      </w:r>
      <w:r>
        <w:t xml:space="preserve"> </w:t>
      </w:r>
      <w:r>
        <w:t>اختيار</w:t>
      </w:r>
      <w:r>
        <w:t xml:space="preserve"> .</w:t>
      </w:r>
      <w:r>
        <w:br/>
      </w:r>
      <w:r>
        <w:t>المــادة</w:t>
      </w:r>
      <w:r>
        <w:t xml:space="preserve">(334): </w:t>
      </w:r>
      <w:r>
        <w:t>اذا</w:t>
      </w:r>
      <w:r>
        <w:t xml:space="preserve"> </w:t>
      </w:r>
      <w:r>
        <w:t>انقضت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يترتب</w:t>
      </w:r>
      <w:r>
        <w:t xml:space="preserve"> </w:t>
      </w:r>
      <w:r>
        <w:t>عليها</w:t>
      </w:r>
      <w:r>
        <w:t xml:space="preserve"> </w:t>
      </w:r>
      <w:r>
        <w:t>منع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بالحق</w:t>
      </w:r>
      <w:r>
        <w:t xml:space="preserve"> </w:t>
      </w:r>
      <w:r>
        <w:t>ولم</w:t>
      </w:r>
      <w:r>
        <w:t xml:space="preserve"> </w:t>
      </w:r>
      <w:r>
        <w:t>يتمسك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بذلك</w:t>
      </w:r>
      <w:r>
        <w:t xml:space="preserve"> </w:t>
      </w:r>
      <w:r>
        <w:t>بل</w:t>
      </w:r>
      <w:r>
        <w:t xml:space="preserve"> </w:t>
      </w:r>
      <w:r>
        <w:t>ادى</w:t>
      </w:r>
      <w:r>
        <w:t xml:space="preserve"> </w:t>
      </w:r>
      <w:r>
        <w:t>ما</w:t>
      </w:r>
      <w:r>
        <w:t xml:space="preserve"> </w:t>
      </w:r>
      <w:r>
        <w:t>عليه</w:t>
      </w:r>
      <w:r>
        <w:t xml:space="preserve"> </w:t>
      </w:r>
      <w:r>
        <w:t>اختيارا</w:t>
      </w:r>
      <w:r>
        <w:t xml:space="preserve"> </w:t>
      </w:r>
      <w:r>
        <w:t>عينا</w:t>
      </w:r>
      <w:r>
        <w:t xml:space="preserve"> </w:t>
      </w:r>
      <w:r>
        <w:t>او</w:t>
      </w:r>
      <w:r>
        <w:t xml:space="preserve"> </w:t>
      </w:r>
      <w:r>
        <w:t>عوضا</w:t>
      </w:r>
      <w:r>
        <w:t xml:space="preserve"> </w:t>
      </w:r>
      <w:r>
        <w:t>قاصدا</w:t>
      </w:r>
      <w:r>
        <w:t xml:space="preserve"> </w:t>
      </w:r>
      <w:r>
        <w:t>الوفاء</w:t>
      </w:r>
      <w:r>
        <w:t xml:space="preserve"> </w:t>
      </w:r>
      <w:r>
        <w:t>بالحق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يسترد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.</w:t>
      </w:r>
      <w:r>
        <w:br/>
      </w:r>
      <w:r>
        <w:t>المــادة</w:t>
      </w:r>
      <w:r>
        <w:t xml:space="preserve">(335): </w:t>
      </w:r>
      <w:r>
        <w:t>لا</w:t>
      </w:r>
      <w:r>
        <w:t xml:space="preserve"> </w:t>
      </w:r>
      <w:r>
        <w:t>يجبر</w:t>
      </w:r>
      <w:r>
        <w:t xml:space="preserve"> </w:t>
      </w:r>
      <w:r>
        <w:t>المدين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اعذاره</w:t>
      </w:r>
      <w:r>
        <w:t xml:space="preserve"> </w:t>
      </w:r>
      <w:r>
        <w:t>بمطالبته</w:t>
      </w:r>
      <w:r>
        <w:t xml:space="preserve"> </w:t>
      </w:r>
      <w:r>
        <w:t>بالوفاء</w:t>
      </w:r>
      <w:r>
        <w:t xml:space="preserve"> </w:t>
      </w:r>
      <w:r>
        <w:t>بما</w:t>
      </w:r>
      <w:r>
        <w:t xml:space="preserve"> </w:t>
      </w:r>
      <w:r>
        <w:t>عليه</w:t>
      </w:r>
      <w:r>
        <w:t xml:space="preserve"> </w:t>
      </w:r>
      <w:r>
        <w:t>اختيارا</w:t>
      </w:r>
      <w:r>
        <w:t xml:space="preserve"> </w:t>
      </w:r>
      <w:r>
        <w:t>او</w:t>
      </w:r>
      <w:r>
        <w:t xml:space="preserve"> </w:t>
      </w:r>
      <w:r>
        <w:t>انذاره</w:t>
      </w:r>
      <w:r>
        <w:t xml:space="preserve"> </w:t>
      </w:r>
      <w:r>
        <w:t>باقامة</w:t>
      </w:r>
      <w:r>
        <w:t xml:space="preserve"> </w:t>
      </w:r>
      <w:r>
        <w:t>الدعوى</w:t>
      </w:r>
      <w:r>
        <w:t xml:space="preserve"> </w:t>
      </w:r>
      <w:r>
        <w:t>عليه</w:t>
      </w:r>
      <w:r>
        <w:t xml:space="preserve"> </w:t>
      </w:r>
      <w:r>
        <w:t>لدى</w:t>
      </w:r>
      <w:r>
        <w:t xml:space="preserve"> </w:t>
      </w:r>
      <w:r>
        <w:t>القضاء</w:t>
      </w:r>
      <w:r>
        <w:t xml:space="preserve"> </w:t>
      </w:r>
      <w:r>
        <w:t>لاجباره</w:t>
      </w:r>
      <w:r>
        <w:t xml:space="preserve"> </w:t>
      </w:r>
      <w:r>
        <w:t>على</w:t>
      </w:r>
      <w:r>
        <w:t xml:space="preserve"> </w:t>
      </w:r>
      <w:r>
        <w:t>الايفاء،</w:t>
      </w:r>
      <w:r>
        <w:t xml:space="preserve"> </w:t>
      </w:r>
      <w:r>
        <w:t>ويكون</w:t>
      </w:r>
      <w:r>
        <w:t xml:space="preserve"> </w:t>
      </w:r>
      <w:r>
        <w:t>ذلك</w:t>
      </w:r>
      <w:r>
        <w:t xml:space="preserve"> </w:t>
      </w:r>
      <w:r>
        <w:t>باعلانه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ق</w:t>
      </w:r>
      <w:r>
        <w:t>انون</w:t>
      </w:r>
      <w:r>
        <w:t xml:space="preserve"> </w:t>
      </w:r>
      <w:r>
        <w:t>المرافعات</w:t>
      </w:r>
      <w:r>
        <w:t xml:space="preserve"> </w:t>
      </w:r>
      <w:r>
        <w:t>ويجوز</w:t>
      </w:r>
      <w:r>
        <w:t xml:space="preserve"> </w:t>
      </w:r>
      <w:r>
        <w:t>الاتفاق</w:t>
      </w:r>
      <w:r>
        <w:t xml:space="preserve"> </w:t>
      </w:r>
      <w:r>
        <w:t>مقدما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رفع</w:t>
      </w:r>
      <w:r>
        <w:t xml:space="preserve"> </w:t>
      </w:r>
      <w:r>
        <w:t>الدعوى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دون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اجراء</w:t>
      </w:r>
      <w:r>
        <w:t xml:space="preserve"> </w:t>
      </w:r>
      <w:r>
        <w:t>اخر</w:t>
      </w:r>
      <w:r>
        <w:t xml:space="preserve"> .</w:t>
      </w:r>
      <w:r>
        <w:br/>
      </w:r>
      <w:r>
        <w:t>المــادة</w:t>
      </w:r>
      <w:r>
        <w:t xml:space="preserve">(336): </w:t>
      </w:r>
      <w:r>
        <w:t>لا</w:t>
      </w:r>
      <w:r>
        <w:t xml:space="preserve"> </w:t>
      </w:r>
      <w:r>
        <w:t>ضرورة</w:t>
      </w:r>
      <w:r>
        <w:t xml:space="preserve"> </w:t>
      </w:r>
      <w:r>
        <w:t>لاعذار</w:t>
      </w:r>
      <w:r>
        <w:t xml:space="preserve"> </w:t>
      </w:r>
      <w:r>
        <w:t>المدين</w:t>
      </w:r>
      <w:r>
        <w:t xml:space="preserve"> </w:t>
      </w:r>
      <w:r>
        <w:t>وانذاره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اصبح</w:t>
      </w:r>
      <w:r>
        <w:t xml:space="preserve"> </w:t>
      </w:r>
      <w:r>
        <w:t>تنفيذ</w:t>
      </w:r>
      <w:r>
        <w:t xml:space="preserve"> </w:t>
      </w:r>
      <w:r>
        <w:t>الالتزام</w:t>
      </w:r>
      <w:r>
        <w:t xml:space="preserve"> </w:t>
      </w:r>
      <w:r>
        <w:t>غير</w:t>
      </w:r>
      <w:r>
        <w:t xml:space="preserve"> </w:t>
      </w:r>
      <w:r>
        <w:t>ممكن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مجد</w:t>
      </w:r>
      <w:r>
        <w:t xml:space="preserve"> </w:t>
      </w:r>
      <w:r>
        <w:t>بفعل</w:t>
      </w:r>
      <w:r>
        <w:t xml:space="preserve"> </w:t>
      </w:r>
      <w:r>
        <w:t>المدين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الحق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المدعى</w:t>
      </w:r>
      <w:r>
        <w:t xml:space="preserve"> </w:t>
      </w:r>
      <w:r>
        <w:t>به</w:t>
      </w:r>
      <w:r>
        <w:t xml:space="preserve"> </w:t>
      </w:r>
      <w:r>
        <w:t>شيئا</w:t>
      </w:r>
      <w:r>
        <w:t xml:space="preserve"> </w:t>
      </w:r>
      <w:r>
        <w:t>يعلم</w:t>
      </w:r>
      <w:r>
        <w:t xml:space="preserve"> </w:t>
      </w:r>
      <w:r>
        <w:t>المدعى</w:t>
      </w:r>
      <w:r>
        <w:t xml:space="preserve"> </w:t>
      </w:r>
      <w:r>
        <w:t>عليه</w:t>
      </w:r>
      <w:r>
        <w:t xml:space="preserve"> </w:t>
      </w:r>
      <w:r>
        <w:t>انه</w:t>
      </w:r>
      <w:r>
        <w:t xml:space="preserve"> </w:t>
      </w:r>
      <w:r>
        <w:t>مسروق</w:t>
      </w:r>
      <w:r>
        <w:t xml:space="preserve"> </w:t>
      </w:r>
      <w:r>
        <w:t>او</w:t>
      </w:r>
      <w:r>
        <w:t xml:space="preserve"> </w:t>
      </w:r>
      <w:r>
        <w:t>انه</w:t>
      </w:r>
      <w:r>
        <w:t xml:space="preserve"> </w:t>
      </w:r>
      <w:r>
        <w:t>تسلمه</w:t>
      </w:r>
      <w:r>
        <w:t xml:space="preserve"> </w:t>
      </w:r>
      <w:r>
        <w:t>دون</w:t>
      </w:r>
      <w:r>
        <w:t xml:space="preserve"> </w:t>
      </w:r>
      <w:r>
        <w:t>حق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صرح</w:t>
      </w:r>
      <w:r>
        <w:t xml:space="preserve"> </w:t>
      </w:r>
      <w:r>
        <w:t>المدين</w:t>
      </w:r>
      <w:r>
        <w:t xml:space="preserve"> </w:t>
      </w:r>
      <w:r>
        <w:t>بانه</w:t>
      </w:r>
      <w:r>
        <w:t xml:space="preserve"> </w:t>
      </w:r>
      <w:r>
        <w:t>متمرد</w:t>
      </w:r>
      <w:r>
        <w:t xml:space="preserve"> </w:t>
      </w:r>
      <w:r>
        <w:t>عن</w:t>
      </w:r>
      <w:r>
        <w:t xml:space="preserve"> </w:t>
      </w:r>
      <w:r>
        <w:t>الوفاء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التنفيذ</w:t>
      </w:r>
      <w:r>
        <w:t xml:space="preserve"> </w:t>
      </w:r>
      <w:r>
        <w:t>العيني</w:t>
      </w:r>
    </w:p>
    <w:p w:rsidR="00601374" w:rsidRDefault="00DB6C82" w:rsidP="008909C2">
      <w:pPr>
        <w:jc w:val="right"/>
      </w:pPr>
      <w:r>
        <w:t>المــادة</w:t>
      </w:r>
      <w:r>
        <w:t xml:space="preserve">(337): </w:t>
      </w:r>
      <w:r>
        <w:t>يجبر</w:t>
      </w:r>
      <w:r>
        <w:t xml:space="preserve"> </w:t>
      </w:r>
      <w:r>
        <w:t>المدين</w:t>
      </w:r>
      <w:r>
        <w:t xml:space="preserve"> </w:t>
      </w:r>
      <w:r>
        <w:t>على</w:t>
      </w:r>
      <w:r>
        <w:t xml:space="preserve"> </w:t>
      </w:r>
      <w:r>
        <w:t>تنفيذ</w:t>
      </w:r>
      <w:r>
        <w:t xml:space="preserve"> </w:t>
      </w:r>
      <w:r>
        <w:t>التزامه</w:t>
      </w:r>
      <w:r>
        <w:t xml:space="preserve"> </w:t>
      </w:r>
      <w:r>
        <w:t>عينا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ممكنا،</w:t>
      </w:r>
      <w:r>
        <w:t xml:space="preserve"> 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غير</w:t>
      </w:r>
      <w:r>
        <w:t xml:space="preserve"> </w:t>
      </w:r>
      <w:r>
        <w:t>مستطاع</w:t>
      </w:r>
      <w:r>
        <w:t xml:space="preserve"> </w:t>
      </w:r>
      <w:r>
        <w:t>له</w:t>
      </w:r>
      <w:r>
        <w:t xml:space="preserve"> </w:t>
      </w:r>
      <w:r>
        <w:t>جاز</w:t>
      </w:r>
      <w:r>
        <w:t xml:space="preserve"> </w:t>
      </w:r>
      <w:r>
        <w:t>للحاكم</w:t>
      </w:r>
      <w:r>
        <w:t xml:space="preserve"> </w:t>
      </w:r>
      <w:r>
        <w:t>الحكم</w:t>
      </w:r>
      <w:r>
        <w:t xml:space="preserve"> </w:t>
      </w:r>
      <w:r>
        <w:t>عليه</w:t>
      </w:r>
      <w:r>
        <w:t xml:space="preserve"> </w:t>
      </w:r>
      <w:r>
        <w:t>بتعويض</w:t>
      </w:r>
      <w:r>
        <w:t xml:space="preserve"> </w:t>
      </w:r>
      <w:r>
        <w:t>عادل</w:t>
      </w:r>
      <w:r>
        <w:t xml:space="preserve"> .</w:t>
      </w:r>
      <w:r>
        <w:br/>
      </w:r>
      <w:r>
        <w:t>المــادة</w:t>
      </w:r>
      <w:r>
        <w:t xml:space="preserve">(338):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الملتزم</w:t>
      </w:r>
      <w:r>
        <w:t xml:space="preserve"> </w:t>
      </w:r>
      <w:r>
        <w:t>به</w:t>
      </w:r>
      <w:r>
        <w:t xml:space="preserve"> </w:t>
      </w:r>
      <w:r>
        <w:t>نقل</w:t>
      </w:r>
      <w:r>
        <w:t xml:space="preserve"> </w:t>
      </w:r>
      <w:r>
        <w:t>ملكية</w:t>
      </w:r>
      <w:r>
        <w:t xml:space="preserve"> </w:t>
      </w:r>
      <w:r>
        <w:t>او</w:t>
      </w:r>
      <w:r>
        <w:t xml:space="preserve"> </w:t>
      </w:r>
      <w:r>
        <w:t>حقا</w:t>
      </w:r>
      <w:r>
        <w:t xml:space="preserve"> </w:t>
      </w:r>
      <w:r>
        <w:t>عينيا</w:t>
      </w:r>
      <w:r>
        <w:t xml:space="preserve"> </w:t>
      </w:r>
      <w:r>
        <w:t>اخر</w:t>
      </w:r>
      <w:r>
        <w:t xml:space="preserve"> </w:t>
      </w:r>
      <w:r>
        <w:t>وكان</w:t>
      </w:r>
      <w:r>
        <w:t xml:space="preserve"> </w:t>
      </w:r>
      <w:r>
        <w:t>محله</w:t>
      </w:r>
      <w:r>
        <w:t xml:space="preserve"> </w:t>
      </w:r>
      <w:r>
        <w:t>شيئا</w:t>
      </w:r>
      <w:r>
        <w:t xml:space="preserve"> </w:t>
      </w:r>
      <w:r>
        <w:t>معينا</w:t>
      </w:r>
      <w:r>
        <w:t xml:space="preserve"> </w:t>
      </w:r>
      <w:r>
        <w:t>بالذات</w:t>
      </w:r>
      <w:r>
        <w:t xml:space="preserve"> </w:t>
      </w:r>
      <w:r>
        <w:t>مملوكا</w:t>
      </w:r>
      <w:r>
        <w:t xml:space="preserve"> </w:t>
      </w:r>
      <w:r>
        <w:t>للملتزم</w:t>
      </w:r>
      <w:r>
        <w:t xml:space="preserve"> </w:t>
      </w:r>
      <w:r>
        <w:t>به</w:t>
      </w:r>
      <w:r>
        <w:t xml:space="preserve"> </w:t>
      </w:r>
      <w:r>
        <w:t>انتقل</w:t>
      </w:r>
      <w:r>
        <w:t xml:space="preserve"> </w:t>
      </w:r>
      <w:r>
        <w:t>ذلك</w:t>
      </w:r>
      <w:r>
        <w:t xml:space="preserve"> </w:t>
      </w:r>
      <w:r>
        <w:t>بمجرد</w:t>
      </w:r>
      <w:r>
        <w:t xml:space="preserve"> </w:t>
      </w:r>
      <w:r>
        <w:t>نشوء</w:t>
      </w:r>
      <w:r>
        <w:t xml:space="preserve"> </w:t>
      </w:r>
      <w:r>
        <w:t>سببه</w:t>
      </w:r>
      <w:r>
        <w:t xml:space="preserve"> </w:t>
      </w:r>
      <w:r>
        <w:t>صحيحا</w:t>
      </w:r>
      <w:r>
        <w:t xml:space="preserve"> </w:t>
      </w:r>
      <w:r>
        <w:t>منتجا</w:t>
      </w:r>
      <w:r>
        <w:t xml:space="preserve"> </w:t>
      </w:r>
      <w:r>
        <w:t>لاثاره</w:t>
      </w:r>
      <w:r>
        <w:t xml:space="preserve"> </w:t>
      </w:r>
      <w:r>
        <w:t>ويكون</w:t>
      </w:r>
      <w:r>
        <w:t xml:space="preserve"> </w:t>
      </w:r>
      <w:r>
        <w:t>حكم</w:t>
      </w:r>
      <w:r>
        <w:t xml:space="preserve"> </w:t>
      </w:r>
      <w:r>
        <w:t>القاضي</w:t>
      </w:r>
      <w:r>
        <w:t xml:space="preserve"> </w:t>
      </w:r>
      <w:r>
        <w:t>مقررا</w:t>
      </w:r>
      <w:r>
        <w:t xml:space="preserve"> </w:t>
      </w:r>
      <w:r>
        <w:t>لذلك</w:t>
      </w:r>
      <w:r>
        <w:t xml:space="preserve"> </w:t>
      </w:r>
      <w:r>
        <w:t>عند</w:t>
      </w:r>
      <w:r>
        <w:t xml:space="preserve"> </w:t>
      </w:r>
      <w:r>
        <w:t>الخلاف</w:t>
      </w:r>
      <w:r>
        <w:t xml:space="preserve"> . </w:t>
      </w:r>
      <w:r>
        <w:t>ولا</w:t>
      </w:r>
      <w:r>
        <w:t xml:space="preserve"> </w:t>
      </w:r>
      <w:r>
        <w:t>تخل</w:t>
      </w:r>
      <w:r>
        <w:t xml:space="preserve"> </w:t>
      </w:r>
      <w:r>
        <w:t>بذلك</w:t>
      </w:r>
      <w:r>
        <w:t xml:space="preserve"> </w:t>
      </w:r>
      <w:r>
        <w:t>القواعد</w:t>
      </w:r>
      <w:r>
        <w:t xml:space="preserve"> </w:t>
      </w:r>
      <w:r>
        <w:t>المتعلقة</w:t>
      </w:r>
      <w:r>
        <w:t xml:space="preserve"> </w:t>
      </w:r>
      <w:r>
        <w:t>بنظام</w:t>
      </w:r>
      <w:r>
        <w:t xml:space="preserve"> </w:t>
      </w:r>
      <w:r>
        <w:t>ملكية</w:t>
      </w:r>
      <w:r>
        <w:t xml:space="preserve"> </w:t>
      </w:r>
      <w:r>
        <w:t>الاموال</w:t>
      </w:r>
      <w:r>
        <w:t xml:space="preserve"> </w:t>
      </w:r>
      <w:r>
        <w:t>الثابتة</w:t>
      </w:r>
      <w:r>
        <w:t xml:space="preserve"> (</w:t>
      </w:r>
      <w:r>
        <w:t>العقارات</w:t>
      </w:r>
      <w:r>
        <w:t xml:space="preserve">) </w:t>
      </w:r>
      <w:r>
        <w:t>التي</w:t>
      </w:r>
      <w:r>
        <w:t xml:space="preserve"> </w:t>
      </w:r>
      <w:r>
        <w:t>تقررها</w:t>
      </w:r>
      <w:r>
        <w:t xml:space="preserve"> </w:t>
      </w:r>
      <w:r>
        <w:t>الدولة</w:t>
      </w:r>
      <w:r>
        <w:t xml:space="preserve"> </w:t>
      </w:r>
      <w:r>
        <w:t>كالتسجيل</w:t>
      </w:r>
      <w:r>
        <w:t xml:space="preserve"> </w:t>
      </w:r>
      <w:r>
        <w:t>وغيره</w:t>
      </w:r>
      <w:r>
        <w:t xml:space="preserve"> .</w:t>
      </w:r>
      <w:r>
        <w:br/>
      </w:r>
      <w:r>
        <w:t>المــادة</w:t>
      </w:r>
      <w:r>
        <w:t xml:space="preserve">(339):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محل</w:t>
      </w:r>
      <w:r>
        <w:t xml:space="preserve"> </w:t>
      </w:r>
      <w:r>
        <w:t>الملكية</w:t>
      </w:r>
      <w:r>
        <w:t xml:space="preserve"> </w:t>
      </w:r>
      <w:r>
        <w:t>او</w:t>
      </w:r>
      <w:r>
        <w:t xml:space="preserve"> </w:t>
      </w:r>
      <w:r>
        <w:t>الحق</w:t>
      </w:r>
      <w:r>
        <w:t xml:space="preserve"> </w:t>
      </w:r>
      <w:r>
        <w:t>العيني</w:t>
      </w:r>
      <w:r>
        <w:t xml:space="preserve"> </w:t>
      </w:r>
      <w:r>
        <w:t>شيئا</w:t>
      </w:r>
      <w:r>
        <w:t xml:space="preserve"> </w:t>
      </w:r>
      <w:r>
        <w:t>معينا</w:t>
      </w:r>
      <w:r>
        <w:t xml:space="preserve"> </w:t>
      </w:r>
      <w:r>
        <w:t>بنوعه</w:t>
      </w:r>
      <w:r>
        <w:t xml:space="preserve"> </w:t>
      </w:r>
      <w:r>
        <w:t>فلا</w:t>
      </w:r>
      <w:r>
        <w:t xml:space="preserve"> </w:t>
      </w:r>
      <w:r>
        <w:t>يتعين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بتسلي</w:t>
      </w:r>
      <w:r>
        <w:t>م</w:t>
      </w:r>
      <w:r>
        <w:t xml:space="preserve"> </w:t>
      </w:r>
      <w:r>
        <w:t>الشيء</w:t>
      </w:r>
      <w:r>
        <w:t xml:space="preserve"> </w:t>
      </w:r>
      <w:r>
        <w:t>او</w:t>
      </w:r>
      <w:r>
        <w:t xml:space="preserve"> </w:t>
      </w:r>
      <w:r>
        <w:t>بافرازه،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الملتزم</w:t>
      </w:r>
      <w:r>
        <w:t xml:space="preserve"> </w:t>
      </w:r>
      <w:r>
        <w:t>بذلك</w:t>
      </w:r>
      <w:r>
        <w:t xml:space="preserve"> </w:t>
      </w:r>
      <w:r>
        <w:t>جاز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يحكم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يحصل</w:t>
      </w:r>
      <w:r>
        <w:t xml:space="preserve"> </w:t>
      </w:r>
      <w:r>
        <w:t>على</w:t>
      </w:r>
      <w:r>
        <w:t xml:space="preserve"> </w:t>
      </w:r>
      <w:r>
        <w:t>شيء</w:t>
      </w:r>
      <w:r>
        <w:t xml:space="preserve"> </w:t>
      </w:r>
      <w:r>
        <w:t>من</w:t>
      </w:r>
      <w:r>
        <w:t xml:space="preserve"> </w:t>
      </w:r>
      <w:r>
        <w:t>النوع</w:t>
      </w:r>
      <w:r>
        <w:t xml:space="preserve"> </w:t>
      </w:r>
      <w:r>
        <w:t>ذاته</w:t>
      </w:r>
      <w:r>
        <w:t xml:space="preserve"> </w:t>
      </w:r>
      <w:r>
        <w:t>على</w:t>
      </w:r>
      <w:r>
        <w:t xml:space="preserve"> </w:t>
      </w:r>
      <w:r>
        <w:t>نفقة</w:t>
      </w:r>
      <w:r>
        <w:t xml:space="preserve"> </w:t>
      </w:r>
      <w:r>
        <w:t>الملتزم،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ذلك</w:t>
      </w:r>
      <w:r>
        <w:t xml:space="preserve"> </w:t>
      </w:r>
      <w:r>
        <w:t>دون</w:t>
      </w:r>
      <w:r>
        <w:t xml:space="preserve"> </w:t>
      </w:r>
      <w:r>
        <w:t>حكم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الاستعجال</w:t>
      </w:r>
      <w:r>
        <w:t xml:space="preserve"> </w:t>
      </w:r>
      <w:r>
        <w:t>للضرورة،</w:t>
      </w:r>
      <w:r>
        <w:t xml:space="preserve"> </w:t>
      </w:r>
      <w:r>
        <w:t>ويكون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المطالبة</w:t>
      </w:r>
      <w:r>
        <w:t xml:space="preserve"> </w:t>
      </w:r>
      <w:r>
        <w:t>بالتعويض</w:t>
      </w:r>
      <w:r>
        <w:t xml:space="preserve"> </w:t>
      </w:r>
      <w:r>
        <w:t>عما</w:t>
      </w:r>
      <w:r>
        <w:t xml:space="preserve"> </w:t>
      </w:r>
      <w:r>
        <w:t>انفقه</w:t>
      </w:r>
      <w:r>
        <w:t xml:space="preserve"> </w:t>
      </w:r>
      <w:r>
        <w:t>وما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الضرر</w:t>
      </w:r>
      <w:r>
        <w:t xml:space="preserve"> .</w:t>
      </w:r>
      <w:r>
        <w:br/>
      </w:r>
      <w:r>
        <w:t>المــادة</w:t>
      </w:r>
      <w:r>
        <w:t xml:space="preserve">(340): </w:t>
      </w:r>
      <w:r>
        <w:t>انتقال</w:t>
      </w:r>
      <w:r>
        <w:t xml:space="preserve"> </w:t>
      </w:r>
      <w:r>
        <w:t>الملكية</w:t>
      </w:r>
      <w:r>
        <w:t xml:space="preserve"> </w:t>
      </w:r>
      <w:r>
        <w:t>والحقوق</w:t>
      </w:r>
      <w:r>
        <w:t xml:space="preserve"> </w:t>
      </w:r>
      <w:r>
        <w:t>العينية</w:t>
      </w:r>
      <w:r>
        <w:t xml:space="preserve"> </w:t>
      </w:r>
      <w:r>
        <w:t>يقتضي</w:t>
      </w:r>
      <w:r>
        <w:t xml:space="preserve"> </w:t>
      </w:r>
      <w:r>
        <w:t>تسليم</w:t>
      </w:r>
      <w:r>
        <w:t xml:space="preserve"> </w:t>
      </w:r>
      <w:r>
        <w:t>الشيء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والمحافظة</w:t>
      </w:r>
      <w:r>
        <w:t xml:space="preserve"> </w:t>
      </w:r>
      <w:r>
        <w:t>عليه</w:t>
      </w:r>
      <w:r>
        <w:t xml:space="preserve"> </w:t>
      </w:r>
      <w:r>
        <w:t>حتى</w:t>
      </w:r>
      <w:r>
        <w:t xml:space="preserve"> </w:t>
      </w:r>
      <w:r>
        <w:t>التسليم</w:t>
      </w:r>
      <w:r>
        <w:t xml:space="preserve"> </w:t>
      </w:r>
      <w:r>
        <w:t>والتخلية</w:t>
      </w:r>
      <w:r>
        <w:t xml:space="preserve"> </w:t>
      </w:r>
      <w:r>
        <w:t>الصحيحة</w:t>
      </w:r>
      <w:r>
        <w:t xml:space="preserve"> </w:t>
      </w:r>
      <w:r>
        <w:t>تقوم</w:t>
      </w:r>
      <w:r>
        <w:t xml:space="preserve"> </w:t>
      </w:r>
      <w:r>
        <w:t>مقام</w:t>
      </w:r>
      <w:r>
        <w:t xml:space="preserve"> </w:t>
      </w:r>
      <w:r>
        <w:t>التسليم</w:t>
      </w:r>
      <w:r>
        <w:t xml:space="preserve"> .</w:t>
      </w:r>
      <w:r>
        <w:br/>
      </w:r>
      <w:r>
        <w:t>المــادة</w:t>
      </w:r>
      <w:r>
        <w:t xml:space="preserve">(341): </w:t>
      </w:r>
      <w:r>
        <w:t>في</w:t>
      </w:r>
      <w:r>
        <w:t xml:space="preserve"> </w:t>
      </w:r>
      <w:r>
        <w:t>الالتزام</w:t>
      </w:r>
      <w:r>
        <w:t xml:space="preserve"> </w:t>
      </w:r>
      <w:r>
        <w:t>بتسليم</w:t>
      </w:r>
      <w:r>
        <w:t xml:space="preserve"> </w:t>
      </w:r>
      <w:r>
        <w:t>شيء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بتسليم</w:t>
      </w:r>
      <w:r>
        <w:t xml:space="preserve"> </w:t>
      </w:r>
      <w:r>
        <w:t>الشيء</w:t>
      </w:r>
      <w:r>
        <w:t xml:space="preserve"> </w:t>
      </w:r>
      <w:r>
        <w:t>الملزم</w:t>
      </w:r>
      <w:r>
        <w:t xml:space="preserve"> </w:t>
      </w:r>
      <w:r>
        <w:t>بتسليمه</w:t>
      </w:r>
      <w:r>
        <w:t xml:space="preserve"> </w:t>
      </w:r>
      <w:r>
        <w:t>ضمن</w:t>
      </w:r>
      <w:r>
        <w:t xml:space="preserve"> </w:t>
      </w:r>
      <w:r>
        <w:t>هلاكه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يعذ</w:t>
      </w:r>
      <w:r>
        <w:t>ر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باستلامه</w:t>
      </w:r>
      <w:r>
        <w:t xml:space="preserve"> </w:t>
      </w:r>
      <w:r>
        <w:t>ويتقاعس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فيكون</w:t>
      </w:r>
      <w:r>
        <w:t xml:space="preserve"> </w:t>
      </w:r>
      <w:r>
        <w:t>هلاك</w:t>
      </w:r>
      <w:r>
        <w:t xml:space="preserve"> </w:t>
      </w:r>
      <w:r>
        <w:t>الشيء</w:t>
      </w:r>
      <w:r>
        <w:t xml:space="preserve"> </w:t>
      </w:r>
      <w:r>
        <w:t>على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.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يكون</w:t>
      </w:r>
      <w:r>
        <w:t xml:space="preserve"> </w:t>
      </w:r>
      <w:r>
        <w:t>ضمان</w:t>
      </w:r>
      <w:r>
        <w:t xml:space="preserve"> </w:t>
      </w:r>
      <w:r>
        <w:t>هلاك</w:t>
      </w:r>
      <w:r>
        <w:t xml:space="preserve"> </w:t>
      </w:r>
      <w:r>
        <w:t>الشيء</w:t>
      </w:r>
      <w:r>
        <w:t xml:space="preserve"> </w:t>
      </w:r>
      <w:r>
        <w:t>الماخوذ</w:t>
      </w:r>
      <w:r>
        <w:t xml:space="preserve"> </w:t>
      </w:r>
      <w:r>
        <w:t>بفعل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اخذه</w:t>
      </w:r>
      <w:r>
        <w:t xml:space="preserve"> .</w:t>
      </w:r>
      <w:r>
        <w:br/>
      </w:r>
      <w:r>
        <w:t>المــادة</w:t>
      </w:r>
      <w:r>
        <w:t xml:space="preserve">(342): </w:t>
      </w:r>
      <w:r>
        <w:t>في</w:t>
      </w:r>
      <w:r>
        <w:t xml:space="preserve"> </w:t>
      </w:r>
      <w:r>
        <w:t>الالتزام</w:t>
      </w:r>
      <w:r>
        <w:t xml:space="preserve"> </w:t>
      </w:r>
      <w:r>
        <w:t>بعمل</w:t>
      </w:r>
      <w:r>
        <w:t xml:space="preserve"> </w:t>
      </w:r>
      <w:r>
        <w:t>اذا</w:t>
      </w:r>
      <w:r>
        <w:t xml:space="preserve"> </w:t>
      </w:r>
      <w:r>
        <w:t>امتنع</w:t>
      </w:r>
      <w:r>
        <w:t xml:space="preserve"> </w:t>
      </w:r>
      <w:r>
        <w:t>الملتزم</w:t>
      </w:r>
      <w:r>
        <w:t xml:space="preserve"> </w:t>
      </w:r>
      <w:r>
        <w:t>عن</w:t>
      </w:r>
      <w:r>
        <w:t xml:space="preserve"> </w:t>
      </w:r>
      <w:r>
        <w:t>التنفيذ</w:t>
      </w:r>
      <w:r>
        <w:t xml:space="preserve"> </w:t>
      </w:r>
      <w:r>
        <w:t>كان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يرخص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بتنفيذ</w:t>
      </w:r>
      <w:r>
        <w:t xml:space="preserve"> </w:t>
      </w:r>
      <w:r>
        <w:t>الالتزام</w:t>
      </w:r>
      <w:r>
        <w:t xml:space="preserve"> </w:t>
      </w:r>
      <w:r>
        <w:t>على</w:t>
      </w:r>
      <w:r>
        <w:t xml:space="preserve"> </w:t>
      </w:r>
      <w:r>
        <w:t>نفقة</w:t>
      </w:r>
      <w:r>
        <w:t xml:space="preserve"> </w:t>
      </w:r>
      <w:r>
        <w:t>الملتزم</w:t>
      </w:r>
      <w:r>
        <w:t xml:space="preserve"> </w:t>
      </w:r>
      <w:r>
        <w:t>متى</w:t>
      </w:r>
      <w:r>
        <w:t xml:space="preserve"> </w:t>
      </w:r>
      <w:r>
        <w:t>كان</w:t>
      </w:r>
      <w:r>
        <w:t xml:space="preserve"> </w:t>
      </w:r>
      <w:r>
        <w:t>التنفيذ</w:t>
      </w:r>
      <w:r>
        <w:t xml:space="preserve"> </w:t>
      </w:r>
      <w:r>
        <w:t>ممكنا</w:t>
      </w:r>
      <w:r>
        <w:t xml:space="preserve"> </w:t>
      </w:r>
      <w:r>
        <w:t>ويجوز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الاستعجال</w:t>
      </w:r>
      <w:r>
        <w:t xml:space="preserve"> </w:t>
      </w:r>
      <w:r>
        <w:t>للضرورة</w:t>
      </w:r>
      <w:r>
        <w:t xml:space="preserve"> </w:t>
      </w:r>
      <w:r>
        <w:t>ان</w:t>
      </w:r>
      <w:r>
        <w:t xml:space="preserve"> </w:t>
      </w:r>
      <w:r>
        <w:t>ينفذ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الالتزام</w:t>
      </w:r>
      <w:r>
        <w:t xml:space="preserve"> </w:t>
      </w:r>
      <w:r>
        <w:t>على</w:t>
      </w:r>
      <w:r>
        <w:t xml:space="preserve"> </w:t>
      </w:r>
      <w:r>
        <w:t>نفقة</w:t>
      </w:r>
      <w:r>
        <w:t xml:space="preserve"> </w:t>
      </w:r>
      <w:r>
        <w:t>الملتزم</w:t>
      </w:r>
      <w:r>
        <w:t xml:space="preserve"> </w:t>
      </w:r>
      <w:r>
        <w:t>دون</w:t>
      </w:r>
      <w:r>
        <w:t xml:space="preserve"> </w:t>
      </w:r>
      <w:r>
        <w:t>ترخيص</w:t>
      </w:r>
      <w:r>
        <w:t xml:space="preserve"> </w:t>
      </w:r>
      <w:r>
        <w:t>من</w:t>
      </w:r>
      <w:r>
        <w:t xml:space="preserve"> </w:t>
      </w:r>
      <w:r>
        <w:t>القضاء،</w:t>
      </w:r>
      <w:r>
        <w:t xml:space="preserve"> </w:t>
      </w:r>
      <w:r>
        <w:t>ويكون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السابقتين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بما</w:t>
      </w:r>
      <w:r>
        <w:t xml:space="preserve"> </w:t>
      </w:r>
      <w:r>
        <w:t>انفقه</w:t>
      </w:r>
      <w:r>
        <w:t xml:space="preserve"> </w:t>
      </w:r>
      <w:r>
        <w:t>والتعويض</w:t>
      </w:r>
      <w:r>
        <w:t xml:space="preserve"> </w:t>
      </w:r>
      <w:r>
        <w:t>عما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ضرر،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حكم</w:t>
      </w:r>
      <w:r>
        <w:t xml:space="preserve"> </w:t>
      </w:r>
      <w:r>
        <w:t>القاضي</w:t>
      </w:r>
      <w:r>
        <w:t xml:space="preserve"> </w:t>
      </w:r>
      <w:r>
        <w:t>النافذ</w:t>
      </w:r>
      <w:r>
        <w:t xml:space="preserve"> </w:t>
      </w:r>
      <w:r>
        <w:t>يفي</w:t>
      </w:r>
      <w:r>
        <w:t xml:space="preserve"> </w:t>
      </w:r>
      <w:r>
        <w:t>بالغرض</w:t>
      </w:r>
      <w:r>
        <w:t xml:space="preserve"> </w:t>
      </w:r>
      <w:r>
        <w:t>فيُكتفى</w:t>
      </w:r>
      <w:r>
        <w:t xml:space="preserve"> </w:t>
      </w:r>
      <w:r>
        <w:t>به</w:t>
      </w:r>
      <w:r>
        <w:t xml:space="preserve"> </w:t>
      </w:r>
      <w:r>
        <w:t>دون</w:t>
      </w:r>
      <w:r>
        <w:t xml:space="preserve"> </w:t>
      </w:r>
      <w:r>
        <w:t>اي</w:t>
      </w:r>
      <w:r>
        <w:t xml:space="preserve"> </w:t>
      </w:r>
      <w:r>
        <w:t>اجراء</w:t>
      </w:r>
      <w:r>
        <w:t xml:space="preserve"> </w:t>
      </w:r>
      <w:r>
        <w:t>اخر</w:t>
      </w:r>
      <w:r>
        <w:t xml:space="preserve"> .</w:t>
      </w:r>
      <w:r>
        <w:br/>
      </w:r>
      <w:r>
        <w:t>المــادة</w:t>
      </w:r>
      <w:r>
        <w:t xml:space="preserve">(343): </w:t>
      </w:r>
      <w:r>
        <w:t>في</w:t>
      </w:r>
      <w:r>
        <w:t xml:space="preserve"> </w:t>
      </w:r>
      <w:r>
        <w:t>الالتزام</w:t>
      </w:r>
      <w:r>
        <w:t xml:space="preserve"> </w:t>
      </w:r>
      <w:r>
        <w:t>بعمل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الطرفان</w:t>
      </w:r>
      <w:r>
        <w:t xml:space="preserve"> </w:t>
      </w:r>
      <w:r>
        <w:t>قد</w:t>
      </w:r>
      <w:r>
        <w:t xml:space="preserve"> </w:t>
      </w:r>
      <w:r>
        <w:t>اتفقا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الملتزم</w:t>
      </w:r>
      <w:r>
        <w:t xml:space="preserve"> </w:t>
      </w:r>
      <w:r>
        <w:t>بنفسه</w:t>
      </w:r>
      <w:r>
        <w:t xml:space="preserve"> </w:t>
      </w:r>
      <w:r>
        <w:t>بالعمل</w:t>
      </w:r>
      <w:r>
        <w:t xml:space="preserve"> </w:t>
      </w:r>
      <w:r>
        <w:t>او</w:t>
      </w:r>
      <w:r>
        <w:t xml:space="preserve"> </w:t>
      </w:r>
      <w:r>
        <w:t>كانت</w:t>
      </w:r>
      <w:r>
        <w:t xml:space="preserve"> </w:t>
      </w:r>
      <w:r>
        <w:t>طبيعة</w:t>
      </w:r>
      <w:r>
        <w:t xml:space="preserve"> </w:t>
      </w:r>
      <w:r>
        <w:t>العمل</w:t>
      </w:r>
      <w:r>
        <w:t xml:space="preserve"> </w:t>
      </w:r>
      <w:r>
        <w:t>تستلزم</w:t>
      </w:r>
      <w:r>
        <w:t xml:space="preserve"> </w:t>
      </w:r>
      <w:r>
        <w:t>ذلك،</w:t>
      </w:r>
      <w:r>
        <w:t xml:space="preserve"> </w:t>
      </w:r>
      <w:r>
        <w:t>فان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يرفض</w:t>
      </w:r>
      <w:r>
        <w:t xml:space="preserve"> </w:t>
      </w:r>
      <w:r>
        <w:t>الوفاء</w:t>
      </w:r>
      <w:r>
        <w:t xml:space="preserve"> </w:t>
      </w:r>
      <w:r>
        <w:t>بالالتزام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الملتزم</w:t>
      </w:r>
      <w:r>
        <w:t xml:space="preserve"> </w:t>
      </w:r>
      <w:r>
        <w:t>نفسه</w:t>
      </w:r>
      <w:r>
        <w:t xml:space="preserve"> .</w:t>
      </w:r>
      <w:r>
        <w:br/>
      </w:r>
      <w:r>
        <w:t>المــادة</w:t>
      </w:r>
      <w:r>
        <w:t xml:space="preserve">(344): </w:t>
      </w:r>
      <w:r>
        <w:t>في</w:t>
      </w:r>
      <w:r>
        <w:t xml:space="preserve"> </w:t>
      </w:r>
      <w:r>
        <w:t>الالتزام</w:t>
      </w:r>
      <w:r>
        <w:t xml:space="preserve"> </w:t>
      </w:r>
      <w:r>
        <w:t>بالمحافظة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او</w:t>
      </w:r>
      <w:r>
        <w:t xml:space="preserve"> </w:t>
      </w:r>
      <w:r>
        <w:t>بادارته</w:t>
      </w:r>
      <w:r>
        <w:t xml:space="preserve"> </w:t>
      </w:r>
      <w:r>
        <w:t>او</w:t>
      </w:r>
      <w:r>
        <w:t xml:space="preserve"> </w:t>
      </w:r>
      <w:r>
        <w:t>بتوخي</w:t>
      </w:r>
      <w:r>
        <w:t xml:space="preserve"> </w:t>
      </w:r>
      <w:r>
        <w:t>الحيطة</w:t>
      </w:r>
      <w:r>
        <w:t xml:space="preserve"> </w:t>
      </w:r>
      <w:r>
        <w:t>عند</w:t>
      </w:r>
      <w:r>
        <w:t xml:space="preserve"> </w:t>
      </w:r>
      <w:r>
        <w:t>القيام</w:t>
      </w:r>
      <w:r>
        <w:t xml:space="preserve"> </w:t>
      </w:r>
      <w:r>
        <w:t>بشيء</w:t>
      </w:r>
      <w:r>
        <w:t xml:space="preserve"> </w:t>
      </w:r>
      <w:r>
        <w:t>يتعلق</w:t>
      </w:r>
      <w:r>
        <w:t xml:space="preserve"> </w:t>
      </w:r>
      <w:r>
        <w:t>به</w:t>
      </w:r>
      <w:r>
        <w:t xml:space="preserve"> </w:t>
      </w:r>
      <w:r>
        <w:t>يكون</w:t>
      </w:r>
      <w:r>
        <w:t xml:space="preserve"> </w:t>
      </w:r>
      <w:r>
        <w:t>الملتزم</w:t>
      </w:r>
      <w:r>
        <w:t xml:space="preserve"> </w:t>
      </w:r>
      <w:r>
        <w:t>بالحق</w:t>
      </w:r>
      <w:r>
        <w:t xml:space="preserve"> </w:t>
      </w:r>
      <w:r>
        <w:t>قد</w:t>
      </w:r>
      <w:r>
        <w:t xml:space="preserve"> </w:t>
      </w:r>
      <w:r>
        <w:t>وفى</w:t>
      </w:r>
      <w:r>
        <w:t xml:space="preserve"> </w:t>
      </w:r>
      <w:r>
        <w:t>التزامه</w:t>
      </w:r>
      <w:r>
        <w:t xml:space="preserve"> </w:t>
      </w:r>
      <w:r>
        <w:t>اذا</w:t>
      </w:r>
      <w:r>
        <w:t xml:space="preserve"> </w:t>
      </w:r>
      <w:r>
        <w:t>بذل</w:t>
      </w:r>
      <w:r>
        <w:t xml:space="preserve"> </w:t>
      </w:r>
      <w:r>
        <w:t>من</w:t>
      </w:r>
      <w:r>
        <w:t xml:space="preserve"> </w:t>
      </w:r>
      <w:r>
        <w:t>العناية</w:t>
      </w:r>
      <w:r>
        <w:t xml:space="preserve"> </w:t>
      </w:r>
      <w:r>
        <w:t>ما</w:t>
      </w:r>
      <w:r>
        <w:t xml:space="preserve"> </w:t>
      </w:r>
      <w:r>
        <w:t>يبذله</w:t>
      </w:r>
      <w:r>
        <w:t xml:space="preserve"> </w:t>
      </w:r>
      <w:r>
        <w:t>الشخص</w:t>
      </w:r>
      <w:r>
        <w:t xml:space="preserve"> </w:t>
      </w:r>
      <w:r>
        <w:t>العادي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يتحقق</w:t>
      </w:r>
      <w:r>
        <w:t xml:space="preserve"> </w:t>
      </w:r>
      <w:r>
        <w:t>الغرض</w:t>
      </w:r>
      <w:r>
        <w:t xml:space="preserve"> </w:t>
      </w:r>
      <w:r>
        <w:t>المقصود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نص</w:t>
      </w:r>
      <w:r>
        <w:t xml:space="preserve"> </w:t>
      </w:r>
      <w:r>
        <w:t>الاتفاق</w:t>
      </w:r>
      <w:r>
        <w:t xml:space="preserve"> </w:t>
      </w:r>
      <w:r>
        <w:t>او</w:t>
      </w:r>
      <w:r>
        <w:t xml:space="preserve"> </w:t>
      </w:r>
      <w:r>
        <w:t>القانون</w:t>
      </w:r>
      <w:r>
        <w:t xml:space="preserve"> </w:t>
      </w:r>
      <w:r>
        <w:t>بغير</w:t>
      </w:r>
      <w:r>
        <w:t xml:space="preserve"> </w:t>
      </w:r>
      <w:r>
        <w:t>ذلك،</w:t>
      </w:r>
      <w:r>
        <w:t xml:space="preserve">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يسال</w:t>
      </w:r>
      <w:r>
        <w:t xml:space="preserve"> </w:t>
      </w:r>
      <w:r>
        <w:t>الملتزم</w:t>
      </w:r>
      <w:r>
        <w:t xml:space="preserve"> </w:t>
      </w:r>
      <w:r>
        <w:t>عما</w:t>
      </w:r>
      <w:r>
        <w:t xml:space="preserve"> </w:t>
      </w:r>
      <w:r>
        <w:t>يقع</w:t>
      </w:r>
      <w:r>
        <w:t xml:space="preserve"> </w:t>
      </w:r>
      <w:r>
        <w:t>منه</w:t>
      </w:r>
      <w:r>
        <w:t xml:space="preserve"> </w:t>
      </w:r>
      <w:r>
        <w:t>من</w:t>
      </w:r>
      <w:r>
        <w:t xml:space="preserve"> </w:t>
      </w:r>
      <w:r>
        <w:t>غش</w:t>
      </w:r>
      <w:r>
        <w:t xml:space="preserve"> </w:t>
      </w:r>
      <w:r>
        <w:t>ا</w:t>
      </w:r>
      <w:r>
        <w:t>و</w:t>
      </w:r>
      <w:r>
        <w:t xml:space="preserve"> </w:t>
      </w:r>
      <w:r>
        <w:t>خطا</w:t>
      </w:r>
      <w:r>
        <w:t xml:space="preserve"> </w:t>
      </w:r>
      <w:r>
        <w:t>جسيم</w:t>
      </w:r>
      <w:r>
        <w:t xml:space="preserve"> .</w:t>
      </w:r>
      <w:r>
        <w:br/>
      </w:r>
      <w:r>
        <w:t>المــادة</w:t>
      </w:r>
      <w:r>
        <w:t xml:space="preserve">(345): </w:t>
      </w:r>
      <w:r>
        <w:t>في</w:t>
      </w:r>
      <w:r>
        <w:t xml:space="preserve"> </w:t>
      </w:r>
      <w:r>
        <w:t>الالتزام</w:t>
      </w:r>
      <w:r>
        <w:t xml:space="preserve"> </w:t>
      </w:r>
      <w:r>
        <w:t>بالامتناع</w:t>
      </w:r>
      <w:r>
        <w:t xml:space="preserve"> </w:t>
      </w:r>
      <w:r>
        <w:t>عن</w:t>
      </w:r>
      <w:r>
        <w:t xml:space="preserve"> </w:t>
      </w:r>
      <w:r>
        <w:t>عمل،</w:t>
      </w:r>
      <w:r>
        <w:t xml:space="preserve"> </w:t>
      </w:r>
      <w:r>
        <w:t>اذا</w:t>
      </w:r>
      <w:r>
        <w:t xml:space="preserve"> </w:t>
      </w:r>
      <w:r>
        <w:t>اخل</w:t>
      </w:r>
      <w:r>
        <w:t xml:space="preserve"> </w:t>
      </w:r>
      <w:r>
        <w:t>الملتزم</w:t>
      </w:r>
      <w:r>
        <w:t xml:space="preserve"> </w:t>
      </w:r>
      <w:r>
        <w:t>بذلك</w:t>
      </w:r>
      <w:r>
        <w:t xml:space="preserve"> </w:t>
      </w:r>
      <w:r>
        <w:t>كان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ازالة</w:t>
      </w:r>
      <w:r>
        <w:t xml:space="preserve"> </w:t>
      </w:r>
      <w:r>
        <w:t>ما</w:t>
      </w:r>
      <w:r>
        <w:t xml:space="preserve"> </w:t>
      </w:r>
      <w:r>
        <w:t>وقع</w:t>
      </w:r>
      <w:r>
        <w:t xml:space="preserve"> </w:t>
      </w:r>
      <w:r>
        <w:t>مخالفة</w:t>
      </w:r>
      <w:r>
        <w:t xml:space="preserve"> </w:t>
      </w:r>
      <w:r>
        <w:t>لحقّه</w:t>
      </w:r>
      <w:r>
        <w:t xml:space="preserve"> </w:t>
      </w:r>
      <w:r>
        <w:t>وله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الترخيص</w:t>
      </w:r>
      <w:r>
        <w:t xml:space="preserve"> </w:t>
      </w:r>
      <w:r>
        <w:t>له</w:t>
      </w:r>
      <w:r>
        <w:t xml:space="preserve"> </w:t>
      </w:r>
      <w:r>
        <w:t>بان</w:t>
      </w:r>
      <w:r>
        <w:t xml:space="preserve"> </w:t>
      </w:r>
      <w:r>
        <w:t>يقوم</w:t>
      </w:r>
      <w:r>
        <w:t xml:space="preserve"> </w:t>
      </w:r>
      <w:r>
        <w:t>بهذه</w:t>
      </w:r>
      <w:r>
        <w:t xml:space="preserve"> </w:t>
      </w:r>
      <w:r>
        <w:t>الازالة</w:t>
      </w:r>
      <w:r>
        <w:t xml:space="preserve"> </w:t>
      </w:r>
      <w:r>
        <w:t>على</w:t>
      </w:r>
      <w:r>
        <w:t xml:space="preserve"> </w:t>
      </w:r>
      <w:r>
        <w:t>نفقة</w:t>
      </w:r>
      <w:r>
        <w:t xml:space="preserve"> </w:t>
      </w:r>
      <w:r>
        <w:t>الملتزم</w:t>
      </w:r>
      <w:r>
        <w:t xml:space="preserve"> .</w:t>
      </w:r>
      <w:r>
        <w:br/>
      </w:r>
      <w:r>
        <w:t>المــادة</w:t>
      </w:r>
      <w:r>
        <w:t xml:space="preserve">(346):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تنفيذ</w:t>
      </w:r>
      <w:r>
        <w:t xml:space="preserve"> </w:t>
      </w:r>
      <w:r>
        <w:t>الالتزام</w:t>
      </w:r>
      <w:r>
        <w:t xml:space="preserve"> </w:t>
      </w:r>
      <w:r>
        <w:t>عينا</w:t>
      </w:r>
      <w:r>
        <w:t xml:space="preserve"> </w:t>
      </w:r>
      <w:r>
        <w:t>غير</w:t>
      </w:r>
      <w:r>
        <w:t xml:space="preserve"> </w:t>
      </w:r>
      <w:r>
        <w:t>ممكن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ملائم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الملتزم</w:t>
      </w:r>
      <w:r>
        <w:t xml:space="preserve"> </w:t>
      </w:r>
      <w:r>
        <w:t>بنفسه</w:t>
      </w:r>
      <w:r>
        <w:t xml:space="preserve"> </w:t>
      </w:r>
      <w:r>
        <w:t>فانه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يحصل</w:t>
      </w:r>
      <w:r>
        <w:t xml:space="preserve"> </w:t>
      </w:r>
      <w:r>
        <w:t>على</w:t>
      </w:r>
      <w:r>
        <w:t xml:space="preserve"> </w:t>
      </w:r>
      <w:r>
        <w:t>حكم</w:t>
      </w:r>
      <w:r>
        <w:t xml:space="preserve"> </w:t>
      </w:r>
      <w:r>
        <w:t>بالزامه</w:t>
      </w:r>
      <w:r>
        <w:t xml:space="preserve"> </w:t>
      </w:r>
      <w:r>
        <w:t>بهذا</w:t>
      </w:r>
      <w:r>
        <w:t xml:space="preserve"> </w:t>
      </w:r>
      <w:r>
        <w:t>التنفيذ</w:t>
      </w:r>
      <w:r>
        <w:t xml:space="preserve"> </w:t>
      </w:r>
      <w:r>
        <w:t>وبما</w:t>
      </w:r>
      <w:r>
        <w:t xml:space="preserve"> </w:t>
      </w:r>
      <w:r>
        <w:t>يراه</w:t>
      </w:r>
      <w:r>
        <w:t xml:space="preserve"> </w:t>
      </w:r>
      <w:r>
        <w:t>القاضي</w:t>
      </w:r>
      <w:r>
        <w:t xml:space="preserve"> </w:t>
      </w:r>
      <w:r>
        <w:t>من</w:t>
      </w:r>
      <w:r>
        <w:t xml:space="preserve"> </w:t>
      </w:r>
      <w:r>
        <w:t>وسائل</w:t>
      </w:r>
      <w:r>
        <w:t xml:space="preserve"> </w:t>
      </w:r>
      <w:r>
        <w:t>الضبط</w:t>
      </w:r>
      <w:r>
        <w:t xml:space="preserve"> </w:t>
      </w:r>
      <w:r>
        <w:t>ان</w:t>
      </w:r>
      <w:r>
        <w:t xml:space="preserve"> </w:t>
      </w:r>
      <w:r>
        <w:t>امتنع</w:t>
      </w:r>
      <w:r>
        <w:t xml:space="preserve"> </w:t>
      </w:r>
      <w:r>
        <w:t>عن</w:t>
      </w:r>
      <w:r>
        <w:t xml:space="preserve"> </w:t>
      </w:r>
      <w:r>
        <w:t>ذلك،</w:t>
      </w:r>
      <w:r>
        <w:t xml:space="preserve"> </w:t>
      </w:r>
      <w:r>
        <w:t>واذا</w:t>
      </w:r>
      <w:r>
        <w:t xml:space="preserve"> </w:t>
      </w:r>
      <w:r>
        <w:t>تم</w:t>
      </w:r>
      <w:r>
        <w:t xml:space="preserve"> </w:t>
      </w:r>
      <w:r>
        <w:t>التنفيذ</w:t>
      </w:r>
      <w:r>
        <w:t xml:space="preserve"> </w:t>
      </w:r>
      <w:r>
        <w:t>العيني</w:t>
      </w:r>
      <w:r>
        <w:t xml:space="preserve"> </w:t>
      </w:r>
      <w:r>
        <w:t>وقد</w:t>
      </w:r>
      <w:r>
        <w:t xml:space="preserve"> </w:t>
      </w:r>
      <w:r>
        <w:t>لحق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ضرر</w:t>
      </w:r>
      <w:r>
        <w:t xml:space="preserve"> </w:t>
      </w:r>
      <w:r>
        <w:t>او</w:t>
      </w:r>
      <w:r>
        <w:t xml:space="preserve"> </w:t>
      </w:r>
      <w:r>
        <w:t>عنت</w:t>
      </w:r>
      <w:r>
        <w:t xml:space="preserve"> </w:t>
      </w:r>
      <w:r>
        <w:t>او</w:t>
      </w:r>
      <w:r>
        <w:t xml:space="preserve"> </w:t>
      </w:r>
      <w:r>
        <w:t>اصر</w:t>
      </w:r>
      <w:r>
        <w:t xml:space="preserve"> </w:t>
      </w:r>
      <w:r>
        <w:t>الملتزم</w:t>
      </w:r>
      <w:r>
        <w:t xml:space="preserve"> </w:t>
      </w:r>
      <w:r>
        <w:t>على</w:t>
      </w:r>
      <w:r>
        <w:t xml:space="preserve"> </w:t>
      </w:r>
      <w:r>
        <w:t>رفض</w:t>
      </w:r>
      <w:r>
        <w:t xml:space="preserve"> </w:t>
      </w:r>
      <w:r>
        <w:t>التنفيذ</w:t>
      </w:r>
      <w:r>
        <w:t xml:space="preserve"> </w:t>
      </w:r>
      <w:r>
        <w:t>حدد</w:t>
      </w:r>
      <w:r>
        <w:t xml:space="preserve"> </w:t>
      </w:r>
      <w:r>
        <w:t>القاضي</w:t>
      </w:r>
      <w:r>
        <w:t xml:space="preserve"> </w:t>
      </w:r>
      <w:r>
        <w:t>مقدار</w:t>
      </w:r>
      <w:r>
        <w:t xml:space="preserve"> </w:t>
      </w:r>
      <w:r>
        <w:t>التعويض</w:t>
      </w:r>
      <w:r>
        <w:t xml:space="preserve"> </w:t>
      </w:r>
      <w:r>
        <w:t>ا</w:t>
      </w:r>
      <w:r>
        <w:t>لذي</w:t>
      </w:r>
      <w:r>
        <w:t xml:space="preserve"> </w:t>
      </w:r>
      <w:r>
        <w:t>يحكم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مراعيا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مقدار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اصاب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والعنت</w:t>
      </w:r>
      <w:r>
        <w:t xml:space="preserve"> </w:t>
      </w:r>
      <w:r>
        <w:t>الذي</w:t>
      </w:r>
      <w:r>
        <w:t xml:space="preserve"> </w:t>
      </w:r>
      <w:r>
        <w:t>بدا</w:t>
      </w:r>
      <w:r>
        <w:t xml:space="preserve"> </w:t>
      </w:r>
      <w:r>
        <w:t>من</w:t>
      </w:r>
      <w:r>
        <w:t xml:space="preserve"> </w:t>
      </w:r>
      <w:r>
        <w:t>الملتزم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 xml:space="preserve">: </w:t>
      </w:r>
      <w:r>
        <w:t>التعويض</w:t>
      </w:r>
    </w:p>
    <w:p w:rsidR="00601374" w:rsidRDefault="00DB6C82" w:rsidP="008909C2">
      <w:pPr>
        <w:jc w:val="right"/>
      </w:pPr>
      <w:r>
        <w:t>المــادة</w:t>
      </w:r>
      <w:r>
        <w:t xml:space="preserve">(347): </w:t>
      </w:r>
      <w:r>
        <w:t>اذا</w:t>
      </w:r>
      <w:r>
        <w:t xml:space="preserve"> </w:t>
      </w:r>
      <w:r>
        <w:t>استحال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تنفيذ</w:t>
      </w:r>
      <w:r>
        <w:t xml:space="preserve"> </w:t>
      </w:r>
      <w:r>
        <w:t>الحق</w:t>
      </w:r>
      <w:r>
        <w:t xml:space="preserve"> </w:t>
      </w:r>
      <w:r>
        <w:t>عينا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ممكنا</w:t>
      </w:r>
      <w:r>
        <w:t xml:space="preserve"> </w:t>
      </w:r>
      <w:r>
        <w:t>حكم</w:t>
      </w:r>
      <w:r>
        <w:t xml:space="preserve"> </w:t>
      </w:r>
      <w:r>
        <w:t>عليه</w:t>
      </w:r>
      <w:r>
        <w:t xml:space="preserve"> </w:t>
      </w:r>
      <w:r>
        <w:t>القاضي</w:t>
      </w:r>
      <w:r>
        <w:t xml:space="preserve"> </w:t>
      </w:r>
      <w:r>
        <w:t>بالتعويض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استحالة</w:t>
      </w:r>
      <w:r>
        <w:t xml:space="preserve"> </w:t>
      </w:r>
      <w:r>
        <w:t>التنفيذ</w:t>
      </w:r>
      <w:r>
        <w:t xml:space="preserve"> </w:t>
      </w:r>
      <w:r>
        <w:t>قد</w:t>
      </w:r>
      <w:r>
        <w:t xml:space="preserve"> </w:t>
      </w:r>
      <w:r>
        <w:t>نشات</w:t>
      </w:r>
      <w:r>
        <w:t xml:space="preserve"> </w:t>
      </w:r>
      <w:r>
        <w:t>عن</w:t>
      </w:r>
      <w:r>
        <w:t xml:space="preserve"> </w:t>
      </w:r>
      <w:r>
        <w:t>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ويحكم</w:t>
      </w:r>
      <w:r>
        <w:t xml:space="preserve"> </w:t>
      </w:r>
      <w:r>
        <w:t>ايضا</w:t>
      </w:r>
      <w:r>
        <w:t xml:space="preserve"> </w:t>
      </w:r>
      <w:r>
        <w:t>بالتعويض</w:t>
      </w:r>
      <w:r>
        <w:t xml:space="preserve"> </w:t>
      </w:r>
      <w:r>
        <w:t>اذا</w:t>
      </w:r>
      <w:r>
        <w:t xml:space="preserve"> </w:t>
      </w:r>
      <w:r>
        <w:t>تاخر</w:t>
      </w:r>
      <w:r>
        <w:t xml:space="preserve"> </w:t>
      </w:r>
      <w:r>
        <w:t>الملتزم</w:t>
      </w:r>
      <w:r>
        <w:t xml:space="preserve"> </w:t>
      </w:r>
      <w:r>
        <w:t>عن</w:t>
      </w:r>
      <w:r>
        <w:t xml:space="preserve"> </w:t>
      </w:r>
      <w:r>
        <w:t>تنفيذ</w:t>
      </w:r>
      <w:r>
        <w:t xml:space="preserve"> </w:t>
      </w:r>
      <w:r>
        <w:t>التزامه</w:t>
      </w:r>
      <w:r>
        <w:t xml:space="preserve"> </w:t>
      </w:r>
      <w:r>
        <w:t>واصاب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ضرر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(348):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مقدما</w:t>
      </w:r>
      <w:r>
        <w:t xml:space="preserve"> </w:t>
      </w:r>
      <w:r>
        <w:t>على</w:t>
      </w:r>
      <w:r>
        <w:t xml:space="preserve"> </w:t>
      </w:r>
      <w:r>
        <w:t>مقدار</w:t>
      </w:r>
      <w:r>
        <w:t xml:space="preserve"> </w:t>
      </w:r>
      <w:r>
        <w:t>التعويض،</w:t>
      </w:r>
      <w:r>
        <w:t xml:space="preserve">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ينقص</w:t>
      </w:r>
      <w:r>
        <w:t xml:space="preserve"> </w:t>
      </w:r>
      <w:r>
        <w:t>مقدار</w:t>
      </w:r>
      <w:r>
        <w:t xml:space="preserve"> </w:t>
      </w:r>
      <w:r>
        <w:t>التعويض</w:t>
      </w:r>
      <w:r>
        <w:t xml:space="preserve"> </w:t>
      </w:r>
      <w:r>
        <w:t>او</w:t>
      </w:r>
      <w:r>
        <w:t xml:space="preserve"> </w:t>
      </w:r>
      <w:r>
        <w:t>لا</w:t>
      </w:r>
      <w:r>
        <w:t xml:space="preserve"> </w:t>
      </w:r>
      <w:r>
        <w:t>يحكم</w:t>
      </w:r>
      <w:r>
        <w:t xml:space="preserve"> </w:t>
      </w:r>
      <w:r>
        <w:t>بتعويض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قد</w:t>
      </w:r>
      <w:r>
        <w:t xml:space="preserve"> </w:t>
      </w:r>
      <w:r>
        <w:t>اشترك</w:t>
      </w:r>
      <w:r>
        <w:t xml:space="preserve"> </w:t>
      </w:r>
      <w:r>
        <w:t>بخطئه</w:t>
      </w:r>
      <w:r>
        <w:t xml:space="preserve"> </w:t>
      </w:r>
      <w:r>
        <w:t>في</w:t>
      </w:r>
      <w:r>
        <w:t xml:space="preserve"> </w:t>
      </w:r>
      <w:r>
        <w:t>احداث</w:t>
      </w:r>
      <w:r>
        <w:t xml:space="preserve"> </w:t>
      </w:r>
      <w:r>
        <w:t>الضرر</w:t>
      </w:r>
      <w:r>
        <w:t xml:space="preserve"> </w:t>
      </w:r>
      <w:r>
        <w:t>او</w:t>
      </w:r>
      <w:r>
        <w:t xml:space="preserve"> </w:t>
      </w:r>
      <w:r>
        <w:t>زاد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(349):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يتحمل</w:t>
      </w:r>
      <w:r>
        <w:t xml:space="preserve"> </w:t>
      </w:r>
      <w:r>
        <w:t>الملتزم</w:t>
      </w:r>
      <w:r>
        <w:t xml:space="preserve"> </w:t>
      </w:r>
      <w:r>
        <w:t>تبعة</w:t>
      </w:r>
      <w:r>
        <w:t xml:space="preserve"> </w:t>
      </w:r>
      <w:r>
        <w:t>الحادث</w:t>
      </w:r>
      <w:r>
        <w:t xml:space="preserve"> </w:t>
      </w:r>
      <w:r>
        <w:t>المفاجئ</w:t>
      </w:r>
      <w:r>
        <w:t xml:space="preserve"> </w:t>
      </w:r>
      <w:r>
        <w:t>والقوة</w:t>
      </w:r>
      <w:r>
        <w:t xml:space="preserve"> </w:t>
      </w:r>
      <w:r>
        <w:t>القاهرة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ا</w:t>
      </w:r>
      <w:r>
        <w:t>لاتفاق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يعفى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مسئولية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مسئولا</w:t>
      </w:r>
      <w:r>
        <w:t xml:space="preserve"> </w:t>
      </w:r>
      <w:r>
        <w:t>الا</w:t>
      </w:r>
      <w:r>
        <w:t xml:space="preserve"> </w:t>
      </w:r>
      <w:r>
        <w:t>عما</w:t>
      </w:r>
      <w:r>
        <w:t xml:space="preserve"> </w:t>
      </w:r>
      <w:r>
        <w:t>يحدث</w:t>
      </w:r>
      <w:r>
        <w:t xml:space="preserve"> </w:t>
      </w:r>
      <w:r>
        <w:t>منه</w:t>
      </w:r>
      <w:r>
        <w:t xml:space="preserve"> </w:t>
      </w:r>
      <w:r>
        <w:t>من</w:t>
      </w:r>
      <w:r>
        <w:t xml:space="preserve"> </w:t>
      </w:r>
      <w:r>
        <w:t>غش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جسيم،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يجوز</w:t>
      </w:r>
      <w:r>
        <w:t xml:space="preserve"> </w:t>
      </w:r>
      <w:r>
        <w:t>لمن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عدم</w:t>
      </w:r>
      <w:r>
        <w:t xml:space="preserve"> </w:t>
      </w:r>
      <w:r>
        <w:t>مسئوليته</w:t>
      </w:r>
      <w:r>
        <w:t xml:space="preserve"> </w:t>
      </w:r>
      <w:r>
        <w:t>عن</w:t>
      </w:r>
      <w:r>
        <w:t xml:space="preserve"> </w:t>
      </w:r>
      <w:r>
        <w:t>الغش</w:t>
      </w:r>
      <w:r>
        <w:t xml:space="preserve"> </w:t>
      </w:r>
      <w:r>
        <w:t>والخطا</w:t>
      </w:r>
      <w:r>
        <w:t xml:space="preserve"> </w:t>
      </w:r>
      <w:r>
        <w:t>الجسيم</w:t>
      </w:r>
      <w:r>
        <w:t xml:space="preserve"> </w:t>
      </w:r>
      <w:r>
        <w:t>الذي</w:t>
      </w:r>
      <w:r>
        <w:t xml:space="preserve"> </w:t>
      </w:r>
      <w:r>
        <w:t>يحدث</w:t>
      </w:r>
      <w:r>
        <w:t xml:space="preserve"> </w:t>
      </w:r>
      <w:r>
        <w:t>من</w:t>
      </w:r>
      <w:r>
        <w:t xml:space="preserve"> </w:t>
      </w:r>
      <w:r>
        <w:t>اشخاص</w:t>
      </w:r>
      <w:r>
        <w:t xml:space="preserve"> </w:t>
      </w:r>
      <w:r>
        <w:t>يستخدمهم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التزامه</w:t>
      </w:r>
      <w:r>
        <w:t xml:space="preserve"> .</w:t>
      </w:r>
      <w:r>
        <w:br/>
      </w:r>
      <w:r>
        <w:t>المــادة</w:t>
      </w:r>
      <w:r>
        <w:t xml:space="preserve">(350):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الاعفاء</w:t>
      </w:r>
      <w:r>
        <w:t xml:space="preserve"> </w:t>
      </w:r>
      <w:r>
        <w:t>من</w:t>
      </w:r>
      <w:r>
        <w:t xml:space="preserve"> </w:t>
      </w:r>
      <w:r>
        <w:t>المسئولية</w:t>
      </w:r>
      <w:r>
        <w:t xml:space="preserve"> </w:t>
      </w:r>
      <w:r>
        <w:t>المترتبة</w:t>
      </w:r>
      <w:r>
        <w:t xml:space="preserve"> </w:t>
      </w:r>
      <w:r>
        <w:t>على</w:t>
      </w:r>
      <w:r>
        <w:t xml:space="preserve"> </w:t>
      </w:r>
      <w:r>
        <w:t>العمل</w:t>
      </w:r>
      <w:r>
        <w:t xml:space="preserve"> </w:t>
      </w:r>
      <w:r>
        <w:t>غير</w:t>
      </w:r>
      <w:r>
        <w:t xml:space="preserve"> </w:t>
      </w:r>
      <w:r>
        <w:t>المشروع</w:t>
      </w:r>
      <w:r>
        <w:t xml:space="preserve"> </w:t>
      </w:r>
      <w:r>
        <w:t>ويضمن</w:t>
      </w:r>
      <w:r>
        <w:t xml:space="preserve"> </w:t>
      </w:r>
      <w:r>
        <w:t>المباشر</w:t>
      </w:r>
      <w:r>
        <w:t xml:space="preserve"> .</w:t>
      </w:r>
      <w:r>
        <w:br/>
      </w:r>
      <w:r>
        <w:t>المــادة</w:t>
      </w:r>
      <w:r>
        <w:t xml:space="preserve">(351):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متفقا</w:t>
      </w:r>
      <w:r>
        <w:t xml:space="preserve"> </w:t>
      </w:r>
      <w:r>
        <w:t>على</w:t>
      </w:r>
      <w:r>
        <w:t xml:space="preserve"> </w:t>
      </w:r>
      <w:r>
        <w:t>مقدار</w:t>
      </w:r>
      <w:r>
        <w:t xml:space="preserve"> </w:t>
      </w:r>
      <w:r>
        <w:t>التعويض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بنص</w:t>
      </w:r>
      <w:r>
        <w:t xml:space="preserve"> </w:t>
      </w:r>
      <w:r>
        <w:t>القانون</w:t>
      </w:r>
      <w:r>
        <w:t xml:space="preserve"> </w:t>
      </w:r>
      <w:r>
        <w:t>فالقاضي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يقدره،</w:t>
      </w:r>
      <w:r>
        <w:t xml:space="preserve"> </w:t>
      </w:r>
      <w:r>
        <w:t>ويكون</w:t>
      </w:r>
      <w:r>
        <w:t xml:space="preserve"> </w:t>
      </w:r>
      <w:r>
        <w:t>التقدير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ما</w:t>
      </w:r>
      <w:r>
        <w:t xml:space="preserve"> </w:t>
      </w:r>
      <w:r>
        <w:t>لحق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محقق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نتيجة</w:t>
      </w:r>
      <w:r>
        <w:t xml:space="preserve"> </w:t>
      </w:r>
      <w:r>
        <w:t>طبيعية</w:t>
      </w:r>
      <w:r>
        <w:t xml:space="preserve"> </w:t>
      </w:r>
      <w:r>
        <w:t>لعدم</w:t>
      </w:r>
      <w:r>
        <w:t xml:space="preserve"> </w:t>
      </w:r>
      <w:r>
        <w:t>الوفاء</w:t>
      </w:r>
      <w:r>
        <w:t xml:space="preserve"> </w:t>
      </w:r>
      <w:r>
        <w:t>بال</w:t>
      </w:r>
      <w:r>
        <w:t>حق</w:t>
      </w:r>
      <w:r>
        <w:t xml:space="preserve"> </w:t>
      </w:r>
      <w:r>
        <w:t>او</w:t>
      </w:r>
      <w:r>
        <w:t xml:space="preserve"> </w:t>
      </w:r>
      <w:r>
        <w:t>للتاخر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به،</w:t>
      </w:r>
      <w:r>
        <w:t xml:space="preserve"> </w:t>
      </w:r>
      <w:r>
        <w:t>ويعتبر</w:t>
      </w:r>
      <w:r>
        <w:t xml:space="preserve"> </w:t>
      </w:r>
      <w:r>
        <w:t>الضرر</w:t>
      </w:r>
      <w:r>
        <w:t xml:space="preserve"> </w:t>
      </w:r>
      <w:r>
        <w:t>نتيجة</w:t>
      </w:r>
      <w:r>
        <w:t xml:space="preserve"> </w:t>
      </w:r>
      <w:r>
        <w:t>طبيعية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في</w:t>
      </w:r>
      <w:r>
        <w:t xml:space="preserve"> </w:t>
      </w:r>
      <w:r>
        <w:t>استطاعة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يتوقاه</w:t>
      </w:r>
      <w:r>
        <w:t xml:space="preserve"> </w:t>
      </w:r>
      <w:r>
        <w:t>ببذل</w:t>
      </w:r>
      <w:r>
        <w:t xml:space="preserve"> </w:t>
      </w:r>
      <w:r>
        <w:t>جهد</w:t>
      </w:r>
      <w:r>
        <w:t xml:space="preserve"> </w:t>
      </w:r>
      <w:r>
        <w:t>معقول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الحق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عقد</w:t>
      </w:r>
      <w:r>
        <w:t xml:space="preserve"> </w:t>
      </w:r>
      <w:r>
        <w:t>فلا</w:t>
      </w:r>
      <w:r>
        <w:t xml:space="preserve"> </w:t>
      </w:r>
      <w:r>
        <w:t>يحكم</w:t>
      </w:r>
      <w:r>
        <w:t xml:space="preserve"> </w:t>
      </w:r>
      <w:r>
        <w:t>على</w:t>
      </w:r>
      <w:r>
        <w:t xml:space="preserve"> </w:t>
      </w:r>
      <w:r>
        <w:t>الملتزم</w:t>
      </w:r>
      <w:r>
        <w:t xml:space="preserve"> </w:t>
      </w:r>
      <w:r>
        <w:t>الذي</w:t>
      </w:r>
      <w:r>
        <w:t xml:space="preserve"> </w:t>
      </w:r>
      <w:r>
        <w:t>لم</w:t>
      </w:r>
      <w:r>
        <w:t xml:space="preserve"> </w:t>
      </w:r>
      <w:r>
        <w:t>يرتكب</w:t>
      </w:r>
      <w:r>
        <w:t xml:space="preserve"> </w:t>
      </w:r>
      <w:r>
        <w:t>غشا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جسيما</w:t>
      </w:r>
      <w:r>
        <w:t xml:space="preserve"> </w:t>
      </w:r>
      <w:r>
        <w:t>الا</w:t>
      </w:r>
      <w:r>
        <w:t xml:space="preserve"> </w:t>
      </w:r>
      <w:r>
        <w:t>بتعويض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يمكن</w:t>
      </w:r>
      <w:r>
        <w:t xml:space="preserve"> </w:t>
      </w:r>
      <w:r>
        <w:t>توقعه</w:t>
      </w:r>
      <w:r>
        <w:t xml:space="preserve"> </w:t>
      </w:r>
      <w:r>
        <w:t>عادة</w:t>
      </w:r>
      <w:r>
        <w:t xml:space="preserve"> </w:t>
      </w:r>
      <w:r>
        <w:t>وقت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(352): </w:t>
      </w:r>
      <w:r>
        <w:t>يشمل</w:t>
      </w:r>
      <w:r>
        <w:t xml:space="preserve"> </w:t>
      </w:r>
      <w:r>
        <w:t>التعويض</w:t>
      </w:r>
      <w:r>
        <w:t xml:space="preserve"> </w:t>
      </w:r>
      <w:r>
        <w:t>الضرر</w:t>
      </w:r>
      <w:r>
        <w:t xml:space="preserve"> </w:t>
      </w:r>
      <w:r>
        <w:t>المادي</w:t>
      </w:r>
      <w:r>
        <w:t xml:space="preserve"> </w:t>
      </w:r>
      <w:r>
        <w:t>والضرر</w:t>
      </w:r>
      <w:r>
        <w:t xml:space="preserve"> </w:t>
      </w:r>
      <w:r>
        <w:t>الادبي</w:t>
      </w:r>
      <w:r>
        <w:t xml:space="preserve"> </w:t>
      </w:r>
      <w:r>
        <w:t>ايضا،</w:t>
      </w:r>
      <w:r>
        <w:t xml:space="preserve">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ينتقل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تعويض</w:t>
      </w:r>
      <w:r>
        <w:t xml:space="preserve"> </w:t>
      </w:r>
      <w:r>
        <w:t>الضرر</w:t>
      </w:r>
      <w:r>
        <w:t xml:space="preserve"> </w:t>
      </w:r>
      <w:r>
        <w:t>الادبي</w:t>
      </w:r>
      <w:r>
        <w:t xml:space="preserve"> </w:t>
      </w:r>
      <w:r>
        <w:t>الى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قد</w:t>
      </w:r>
      <w:r>
        <w:t xml:space="preserve"> </w:t>
      </w:r>
      <w:r>
        <w:t>طالب</w:t>
      </w:r>
      <w:r>
        <w:t xml:space="preserve"> </w:t>
      </w:r>
      <w:r>
        <w:t>به</w:t>
      </w:r>
      <w:r>
        <w:t xml:space="preserve"> </w:t>
      </w:r>
      <w:r>
        <w:t>امام</w:t>
      </w:r>
      <w:r>
        <w:t xml:space="preserve"> </w:t>
      </w:r>
      <w:r>
        <w:t>القضاء</w:t>
      </w:r>
      <w:r>
        <w:t xml:space="preserve"> .</w:t>
      </w:r>
      <w:r>
        <w:br/>
      </w:r>
      <w:r>
        <w:t>المــادة</w:t>
      </w:r>
      <w:r>
        <w:t xml:space="preserve">(353): </w:t>
      </w:r>
      <w:r>
        <w:t>الدية</w:t>
      </w:r>
      <w:r>
        <w:t xml:space="preserve"> </w:t>
      </w:r>
      <w:r>
        <w:t>والارش</w:t>
      </w:r>
      <w:r>
        <w:t xml:space="preserve"> </w:t>
      </w:r>
      <w:r>
        <w:t>عقوبة</w:t>
      </w:r>
      <w:r>
        <w:t xml:space="preserve"> </w:t>
      </w:r>
      <w:r>
        <w:t>عن</w:t>
      </w:r>
      <w:r>
        <w:t xml:space="preserve"> </w:t>
      </w:r>
      <w:r>
        <w:t>الجنايات</w:t>
      </w:r>
      <w:r>
        <w:t xml:space="preserve"> </w:t>
      </w:r>
      <w:r>
        <w:t>ولا</w:t>
      </w:r>
      <w:r>
        <w:t xml:space="preserve"> </w:t>
      </w:r>
      <w:r>
        <w:t>يمنع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الحكم</w:t>
      </w:r>
      <w:r>
        <w:t xml:space="preserve"> </w:t>
      </w:r>
      <w:r>
        <w:t>للمضرور</w:t>
      </w:r>
      <w:r>
        <w:t xml:space="preserve"> </w:t>
      </w:r>
      <w:r>
        <w:t>بالتعويض</w:t>
      </w:r>
      <w:r>
        <w:t xml:space="preserve"> </w:t>
      </w:r>
      <w:r>
        <w:t>عن</w:t>
      </w:r>
      <w:r>
        <w:t xml:space="preserve"> </w:t>
      </w:r>
      <w:r>
        <w:t>ال</w:t>
      </w:r>
      <w:r>
        <w:t>اضرار</w:t>
      </w:r>
      <w:r>
        <w:t xml:space="preserve"> </w:t>
      </w:r>
      <w:r>
        <w:t>التي</w:t>
      </w:r>
      <w:r>
        <w:t xml:space="preserve"> </w:t>
      </w:r>
      <w:r>
        <w:t>اصابته</w:t>
      </w:r>
      <w:r>
        <w:t xml:space="preserve"> </w:t>
      </w:r>
      <w:r>
        <w:t>بسبب</w:t>
      </w:r>
      <w:r>
        <w:t xml:space="preserve"> </w:t>
      </w:r>
      <w:r>
        <w:t>الجناية</w:t>
      </w:r>
      <w:r>
        <w:t xml:space="preserve"> </w:t>
      </w:r>
      <w:r>
        <w:t>نفسها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(354): </w:t>
      </w:r>
      <w:r>
        <w:t>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يخفض</w:t>
      </w:r>
      <w:r>
        <w:t xml:space="preserve"> </w:t>
      </w:r>
      <w:r>
        <w:t>التعويض</w:t>
      </w:r>
      <w:r>
        <w:t xml:space="preserve"> </w:t>
      </w:r>
      <w:r>
        <w:t>المتفق</w:t>
      </w:r>
      <w:r>
        <w:t xml:space="preserve"> </w:t>
      </w:r>
      <w:r>
        <w:t>عليه،</w:t>
      </w:r>
      <w:r>
        <w:t xml:space="preserve">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التقدير</w:t>
      </w:r>
      <w:r>
        <w:t xml:space="preserve"> </w:t>
      </w:r>
      <w:r>
        <w:t>مبالغ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الحق</w:t>
      </w:r>
      <w:r>
        <w:t xml:space="preserve"> </w:t>
      </w:r>
      <w:r>
        <w:t>قد</w:t>
      </w:r>
      <w:r>
        <w:t xml:space="preserve"> </w:t>
      </w:r>
      <w:r>
        <w:t>نفذ</w:t>
      </w:r>
      <w:r>
        <w:t xml:space="preserve"> </w:t>
      </w:r>
      <w:r>
        <w:t>في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ولا</w:t>
      </w:r>
      <w:r>
        <w:t xml:space="preserve"> </w:t>
      </w:r>
      <w:r>
        <w:t>يحكم</w:t>
      </w:r>
      <w:r>
        <w:t xml:space="preserve"> </w:t>
      </w:r>
      <w:r>
        <w:t>بتعويض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يصب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ضرر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يخالف</w:t>
      </w:r>
      <w:r>
        <w:t xml:space="preserve"> </w:t>
      </w:r>
      <w:r>
        <w:t>الحكمين</w:t>
      </w:r>
      <w:r>
        <w:t xml:space="preserve"> </w:t>
      </w:r>
      <w:r>
        <w:t>المنصوص</w:t>
      </w:r>
      <w:r>
        <w:t xml:space="preserve"> </w:t>
      </w:r>
      <w:r>
        <w:t>عليهما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.</w:t>
      </w:r>
      <w:r>
        <w:br/>
      </w:r>
      <w:r>
        <w:t>المــادة</w:t>
      </w:r>
      <w:r>
        <w:t xml:space="preserve">(355): </w:t>
      </w:r>
      <w:r>
        <w:t>اذا</w:t>
      </w:r>
      <w:r>
        <w:t xml:space="preserve"> </w:t>
      </w:r>
      <w:r>
        <w:t>جاوز</w:t>
      </w:r>
      <w:r>
        <w:t xml:space="preserve"> </w:t>
      </w:r>
      <w:r>
        <w:t>الضرر</w:t>
      </w:r>
      <w:r>
        <w:t xml:space="preserve"> </w:t>
      </w:r>
      <w:r>
        <w:t>مقدار</w:t>
      </w:r>
      <w:r>
        <w:t xml:space="preserve"> </w:t>
      </w:r>
      <w:r>
        <w:t>التعويض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فيجوز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بزيادة</w:t>
      </w:r>
      <w:r>
        <w:t xml:space="preserve"> </w:t>
      </w:r>
      <w:r>
        <w:t>التعويض</w:t>
      </w:r>
      <w:r>
        <w:t xml:space="preserve"> </w:t>
      </w:r>
      <w:r>
        <w:t>اذا</w:t>
      </w:r>
      <w:r>
        <w:t xml:space="preserve"> </w:t>
      </w:r>
      <w:r>
        <w:t>ظهر</w:t>
      </w:r>
      <w:r>
        <w:t xml:space="preserve"> </w:t>
      </w:r>
      <w:r>
        <w:t>غش</w:t>
      </w:r>
      <w:r>
        <w:t xml:space="preserve"> </w:t>
      </w:r>
      <w:r>
        <w:t>في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خطا</w:t>
      </w:r>
      <w:r>
        <w:t xml:space="preserve"> </w:t>
      </w:r>
      <w:r>
        <w:t>جسيم</w:t>
      </w:r>
      <w:r>
        <w:t xml:space="preserve"> .</w:t>
      </w:r>
      <w:r>
        <w:br/>
      </w:r>
      <w:r>
        <w:t>المــادة</w:t>
      </w:r>
      <w:r>
        <w:t xml:space="preserve">(356): </w:t>
      </w:r>
      <w:r>
        <w:t>كل</w:t>
      </w:r>
      <w:r>
        <w:t xml:space="preserve"> </w:t>
      </w:r>
      <w:r>
        <w:t>اتفاق</w:t>
      </w:r>
      <w:r>
        <w:t xml:space="preserve"> </w:t>
      </w:r>
      <w:r>
        <w:t>على</w:t>
      </w:r>
      <w:r>
        <w:t xml:space="preserve"> </w:t>
      </w:r>
      <w:r>
        <w:t>فائدة</w:t>
      </w:r>
      <w:r>
        <w:t xml:space="preserve"> </w:t>
      </w:r>
      <w:r>
        <w:t>ربوية</w:t>
      </w:r>
      <w:r>
        <w:t xml:space="preserve"> </w:t>
      </w:r>
      <w:r>
        <w:t>باطل</w:t>
      </w:r>
      <w:r>
        <w:t xml:space="preserve"> </w:t>
      </w:r>
      <w:r>
        <w:t>ولا</w:t>
      </w:r>
      <w:r>
        <w:t xml:space="preserve"> </w:t>
      </w:r>
      <w:r>
        <w:t>يعمل</w:t>
      </w:r>
      <w:r>
        <w:t xml:space="preserve"> </w:t>
      </w:r>
      <w:r>
        <w:t>به،</w:t>
      </w:r>
      <w:r>
        <w:t xml:space="preserve"> </w:t>
      </w:r>
      <w:r>
        <w:t>وكل</w:t>
      </w:r>
      <w:r>
        <w:t xml:space="preserve"> </w:t>
      </w:r>
      <w:r>
        <w:t>اتفاق</w:t>
      </w:r>
      <w:r>
        <w:t xml:space="preserve"> </w:t>
      </w:r>
      <w:r>
        <w:t>تبين</w:t>
      </w:r>
      <w:r>
        <w:t xml:space="preserve"> </w:t>
      </w:r>
      <w:r>
        <w:t>انه</w:t>
      </w:r>
      <w:r>
        <w:t xml:space="preserve"> </w:t>
      </w:r>
      <w:r>
        <w:t>يستر</w:t>
      </w:r>
      <w:r>
        <w:t xml:space="preserve"> </w:t>
      </w:r>
      <w:r>
        <w:t>فائدة</w:t>
      </w:r>
      <w:r>
        <w:t xml:space="preserve"> </w:t>
      </w:r>
      <w:r>
        <w:t>ربوية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كذل</w:t>
      </w:r>
      <w:r>
        <w:t>ك</w:t>
      </w:r>
      <w:r>
        <w:t xml:space="preserve"> </w:t>
      </w:r>
      <w:r>
        <w:t>ولا</w:t>
      </w:r>
      <w:r>
        <w:t xml:space="preserve"> </w:t>
      </w:r>
      <w:r>
        <w:t>يعمل</w:t>
      </w:r>
      <w:r>
        <w:t xml:space="preserve"> </w:t>
      </w:r>
      <w:r>
        <w:t>به،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عمولة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اي</w:t>
      </w:r>
      <w:r>
        <w:t xml:space="preserve"> </w:t>
      </w:r>
      <w:r>
        <w:t>عمل</w:t>
      </w:r>
      <w:r>
        <w:t xml:space="preserve"> </w:t>
      </w:r>
      <w:r>
        <w:t>يقوم</w:t>
      </w:r>
      <w:r>
        <w:t xml:space="preserve"> </w:t>
      </w:r>
      <w:r>
        <w:t>به</w:t>
      </w:r>
      <w:r>
        <w:t xml:space="preserve"> </w:t>
      </w:r>
      <w:r>
        <w:t>لمنفعة</w:t>
      </w:r>
      <w:r>
        <w:t xml:space="preserve"> </w:t>
      </w:r>
      <w:r>
        <w:t>المدين</w:t>
      </w:r>
      <w:r>
        <w:t xml:space="preserve"> </w:t>
      </w:r>
      <w:r>
        <w:t>بالوفاء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تزيد</w:t>
      </w:r>
      <w:r>
        <w:t xml:space="preserve"> </w:t>
      </w:r>
      <w:r>
        <w:t>النسبة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الامور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الفقرة</w:t>
      </w:r>
      <w:r>
        <w:t xml:space="preserve"> </w:t>
      </w:r>
      <w:r>
        <w:t>السابقة</w:t>
      </w:r>
      <w:r>
        <w:t xml:space="preserve"> </w:t>
      </w:r>
      <w:r>
        <w:t>عن</w:t>
      </w:r>
      <w:r>
        <w:t xml:space="preserve"> (5%) </w:t>
      </w:r>
      <w:r>
        <w:t>من</w:t>
      </w:r>
      <w:r>
        <w:t xml:space="preserve"> </w:t>
      </w:r>
      <w:r>
        <w:t>قيمة</w:t>
      </w:r>
      <w:r>
        <w:t xml:space="preserve"> </w:t>
      </w:r>
      <w:r>
        <w:t>الحق،</w:t>
      </w:r>
      <w:r>
        <w:t xml:space="preserve">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يرفض</w:t>
      </w:r>
      <w:r>
        <w:t xml:space="preserve"> </w:t>
      </w:r>
      <w:r>
        <w:t>الحكم</w:t>
      </w:r>
      <w:r>
        <w:t xml:space="preserve"> </w:t>
      </w:r>
      <w:r>
        <w:t>بالمقابل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انه</w:t>
      </w:r>
      <w:r>
        <w:t xml:space="preserve"> </w:t>
      </w:r>
      <w:r>
        <w:t>لا</w:t>
      </w:r>
      <w:r>
        <w:t xml:space="preserve"> </w:t>
      </w:r>
      <w:r>
        <w:t>يمثل</w:t>
      </w:r>
      <w:r>
        <w:t xml:space="preserve"> </w:t>
      </w:r>
      <w:r>
        <w:t>اتفاقا</w:t>
      </w:r>
      <w:r>
        <w:t xml:space="preserve"> </w:t>
      </w:r>
      <w:r>
        <w:t>حقيقيا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صاحب</w:t>
      </w:r>
      <w:r>
        <w:t xml:space="preserve"> </w:t>
      </w:r>
      <w:r>
        <w:t>الحق،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ينقصه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تبين</w:t>
      </w:r>
      <w:r>
        <w:t xml:space="preserve"> </w:t>
      </w:r>
      <w:r>
        <w:t>انه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الاتفاق</w:t>
      </w:r>
      <w:r>
        <w:t xml:space="preserve"> </w:t>
      </w:r>
      <w:r>
        <w:t>الحقيقي</w:t>
      </w:r>
      <w:r>
        <w:t xml:space="preserve"> </w:t>
      </w:r>
      <w:r>
        <w:t>عن</w:t>
      </w:r>
      <w:r>
        <w:t xml:space="preserve"> </w:t>
      </w:r>
      <w:r>
        <w:t>النسبة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العرف</w:t>
      </w:r>
      <w:r>
        <w:t xml:space="preserve"> </w:t>
      </w:r>
      <w:r>
        <w:t>التجاري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يخالف</w:t>
      </w:r>
      <w:r>
        <w:t xml:space="preserve"> </w:t>
      </w:r>
      <w:r>
        <w:t>شرعا</w:t>
      </w:r>
      <w:r>
        <w:t xml:space="preserve"> .</w:t>
      </w:r>
      <w:r>
        <w:br/>
      </w:r>
      <w:r>
        <w:t>المــادة</w:t>
      </w:r>
      <w:r>
        <w:t xml:space="preserve">(357): </w:t>
      </w:r>
      <w:r>
        <w:t>يتبع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التجاري</w:t>
      </w:r>
      <w:r>
        <w:t xml:space="preserve"> </w:t>
      </w:r>
      <w:r>
        <w:t>بالنسبة</w:t>
      </w:r>
      <w:r>
        <w:t xml:space="preserve"> </w:t>
      </w:r>
      <w:r>
        <w:t>للمسائل</w:t>
      </w:r>
      <w:r>
        <w:t xml:space="preserve"> </w:t>
      </w:r>
      <w:r>
        <w:t>التجارية</w:t>
      </w:r>
      <w:r>
        <w:t xml:space="preserve"> </w:t>
      </w:r>
      <w:r>
        <w:t>فيما</w:t>
      </w:r>
      <w:r>
        <w:t xml:space="preserve"> </w:t>
      </w:r>
      <w:r>
        <w:t>يتفق</w:t>
      </w:r>
      <w:r>
        <w:t xml:space="preserve"> </w:t>
      </w:r>
      <w:r>
        <w:t>مع</w:t>
      </w:r>
      <w:r>
        <w:t xml:space="preserve"> </w:t>
      </w:r>
      <w:r>
        <w:t>الشرع</w:t>
      </w:r>
      <w:r>
        <w:t xml:space="preserve"> </w:t>
      </w:r>
      <w:r>
        <w:t>ولا</w:t>
      </w:r>
      <w:r>
        <w:t xml:space="preserve"> </w:t>
      </w:r>
      <w:r>
        <w:t>يخالفه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الرابع</w:t>
      </w:r>
      <w:r>
        <w:t xml:space="preserve">: </w:t>
      </w:r>
      <w:r>
        <w:t>وسائل</w:t>
      </w:r>
      <w:r>
        <w:t xml:space="preserve"> </w:t>
      </w:r>
      <w:r>
        <w:t>ضمان</w:t>
      </w:r>
      <w:r>
        <w:t xml:space="preserve"> </w:t>
      </w:r>
      <w:r>
        <w:t>تنفيذ</w:t>
      </w:r>
      <w:r>
        <w:t xml:space="preserve"> </w:t>
      </w:r>
      <w:r>
        <w:t>الحق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الضمان</w:t>
      </w:r>
      <w:r>
        <w:t xml:space="preserve"> </w:t>
      </w:r>
      <w:r>
        <w:t>العام</w:t>
      </w:r>
      <w:r>
        <w:t xml:space="preserve"> </w:t>
      </w:r>
      <w:r>
        <w:t>ووسائله</w:t>
      </w:r>
    </w:p>
    <w:p w:rsidR="00601374" w:rsidRDefault="00DB6C82" w:rsidP="008909C2">
      <w:pPr>
        <w:jc w:val="right"/>
      </w:pPr>
      <w:r>
        <w:t>المــادة</w:t>
      </w:r>
      <w:r>
        <w:t xml:space="preserve">(358): </w:t>
      </w:r>
      <w:r>
        <w:t>اموال</w:t>
      </w:r>
      <w:r>
        <w:t xml:space="preserve"> </w:t>
      </w:r>
      <w:r>
        <w:t>المدين</w:t>
      </w:r>
      <w:r>
        <w:t xml:space="preserve"> </w:t>
      </w:r>
      <w:r>
        <w:t>جميعها</w:t>
      </w:r>
      <w:r>
        <w:t xml:space="preserve"> </w:t>
      </w:r>
      <w:r>
        <w:t>ضامنة</w:t>
      </w:r>
      <w:r>
        <w:t xml:space="preserve"> </w:t>
      </w:r>
      <w:r>
        <w:t>للوفاء</w:t>
      </w:r>
      <w:r>
        <w:t xml:space="preserve"> </w:t>
      </w:r>
      <w:r>
        <w:t>بديونه</w:t>
      </w:r>
      <w:r>
        <w:t xml:space="preserve"> </w:t>
      </w:r>
      <w:r>
        <w:t>وجميع</w:t>
      </w:r>
      <w:r>
        <w:t xml:space="preserve"> </w:t>
      </w:r>
      <w:r>
        <w:t>الدائنين</w:t>
      </w:r>
      <w:r>
        <w:t xml:space="preserve"> </w:t>
      </w:r>
      <w:r>
        <w:t>متساوون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الضمان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استثنى</w:t>
      </w:r>
      <w:r>
        <w:t xml:space="preserve"> </w:t>
      </w:r>
      <w:r>
        <w:t>بنص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باتفاق</w:t>
      </w:r>
      <w:r>
        <w:t xml:space="preserve"> </w:t>
      </w:r>
      <w:r>
        <w:t>دون</w:t>
      </w:r>
      <w:r>
        <w:t xml:space="preserve"> </w:t>
      </w:r>
      <w:r>
        <w:t>اضرار</w:t>
      </w:r>
      <w:r>
        <w:t xml:space="preserve"> </w:t>
      </w:r>
      <w:r>
        <w:t>بسائر</w:t>
      </w:r>
      <w:r>
        <w:t xml:space="preserve"> </w:t>
      </w:r>
      <w:r>
        <w:t>الدائنين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(359): </w:t>
      </w:r>
      <w:r>
        <w:t>الموسر</w:t>
      </w:r>
      <w:r>
        <w:t xml:space="preserve"> </w:t>
      </w:r>
      <w:r>
        <w:t>هو</w:t>
      </w:r>
      <w:r>
        <w:t xml:space="preserve"> </w:t>
      </w:r>
      <w:r>
        <w:t>من</w:t>
      </w:r>
      <w:r>
        <w:t xml:space="preserve"> </w:t>
      </w:r>
      <w:r>
        <w:t>يفي</w:t>
      </w:r>
      <w:r>
        <w:t xml:space="preserve"> </w:t>
      </w:r>
      <w:r>
        <w:t>ماله</w:t>
      </w:r>
      <w:r>
        <w:t xml:space="preserve"> </w:t>
      </w:r>
      <w:r>
        <w:t>بديونه</w:t>
      </w:r>
      <w:r>
        <w:t xml:space="preserve"> </w:t>
      </w:r>
      <w:r>
        <w:t>او</w:t>
      </w:r>
      <w:r>
        <w:t xml:space="preserve"> </w:t>
      </w:r>
      <w:r>
        <w:t>يزيد</w:t>
      </w:r>
      <w:r>
        <w:t xml:space="preserve"> </w:t>
      </w:r>
      <w:r>
        <w:t>عليها</w:t>
      </w:r>
      <w:r>
        <w:t xml:space="preserve"> </w:t>
      </w:r>
      <w:r>
        <w:t>والمعسر</w:t>
      </w:r>
      <w:r>
        <w:t xml:space="preserve"> </w:t>
      </w:r>
      <w:r>
        <w:t>هو</w:t>
      </w:r>
      <w:r>
        <w:t xml:space="preserve"> </w:t>
      </w:r>
      <w:r>
        <w:t>من</w:t>
      </w:r>
      <w:r>
        <w:t xml:space="preserve"> </w:t>
      </w:r>
      <w:r>
        <w:t>لا</w:t>
      </w:r>
      <w:r>
        <w:t xml:space="preserve"> </w:t>
      </w:r>
      <w:r>
        <w:t>يملك</w:t>
      </w:r>
      <w:r>
        <w:t xml:space="preserve"> </w:t>
      </w:r>
      <w:r>
        <w:t>شيئا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له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الحجز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بيعه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يحتاجه</w:t>
      </w:r>
      <w:r>
        <w:t xml:space="preserve"> </w:t>
      </w:r>
      <w:r>
        <w:t>من</w:t>
      </w:r>
      <w:r>
        <w:t xml:space="preserve"> </w:t>
      </w:r>
      <w:r>
        <w:t>مسكن</w:t>
      </w:r>
      <w:r>
        <w:t xml:space="preserve"> </w:t>
      </w:r>
      <w:r>
        <w:t>وثياب</w:t>
      </w:r>
      <w:r>
        <w:t xml:space="preserve"> </w:t>
      </w:r>
      <w:r>
        <w:t>صالحين</w:t>
      </w:r>
      <w:r>
        <w:t xml:space="preserve"> </w:t>
      </w:r>
      <w:r>
        <w:t>لمثله</w:t>
      </w:r>
      <w:r>
        <w:t xml:space="preserve"> </w:t>
      </w:r>
      <w:r>
        <w:t>والة</w:t>
      </w:r>
      <w:r>
        <w:t xml:space="preserve"> </w:t>
      </w:r>
      <w:r>
        <w:t>حرفته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ذا</w:t>
      </w:r>
      <w:r>
        <w:t xml:space="preserve"> </w:t>
      </w:r>
      <w:r>
        <w:t>حرفة</w:t>
      </w:r>
      <w:r>
        <w:t xml:space="preserve"> </w:t>
      </w:r>
      <w:r>
        <w:t>وكتبه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ذا</w:t>
      </w:r>
      <w:r>
        <w:t xml:space="preserve"> </w:t>
      </w:r>
      <w:r>
        <w:t>علم</w:t>
      </w:r>
      <w:r>
        <w:t xml:space="preserve"> </w:t>
      </w:r>
      <w:r>
        <w:t>وقوته</w:t>
      </w:r>
      <w:r>
        <w:t xml:space="preserve"> </w:t>
      </w:r>
      <w:r>
        <w:t>ومن</w:t>
      </w:r>
      <w:r>
        <w:t xml:space="preserve"> </w:t>
      </w:r>
      <w:r>
        <w:t>تلزمه</w:t>
      </w:r>
      <w:r>
        <w:t xml:space="preserve"> </w:t>
      </w:r>
      <w:r>
        <w:t>نفقته</w:t>
      </w:r>
      <w:r>
        <w:t xml:space="preserve"> </w:t>
      </w:r>
      <w:r>
        <w:t>من</w:t>
      </w:r>
      <w:r>
        <w:t xml:space="preserve"> </w:t>
      </w:r>
      <w:r>
        <w:t>الدخل</w:t>
      </w:r>
      <w:r>
        <w:t xml:space="preserve"> </w:t>
      </w:r>
      <w:r>
        <w:t>الى</w:t>
      </w:r>
      <w:r>
        <w:t xml:space="preserve"> </w:t>
      </w:r>
      <w:r>
        <w:t>الدخل</w:t>
      </w:r>
      <w:r>
        <w:t xml:space="preserve"> </w:t>
      </w:r>
      <w:r>
        <w:t>والمفلس</w:t>
      </w:r>
      <w:r>
        <w:t xml:space="preserve"> </w:t>
      </w:r>
      <w:r>
        <w:t>هو</w:t>
      </w:r>
      <w:r>
        <w:t xml:space="preserve"> </w:t>
      </w:r>
      <w:r>
        <w:t>من</w:t>
      </w:r>
      <w:r>
        <w:t xml:space="preserve"> </w:t>
      </w:r>
      <w:r>
        <w:t>لا</w:t>
      </w:r>
      <w:r>
        <w:t xml:space="preserve"> </w:t>
      </w:r>
      <w:r>
        <w:t>يفي</w:t>
      </w:r>
      <w:r>
        <w:t xml:space="preserve"> </w:t>
      </w:r>
      <w:r>
        <w:t>ماله</w:t>
      </w:r>
      <w:r>
        <w:t xml:space="preserve"> </w:t>
      </w:r>
      <w:r>
        <w:t>بديونه</w:t>
      </w:r>
      <w:r>
        <w:t xml:space="preserve"> .</w:t>
      </w:r>
      <w:r>
        <w:br/>
      </w:r>
      <w:r>
        <w:t>المــادة</w:t>
      </w:r>
      <w:r>
        <w:t xml:space="preserve">(360):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موسر</w:t>
      </w:r>
      <w:r>
        <w:t>ا</w:t>
      </w:r>
      <w:r>
        <w:t xml:space="preserve"> </w:t>
      </w:r>
      <w:r>
        <w:t>فلدائنه</w:t>
      </w:r>
      <w:r>
        <w:t xml:space="preserve"> </w:t>
      </w:r>
      <w:r>
        <w:t>طلب</w:t>
      </w:r>
      <w:r>
        <w:t xml:space="preserve"> </w:t>
      </w:r>
      <w:r>
        <w:t>حبسه</w:t>
      </w:r>
      <w:r>
        <w:t xml:space="preserve"> </w:t>
      </w:r>
      <w:r>
        <w:t>لاكراهه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ثم</w:t>
      </w:r>
      <w:r>
        <w:t xml:space="preserve"> </w:t>
      </w:r>
      <w:r>
        <w:t>طلب</w:t>
      </w:r>
      <w:r>
        <w:t xml:space="preserve"> </w:t>
      </w:r>
      <w:r>
        <w:t>حجز</w:t>
      </w:r>
      <w:r>
        <w:t xml:space="preserve"> </w:t>
      </w:r>
      <w:r>
        <w:t>امواله</w:t>
      </w:r>
      <w:r>
        <w:t xml:space="preserve"> </w:t>
      </w:r>
      <w:r>
        <w:t>ثم</w:t>
      </w:r>
      <w:r>
        <w:t xml:space="preserve"> </w:t>
      </w:r>
      <w:r>
        <w:t>طلب</w:t>
      </w:r>
      <w:r>
        <w:t xml:space="preserve"> </w:t>
      </w:r>
      <w:r>
        <w:t>بيعها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وقانون</w:t>
      </w:r>
      <w:r>
        <w:t xml:space="preserve"> </w:t>
      </w:r>
      <w:r>
        <w:t>التنفيذ</w:t>
      </w:r>
      <w:r>
        <w:t xml:space="preserve"> </w:t>
      </w:r>
      <w:r>
        <w:t>المدني</w:t>
      </w:r>
      <w:r>
        <w:t xml:space="preserve"> .</w:t>
      </w:r>
      <w:r>
        <w:br/>
      </w:r>
      <w:r>
        <w:t>المــادة</w:t>
      </w:r>
      <w:r>
        <w:t xml:space="preserve">(361):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معسرا</w:t>
      </w:r>
      <w:r>
        <w:t xml:space="preserve"> </w:t>
      </w:r>
      <w:r>
        <w:t>فلا</w:t>
      </w:r>
      <w:r>
        <w:t xml:space="preserve"> </w:t>
      </w:r>
      <w:r>
        <w:t>يجبر</w:t>
      </w:r>
      <w:r>
        <w:t xml:space="preserve"> </w:t>
      </w:r>
      <w:r>
        <w:t>ان</w:t>
      </w:r>
      <w:r>
        <w:t xml:space="preserve"> </w:t>
      </w:r>
      <w:r>
        <w:t>يستاجره</w:t>
      </w:r>
      <w:r>
        <w:t xml:space="preserve"> </w:t>
      </w:r>
      <w:r>
        <w:t>الدائن</w:t>
      </w:r>
      <w:r>
        <w:t xml:space="preserve"> </w:t>
      </w:r>
      <w:r>
        <w:t>بدينه</w:t>
      </w:r>
      <w:r>
        <w:t xml:space="preserve"> </w:t>
      </w:r>
      <w:r>
        <w:t>ولكن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يسعى</w:t>
      </w:r>
      <w:r>
        <w:t xml:space="preserve"> </w:t>
      </w:r>
      <w:r>
        <w:t>باي</w:t>
      </w:r>
      <w:r>
        <w:t xml:space="preserve"> </w:t>
      </w:r>
      <w:r>
        <w:t>طريقة</w:t>
      </w:r>
      <w:r>
        <w:t xml:space="preserve"> </w:t>
      </w:r>
      <w:r>
        <w:t>لابراء</w:t>
      </w:r>
      <w:r>
        <w:t xml:space="preserve"> </w:t>
      </w:r>
      <w:r>
        <w:t>ذمته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</w:t>
      </w:r>
      <w:r>
        <w:t>ويلزمه</w:t>
      </w:r>
      <w:r>
        <w:t xml:space="preserve"> </w:t>
      </w:r>
      <w:r>
        <w:t>قبول</w:t>
      </w:r>
      <w:r>
        <w:t xml:space="preserve"> </w:t>
      </w:r>
      <w:r>
        <w:t>الهبة</w:t>
      </w:r>
      <w:r>
        <w:t xml:space="preserve"> </w:t>
      </w:r>
      <w:r>
        <w:t>عند</w:t>
      </w:r>
      <w:r>
        <w:t xml:space="preserve"> </w:t>
      </w:r>
      <w:r>
        <w:t>تضييق</w:t>
      </w:r>
      <w:r>
        <w:t xml:space="preserve"> </w:t>
      </w:r>
      <w:r>
        <w:t>الدائن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يلزمه</w:t>
      </w:r>
      <w:r>
        <w:t xml:space="preserve"> </w:t>
      </w:r>
      <w:r>
        <w:t>اخذ</w:t>
      </w:r>
      <w:r>
        <w:t xml:space="preserve"> </w:t>
      </w:r>
      <w:r>
        <w:t>ارش</w:t>
      </w:r>
      <w:r>
        <w:t xml:space="preserve"> </w:t>
      </w:r>
      <w:r>
        <w:t>جناية</w:t>
      </w:r>
      <w:r>
        <w:t xml:space="preserve"> </w:t>
      </w:r>
      <w:r>
        <w:t>العمد</w:t>
      </w:r>
      <w:r>
        <w:t xml:space="preserve"> </w:t>
      </w:r>
      <w:r>
        <w:t>الموجب</w:t>
      </w:r>
      <w:r>
        <w:t xml:space="preserve"> </w:t>
      </w:r>
      <w:r>
        <w:t>للقصاص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المراة</w:t>
      </w:r>
      <w:r>
        <w:t xml:space="preserve"> </w:t>
      </w:r>
      <w:r>
        <w:t>المعسرة</w:t>
      </w:r>
      <w:r>
        <w:t xml:space="preserve"> </w:t>
      </w:r>
      <w:r>
        <w:t>التزوج</w:t>
      </w:r>
      <w:r>
        <w:t xml:space="preserve"> </w:t>
      </w:r>
      <w:r>
        <w:t>لقضاء</w:t>
      </w:r>
      <w:r>
        <w:t xml:space="preserve"> </w:t>
      </w:r>
      <w:r>
        <w:t>دينها</w:t>
      </w:r>
      <w:r>
        <w:t xml:space="preserve"> </w:t>
      </w:r>
      <w:r>
        <w:t>من</w:t>
      </w:r>
      <w:r>
        <w:t xml:space="preserve"> </w:t>
      </w:r>
      <w:r>
        <w:t>المهر</w:t>
      </w:r>
      <w:r>
        <w:t xml:space="preserve"> </w:t>
      </w:r>
      <w:r>
        <w:t>كما</w:t>
      </w:r>
      <w:r>
        <w:t xml:space="preserve"> </w:t>
      </w:r>
      <w:r>
        <w:t>لا</w:t>
      </w:r>
      <w:r>
        <w:t xml:space="preserve"> </w:t>
      </w:r>
      <w:r>
        <w:t>يلزمها</w:t>
      </w:r>
      <w:r>
        <w:t xml:space="preserve"> </w:t>
      </w:r>
      <w:r>
        <w:t>التزوج</w:t>
      </w:r>
      <w:r>
        <w:t xml:space="preserve"> </w:t>
      </w:r>
      <w:r>
        <w:t>بمهر</w:t>
      </w:r>
      <w:r>
        <w:t xml:space="preserve"> </w:t>
      </w:r>
      <w:r>
        <w:t>مثلها</w:t>
      </w:r>
      <w:r>
        <w:t xml:space="preserve"> </w:t>
      </w:r>
      <w:r>
        <w:t>ويجوز</w:t>
      </w:r>
      <w:r>
        <w:t xml:space="preserve"> </w:t>
      </w:r>
      <w:r>
        <w:t>لها</w:t>
      </w:r>
      <w:r>
        <w:t xml:space="preserve"> </w:t>
      </w:r>
      <w:r>
        <w:t>التزوج</w:t>
      </w:r>
      <w:r>
        <w:t xml:space="preserve"> </w:t>
      </w:r>
      <w:r>
        <w:t>باقل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(362):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مفلسا</w:t>
      </w:r>
      <w:r>
        <w:t xml:space="preserve"> </w:t>
      </w:r>
      <w:r>
        <w:t>فلدائنه</w:t>
      </w:r>
      <w:r>
        <w:t xml:space="preserve"> </w:t>
      </w:r>
      <w:r>
        <w:t>حق</w:t>
      </w:r>
      <w:r>
        <w:t xml:space="preserve"> </w:t>
      </w:r>
      <w:r>
        <w:t>طلب</w:t>
      </w:r>
      <w:r>
        <w:t xml:space="preserve"> </w:t>
      </w:r>
      <w:r>
        <w:t>الحجر</w:t>
      </w:r>
      <w:r>
        <w:t xml:space="preserve"> </w:t>
      </w:r>
      <w:r>
        <w:t>عليه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الاول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(71) </w:t>
      </w:r>
      <w:r>
        <w:t>وما</w:t>
      </w:r>
      <w:r>
        <w:t xml:space="preserve"> </w:t>
      </w:r>
      <w:r>
        <w:t>بعدها</w:t>
      </w:r>
      <w:r>
        <w:t xml:space="preserve"> .</w:t>
      </w:r>
      <w:r>
        <w:br/>
      </w:r>
      <w:r>
        <w:t>المــادة</w:t>
      </w:r>
      <w:r>
        <w:t xml:space="preserve">(363):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ظاهر</w:t>
      </w:r>
      <w:r>
        <w:t xml:space="preserve"> </w:t>
      </w:r>
      <w:r>
        <w:t>حاله</w:t>
      </w:r>
      <w:r>
        <w:t xml:space="preserve"> </w:t>
      </w:r>
      <w:r>
        <w:t>الاعسار</w:t>
      </w:r>
      <w:r>
        <w:t xml:space="preserve"> </w:t>
      </w:r>
      <w:r>
        <w:t>قبل</w:t>
      </w:r>
      <w:r>
        <w:t xml:space="preserve"> </w:t>
      </w:r>
      <w:r>
        <w:t>قوله</w:t>
      </w:r>
      <w:r>
        <w:t xml:space="preserve"> </w:t>
      </w:r>
      <w:r>
        <w:t>بيمينه،</w:t>
      </w:r>
      <w:r>
        <w:t xml:space="preserve"> </w:t>
      </w:r>
      <w:r>
        <w:t>ويحلف</w:t>
      </w:r>
      <w:r>
        <w:t xml:space="preserve"> </w:t>
      </w:r>
      <w:r>
        <w:t>كلما</w:t>
      </w:r>
      <w:r>
        <w:t xml:space="preserve"> </w:t>
      </w:r>
      <w:r>
        <w:t>ادعى</w:t>
      </w:r>
      <w:r>
        <w:t xml:space="preserve"> </w:t>
      </w:r>
      <w:r>
        <w:t>ايساره</w:t>
      </w:r>
      <w:r>
        <w:t xml:space="preserve"> </w:t>
      </w:r>
      <w:r>
        <w:t>ومضت</w:t>
      </w:r>
      <w:r>
        <w:t xml:space="preserve"> </w:t>
      </w:r>
      <w:r>
        <w:t>مدة</w:t>
      </w:r>
      <w:r>
        <w:t xml:space="preserve"> </w:t>
      </w:r>
      <w:r>
        <w:t>يمكن</w:t>
      </w:r>
      <w:r>
        <w:t xml:space="preserve"> </w:t>
      </w:r>
      <w:r>
        <w:t>فيها</w:t>
      </w:r>
      <w:r>
        <w:t xml:space="preserve"> </w:t>
      </w:r>
      <w:r>
        <w:t>الايسار</w:t>
      </w:r>
      <w:r>
        <w:t xml:space="preserve"> </w:t>
      </w:r>
      <w:r>
        <w:t>عادة</w:t>
      </w:r>
      <w:r>
        <w:t xml:space="preserve"> .</w:t>
      </w:r>
      <w:r>
        <w:br/>
      </w:r>
      <w:r>
        <w:t>المــادة</w:t>
      </w:r>
      <w:r>
        <w:t xml:space="preserve">(364): </w:t>
      </w:r>
      <w:r>
        <w:t>اذا</w:t>
      </w:r>
      <w:r>
        <w:t xml:space="preserve"> </w:t>
      </w:r>
      <w:r>
        <w:t>التبس</w:t>
      </w:r>
      <w:r>
        <w:t xml:space="preserve"> </w:t>
      </w:r>
      <w:r>
        <w:t>الامر</w:t>
      </w:r>
      <w:r>
        <w:t xml:space="preserve"> </w:t>
      </w:r>
      <w:r>
        <w:t>بين</w:t>
      </w:r>
      <w:r>
        <w:t xml:space="preserve"> </w:t>
      </w:r>
      <w:r>
        <w:t>ايسار</w:t>
      </w:r>
      <w:r>
        <w:t xml:space="preserve"> </w:t>
      </w:r>
      <w:r>
        <w:t>الشخص</w:t>
      </w:r>
      <w:r>
        <w:t xml:space="preserve"> </w:t>
      </w:r>
      <w:r>
        <w:t>واعساره</w:t>
      </w:r>
      <w:r>
        <w:t xml:space="preserve"> </w:t>
      </w:r>
      <w:r>
        <w:t>تسمع</w:t>
      </w:r>
      <w:r>
        <w:t xml:space="preserve"> </w:t>
      </w:r>
      <w:r>
        <w:t>البينة</w:t>
      </w:r>
      <w:r>
        <w:t xml:space="preserve"> </w:t>
      </w:r>
      <w:r>
        <w:t>على</w:t>
      </w:r>
      <w:r>
        <w:t xml:space="preserve"> </w:t>
      </w:r>
      <w:r>
        <w:t>ايساره</w:t>
      </w:r>
      <w:r>
        <w:t xml:space="preserve"> </w:t>
      </w:r>
      <w:r>
        <w:t>او</w:t>
      </w:r>
      <w:r>
        <w:t xml:space="preserve"> </w:t>
      </w:r>
      <w:r>
        <w:t>اعساره</w:t>
      </w:r>
      <w:r>
        <w:t xml:space="preserve"> </w:t>
      </w:r>
      <w:r>
        <w:t>و</w:t>
      </w:r>
      <w:r>
        <w:t xml:space="preserve"> </w:t>
      </w:r>
      <w:r>
        <w:t>يرجح</w:t>
      </w:r>
      <w:r>
        <w:t xml:space="preserve"> </w:t>
      </w:r>
      <w:r>
        <w:t>الحاكم</w:t>
      </w:r>
      <w:r>
        <w:t xml:space="preserve"> </w:t>
      </w:r>
      <w:r>
        <w:t>وتقدم</w:t>
      </w:r>
      <w:r>
        <w:t xml:space="preserve"> </w:t>
      </w:r>
      <w:r>
        <w:t>البينة</w:t>
      </w:r>
      <w:r>
        <w:t xml:space="preserve"> </w:t>
      </w:r>
      <w:r>
        <w:t>المثبتة</w:t>
      </w:r>
      <w:r>
        <w:t xml:space="preserve"> </w:t>
      </w:r>
      <w:r>
        <w:t>على</w:t>
      </w:r>
      <w:r>
        <w:t xml:space="preserve"> </w:t>
      </w:r>
      <w:r>
        <w:t>النافية</w:t>
      </w:r>
      <w:r>
        <w:t xml:space="preserve"> .</w:t>
      </w:r>
      <w:r>
        <w:br/>
      </w:r>
      <w:r>
        <w:t>المــادة</w:t>
      </w:r>
      <w:r>
        <w:t xml:space="preserve">(365):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بحكم</w:t>
      </w:r>
      <w:r>
        <w:t xml:space="preserve"> </w:t>
      </w:r>
      <w:r>
        <w:t>القضاء</w:t>
      </w:r>
      <w:r>
        <w:t xml:space="preserve"> </w:t>
      </w:r>
      <w:r>
        <w:t>اعسار</w:t>
      </w:r>
      <w:r>
        <w:t xml:space="preserve"> </w:t>
      </w:r>
      <w:r>
        <w:t>المدين</w:t>
      </w:r>
      <w:r>
        <w:t xml:space="preserve"> </w:t>
      </w:r>
      <w:r>
        <w:t>حيل</w:t>
      </w:r>
      <w:r>
        <w:t xml:space="preserve"> </w:t>
      </w:r>
      <w:r>
        <w:t>بينه</w:t>
      </w:r>
      <w:r>
        <w:t xml:space="preserve"> </w:t>
      </w:r>
      <w:r>
        <w:t>وبين</w:t>
      </w:r>
      <w:r>
        <w:t xml:space="preserve"> </w:t>
      </w:r>
      <w:r>
        <w:t>دائنة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ايساره</w:t>
      </w:r>
      <w:r>
        <w:t xml:space="preserve"> .</w:t>
      </w:r>
      <w:r>
        <w:br/>
      </w:r>
      <w:r>
        <w:t>المــادة</w:t>
      </w:r>
      <w:r>
        <w:t xml:space="preserve">(366): </w:t>
      </w:r>
      <w:r>
        <w:t>اذا</w:t>
      </w:r>
      <w:r>
        <w:t xml:space="preserve"> </w:t>
      </w:r>
      <w:r>
        <w:t>تمرد</w:t>
      </w:r>
      <w:r>
        <w:t xml:space="preserve"> </w:t>
      </w:r>
      <w:r>
        <w:t>المدين</w:t>
      </w:r>
      <w:r>
        <w:t xml:space="preserve"> </w:t>
      </w:r>
      <w:r>
        <w:t>عن</w:t>
      </w:r>
      <w:r>
        <w:t xml:space="preserve"> </w:t>
      </w:r>
      <w:r>
        <w:t>المطالبة</w:t>
      </w:r>
      <w:r>
        <w:t xml:space="preserve"> </w:t>
      </w:r>
      <w:r>
        <w:t>بديونه</w:t>
      </w:r>
      <w:r>
        <w:t xml:space="preserve"> </w:t>
      </w:r>
      <w:r>
        <w:t>الحالة</w:t>
      </w:r>
      <w:r>
        <w:t xml:space="preserve"> </w:t>
      </w:r>
      <w:r>
        <w:t>لدى</w:t>
      </w:r>
      <w:r>
        <w:t xml:space="preserve"> </w:t>
      </w:r>
      <w:r>
        <w:t>الغير</w:t>
      </w:r>
      <w:r>
        <w:t xml:space="preserve"> </w:t>
      </w:r>
      <w:r>
        <w:t>كان</w:t>
      </w:r>
      <w:r>
        <w:t xml:space="preserve"> </w:t>
      </w:r>
      <w:r>
        <w:t>للقاضي</w:t>
      </w:r>
      <w:r>
        <w:t xml:space="preserve"> </w:t>
      </w:r>
      <w:r>
        <w:t>بعد</w:t>
      </w:r>
      <w:r>
        <w:t xml:space="preserve"> </w:t>
      </w:r>
      <w:r>
        <w:t>المرافعة</w:t>
      </w:r>
      <w:r>
        <w:t xml:space="preserve"> </w:t>
      </w:r>
      <w:r>
        <w:t>ان</w:t>
      </w:r>
      <w:r>
        <w:t xml:space="preserve"> </w:t>
      </w:r>
      <w:r>
        <w:t>ينصب</w:t>
      </w:r>
      <w:r>
        <w:t xml:space="preserve"> </w:t>
      </w:r>
      <w:r>
        <w:t>عنه</w:t>
      </w:r>
      <w:r>
        <w:t xml:space="preserve"> </w:t>
      </w:r>
      <w:r>
        <w:t>من</w:t>
      </w:r>
      <w:r>
        <w:t xml:space="preserve"> </w:t>
      </w:r>
      <w:r>
        <w:t>يراه،</w:t>
      </w:r>
      <w:r>
        <w:t xml:space="preserve"> </w:t>
      </w:r>
      <w:r>
        <w:t>ويقدم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عليه</w:t>
      </w:r>
      <w:r>
        <w:t xml:space="preserve"> </w:t>
      </w:r>
      <w:r>
        <w:t>دين</w:t>
      </w:r>
      <w:r>
        <w:t xml:space="preserve"> </w:t>
      </w:r>
      <w:r>
        <w:t>وذلك</w:t>
      </w:r>
      <w:r>
        <w:t xml:space="preserve"> </w:t>
      </w:r>
      <w:r>
        <w:t>للمطالبة</w:t>
      </w:r>
      <w:r>
        <w:t xml:space="preserve"> </w:t>
      </w:r>
      <w:r>
        <w:t>بتلك</w:t>
      </w:r>
      <w:r>
        <w:t xml:space="preserve"> </w:t>
      </w:r>
      <w:r>
        <w:t>الديون</w:t>
      </w:r>
      <w:r>
        <w:t xml:space="preserve"> </w:t>
      </w:r>
      <w:r>
        <w:t>والمحافظة</w:t>
      </w:r>
      <w:r>
        <w:t xml:space="preserve"> </w:t>
      </w:r>
      <w:r>
        <w:t>عليها،</w:t>
      </w:r>
      <w:r>
        <w:t xml:space="preserve"> </w:t>
      </w:r>
      <w:r>
        <w:t>وكل</w:t>
      </w:r>
      <w:r>
        <w:t xml:space="preserve"> </w:t>
      </w:r>
      <w:r>
        <w:t>ما</w:t>
      </w:r>
      <w:r>
        <w:t xml:space="preserve"> </w:t>
      </w:r>
      <w:r>
        <w:t>ينتج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اموال</w:t>
      </w:r>
      <w:r>
        <w:t xml:space="preserve"> </w:t>
      </w:r>
      <w:r>
        <w:t>المدين</w:t>
      </w:r>
      <w:r>
        <w:t xml:space="preserve"> </w:t>
      </w:r>
      <w:r>
        <w:t>ويكون</w:t>
      </w:r>
      <w:r>
        <w:t xml:space="preserve"> </w:t>
      </w:r>
      <w:r>
        <w:t>ضمانا</w:t>
      </w:r>
      <w:r>
        <w:t xml:space="preserve"> </w:t>
      </w:r>
      <w:r>
        <w:t>لجميع</w:t>
      </w:r>
      <w:r>
        <w:t xml:space="preserve"> </w:t>
      </w:r>
      <w:r>
        <w:t>الدائنين</w:t>
      </w:r>
      <w:r>
        <w:t xml:space="preserve"> .</w:t>
      </w:r>
      <w:r>
        <w:br/>
      </w:r>
      <w:r>
        <w:t>المــادة</w:t>
      </w:r>
      <w:r>
        <w:t xml:space="preserve">(367): </w:t>
      </w:r>
      <w:r>
        <w:t>اذا</w:t>
      </w:r>
      <w:r>
        <w:t xml:space="preserve"> </w:t>
      </w:r>
      <w:r>
        <w:t>قصد</w:t>
      </w:r>
      <w:r>
        <w:t xml:space="preserve"> </w:t>
      </w:r>
      <w:r>
        <w:t>المدين</w:t>
      </w:r>
      <w:r>
        <w:t xml:space="preserve"> </w:t>
      </w:r>
      <w:r>
        <w:t>الاضرار</w:t>
      </w:r>
      <w:r>
        <w:t xml:space="preserve"> </w:t>
      </w:r>
      <w:r>
        <w:t>بدائنة</w:t>
      </w:r>
      <w:r>
        <w:t xml:space="preserve"> </w:t>
      </w:r>
      <w:r>
        <w:t>بان</w:t>
      </w:r>
      <w:r>
        <w:t xml:space="preserve"> </w:t>
      </w:r>
      <w:r>
        <w:t>تبرع</w:t>
      </w:r>
      <w:r>
        <w:t xml:space="preserve"> </w:t>
      </w:r>
      <w:r>
        <w:t>بماله</w:t>
      </w:r>
      <w:r>
        <w:t xml:space="preserve"> </w:t>
      </w:r>
      <w:r>
        <w:t>او</w:t>
      </w:r>
      <w:r>
        <w:t xml:space="preserve"> </w:t>
      </w:r>
      <w:r>
        <w:t>تصرف</w:t>
      </w:r>
      <w:r>
        <w:t xml:space="preserve"> </w:t>
      </w:r>
      <w:r>
        <w:t>فيه</w:t>
      </w:r>
      <w:r>
        <w:t xml:space="preserve"> </w:t>
      </w:r>
      <w:r>
        <w:t>متواطئا</w:t>
      </w:r>
      <w:r>
        <w:t xml:space="preserve"> </w:t>
      </w:r>
      <w:r>
        <w:t>مع</w:t>
      </w:r>
      <w:r>
        <w:t xml:space="preserve"> </w:t>
      </w:r>
      <w:r>
        <w:t>المتصرف</w:t>
      </w:r>
      <w:r>
        <w:t xml:space="preserve"> </w:t>
      </w:r>
      <w:r>
        <w:t>اليه</w:t>
      </w:r>
      <w:r>
        <w:t xml:space="preserve"> </w:t>
      </w:r>
      <w:r>
        <w:t>بعوض</w:t>
      </w:r>
      <w:r>
        <w:t xml:space="preserve"> </w:t>
      </w:r>
      <w:r>
        <w:t>يقل</w:t>
      </w:r>
      <w:r>
        <w:t xml:space="preserve"> </w:t>
      </w:r>
      <w:r>
        <w:t>عن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وادى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اعساره</w:t>
      </w:r>
      <w:r>
        <w:t xml:space="preserve"> </w:t>
      </w:r>
      <w:r>
        <w:t>فان</w:t>
      </w:r>
      <w:r>
        <w:t xml:space="preserve"> </w:t>
      </w:r>
      <w:r>
        <w:t>تصرفه</w:t>
      </w:r>
      <w:r>
        <w:t xml:space="preserve"> </w:t>
      </w:r>
      <w:r>
        <w:t>يعتبر</w:t>
      </w:r>
      <w:r>
        <w:t xml:space="preserve"> </w:t>
      </w:r>
      <w:r>
        <w:t>موقوفا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دائنيه</w:t>
      </w:r>
      <w:r>
        <w:t xml:space="preserve"> </w:t>
      </w:r>
      <w:r>
        <w:t>الذين</w:t>
      </w:r>
      <w:r>
        <w:t xml:space="preserve"> </w:t>
      </w:r>
      <w:r>
        <w:t>تضرروا</w:t>
      </w:r>
      <w:r>
        <w:t xml:space="preserve"> </w:t>
      </w:r>
      <w:r>
        <w:t>منه</w:t>
      </w:r>
      <w:r>
        <w:t xml:space="preserve"> </w:t>
      </w:r>
      <w:r>
        <w:t>ويكون</w:t>
      </w:r>
      <w:r>
        <w:t xml:space="preserve"> </w:t>
      </w:r>
      <w:r>
        <w:t>للمتصرف</w:t>
      </w:r>
      <w:r>
        <w:t xml:space="preserve"> </w:t>
      </w:r>
      <w:r>
        <w:t>اليه</w:t>
      </w:r>
      <w:r>
        <w:t xml:space="preserve"> </w:t>
      </w:r>
      <w:r>
        <w:t>اذا</w:t>
      </w:r>
      <w:r>
        <w:t xml:space="preserve"> </w:t>
      </w:r>
      <w:r>
        <w:t>اراد</w:t>
      </w:r>
      <w:r>
        <w:t xml:space="preserve"> </w:t>
      </w:r>
      <w:r>
        <w:t>نفاذ</w:t>
      </w:r>
      <w:r>
        <w:t xml:space="preserve"> </w:t>
      </w:r>
      <w:r>
        <w:t>التصرف</w:t>
      </w:r>
      <w:r>
        <w:t xml:space="preserve"> </w:t>
      </w:r>
      <w:r>
        <w:t>ان</w:t>
      </w:r>
      <w:r>
        <w:t xml:space="preserve"> </w:t>
      </w:r>
      <w:r>
        <w:t>يودع</w:t>
      </w:r>
      <w:r>
        <w:t xml:space="preserve"> </w:t>
      </w:r>
      <w:r>
        <w:t>بنظر</w:t>
      </w:r>
      <w:r>
        <w:t xml:space="preserve"> </w:t>
      </w:r>
      <w:r>
        <w:t>القاضي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وقت</w:t>
      </w:r>
      <w:r>
        <w:t xml:space="preserve"> </w:t>
      </w:r>
      <w:r>
        <w:t>التصرف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يكمله</w:t>
      </w:r>
      <w:r>
        <w:t xml:space="preserve"> </w:t>
      </w:r>
      <w:r>
        <w:t>بحسب</w:t>
      </w:r>
      <w:r>
        <w:t xml:space="preserve"> </w:t>
      </w:r>
      <w:r>
        <w:t>الاحوال</w:t>
      </w:r>
      <w:r>
        <w:t xml:space="preserve"> </w:t>
      </w:r>
      <w:r>
        <w:t>وتنتقل</w:t>
      </w:r>
      <w:r>
        <w:t xml:space="preserve"> </w:t>
      </w:r>
      <w:r>
        <w:t>حقوق</w:t>
      </w:r>
      <w:r>
        <w:t xml:space="preserve"> </w:t>
      </w:r>
      <w:r>
        <w:t>الدائنين</w:t>
      </w:r>
      <w:r>
        <w:t xml:space="preserve"> </w:t>
      </w:r>
      <w:r>
        <w:t>على</w:t>
      </w:r>
      <w:r>
        <w:t xml:space="preserve"> </w:t>
      </w:r>
      <w:r>
        <w:t>المال</w:t>
      </w:r>
      <w:r>
        <w:t xml:space="preserve"> </w:t>
      </w:r>
      <w:r>
        <w:t>المودع</w:t>
      </w:r>
      <w:r>
        <w:t xml:space="preserve"> .</w:t>
      </w:r>
      <w:r>
        <w:br/>
      </w:r>
      <w:r>
        <w:t>المــادة</w:t>
      </w:r>
      <w:r>
        <w:t xml:space="preserve">(368):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بوقف</w:t>
      </w:r>
      <w:r>
        <w:t xml:space="preserve"> </w:t>
      </w:r>
      <w:r>
        <w:t>نفاذ</w:t>
      </w:r>
      <w:r>
        <w:t xml:space="preserve"> </w:t>
      </w:r>
      <w:r>
        <w:t>التصرف</w:t>
      </w:r>
      <w:r>
        <w:t xml:space="preserve"> </w:t>
      </w:r>
      <w:r>
        <w:t>بان</w:t>
      </w:r>
      <w:r>
        <w:t>قضاء</w:t>
      </w:r>
      <w:r>
        <w:t xml:space="preserve"> </w:t>
      </w:r>
      <w:r>
        <w:t>سنه</w:t>
      </w:r>
      <w:r>
        <w:t xml:space="preserve"> </w:t>
      </w:r>
      <w:r>
        <w:t>من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يعلم</w:t>
      </w:r>
      <w:r>
        <w:t xml:space="preserve"> </w:t>
      </w:r>
      <w:r>
        <w:t>فيه</w:t>
      </w:r>
      <w:r>
        <w:t xml:space="preserve"> </w:t>
      </w:r>
      <w:r>
        <w:t>الدائن</w:t>
      </w:r>
      <w:r>
        <w:t xml:space="preserve"> </w:t>
      </w:r>
      <w:r>
        <w:t>بحقه</w:t>
      </w:r>
      <w:r>
        <w:t xml:space="preserve"> </w:t>
      </w:r>
      <w:r>
        <w:t>في</w:t>
      </w:r>
      <w:r>
        <w:t xml:space="preserve"> </w:t>
      </w:r>
      <w:r>
        <w:t>طلب</w:t>
      </w:r>
      <w:r>
        <w:t xml:space="preserve"> </w:t>
      </w:r>
      <w:r>
        <w:t>وقف</w:t>
      </w:r>
      <w:r>
        <w:t xml:space="preserve"> </w:t>
      </w:r>
      <w:r>
        <w:t>نفاذ</w:t>
      </w:r>
      <w:r>
        <w:t xml:space="preserve"> </w:t>
      </w:r>
      <w:r>
        <w:t>التصرف</w:t>
      </w:r>
      <w:r>
        <w:t xml:space="preserve"> </w:t>
      </w:r>
      <w:r>
        <w:t>مع</w:t>
      </w:r>
      <w:r>
        <w:t xml:space="preserve"> </w:t>
      </w:r>
      <w:r>
        <w:t>عدم</w:t>
      </w:r>
      <w:r>
        <w:t xml:space="preserve"> </w:t>
      </w:r>
      <w:r>
        <w:t>وجود</w:t>
      </w:r>
      <w:r>
        <w:t xml:space="preserve"> </w:t>
      </w:r>
      <w:r>
        <w:t>مانع</w:t>
      </w:r>
      <w:r>
        <w:t xml:space="preserve"> .</w:t>
      </w:r>
      <w:r>
        <w:br/>
      </w:r>
      <w:r>
        <w:t>المــادة</w:t>
      </w:r>
      <w:r>
        <w:t xml:space="preserve">(369): </w:t>
      </w:r>
      <w:r>
        <w:t>تتبع</w:t>
      </w:r>
      <w:r>
        <w:t xml:space="preserve"> </w:t>
      </w:r>
      <w:r>
        <w:t>بالنسبة</w:t>
      </w:r>
      <w:r>
        <w:t xml:space="preserve"> </w:t>
      </w:r>
      <w:r>
        <w:t>للتصرف</w:t>
      </w:r>
      <w:r>
        <w:t xml:space="preserve"> </w:t>
      </w:r>
      <w:r>
        <w:t>الهزل</w:t>
      </w:r>
      <w:r>
        <w:t xml:space="preserve"> </w:t>
      </w:r>
      <w:r>
        <w:t>او</w:t>
      </w:r>
      <w:r>
        <w:t xml:space="preserve"> </w:t>
      </w:r>
      <w:r>
        <w:t>الصوري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(182) </w:t>
      </w:r>
      <w:r>
        <w:t>وما</w:t>
      </w:r>
      <w:r>
        <w:t xml:space="preserve"> </w:t>
      </w:r>
      <w:r>
        <w:t>بعدها</w:t>
      </w:r>
      <w:r>
        <w:t xml:space="preserve"> .</w:t>
      </w:r>
      <w:r>
        <w:br/>
      </w:r>
      <w:r>
        <w:t>المــادة</w:t>
      </w:r>
      <w:r>
        <w:t xml:space="preserve">(370):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حقوق</w:t>
      </w:r>
      <w:r>
        <w:t xml:space="preserve"> </w:t>
      </w:r>
      <w:r>
        <w:t>الطرفين</w:t>
      </w:r>
      <w:r>
        <w:t xml:space="preserve"> </w:t>
      </w:r>
      <w:r>
        <w:t>متقابلة</w:t>
      </w:r>
      <w:r>
        <w:t xml:space="preserve"> </w:t>
      </w:r>
      <w:r>
        <w:t>بحيث</w:t>
      </w:r>
      <w:r>
        <w:t xml:space="preserve"> </w:t>
      </w:r>
      <w:r>
        <w:t>يكون</w:t>
      </w:r>
      <w:r>
        <w:t xml:space="preserve"> </w:t>
      </w:r>
      <w:r>
        <w:t>التزام</w:t>
      </w:r>
      <w:r>
        <w:t xml:space="preserve"> </w:t>
      </w:r>
      <w:r>
        <w:t>احدهما</w:t>
      </w:r>
      <w:r>
        <w:t xml:space="preserve"> </w:t>
      </w:r>
      <w:r>
        <w:t>مترتبا</w:t>
      </w:r>
      <w:r>
        <w:t xml:space="preserve"> </w:t>
      </w:r>
      <w:r>
        <w:t>على</w:t>
      </w:r>
      <w:r>
        <w:t xml:space="preserve"> </w:t>
      </w:r>
      <w:r>
        <w:t>التزام</w:t>
      </w:r>
      <w:r>
        <w:t xml:space="preserve"> </w:t>
      </w:r>
      <w:r>
        <w:t>الاخر</w:t>
      </w:r>
      <w:r>
        <w:t xml:space="preserve"> </w:t>
      </w:r>
      <w:r>
        <w:t>ومرتبطا</w:t>
      </w:r>
      <w:r>
        <w:t xml:space="preserve"> </w:t>
      </w:r>
      <w:r>
        <w:t>به</w:t>
      </w:r>
      <w:r>
        <w:t xml:space="preserve"> </w:t>
      </w:r>
      <w:r>
        <w:t>يكون</w:t>
      </w:r>
      <w:r>
        <w:t xml:space="preserve"> </w:t>
      </w:r>
      <w:r>
        <w:t>لكل</w:t>
      </w:r>
      <w:r>
        <w:t xml:space="preserve"> </w:t>
      </w:r>
      <w:r>
        <w:t>منهما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الوفاء</w:t>
      </w:r>
      <w:r>
        <w:t xml:space="preserve"> </w:t>
      </w:r>
      <w:r>
        <w:t>بالتزامه</w:t>
      </w:r>
      <w:r>
        <w:t xml:space="preserve"> </w:t>
      </w:r>
      <w:r>
        <w:t>ما</w:t>
      </w:r>
      <w:r>
        <w:t xml:space="preserve"> </w:t>
      </w:r>
      <w:r>
        <w:t>دام</w:t>
      </w:r>
      <w:r>
        <w:t xml:space="preserve"> </w:t>
      </w:r>
      <w:r>
        <w:t>الاخر</w:t>
      </w:r>
      <w:r>
        <w:t xml:space="preserve"> </w:t>
      </w:r>
      <w:r>
        <w:t>لم</w:t>
      </w:r>
      <w:r>
        <w:t xml:space="preserve"> </w:t>
      </w:r>
      <w:r>
        <w:t>يعرض</w:t>
      </w:r>
      <w:r>
        <w:t xml:space="preserve"> </w:t>
      </w:r>
      <w:r>
        <w:t>الوفاء</w:t>
      </w:r>
      <w:r>
        <w:t xml:space="preserve"> </w:t>
      </w:r>
      <w:r>
        <w:t>بما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يقدم</w:t>
      </w:r>
      <w:r>
        <w:t xml:space="preserve"> </w:t>
      </w:r>
      <w:r>
        <w:t>تامينا</w:t>
      </w:r>
      <w:r>
        <w:t xml:space="preserve"> </w:t>
      </w:r>
      <w:r>
        <w:t>كافيا</w:t>
      </w:r>
      <w:r>
        <w:t xml:space="preserve"> </w:t>
      </w:r>
      <w:r>
        <w:t>للوفاء</w:t>
      </w:r>
      <w:r>
        <w:t xml:space="preserve"> </w:t>
      </w:r>
      <w:r>
        <w:t>به</w:t>
      </w:r>
      <w:r>
        <w:t xml:space="preserve"> </w:t>
      </w:r>
      <w:r>
        <w:t>كما</w:t>
      </w:r>
      <w:r>
        <w:t xml:space="preserve"> </w:t>
      </w:r>
      <w:r>
        <w:t>يكون</w:t>
      </w:r>
      <w:r>
        <w:t xml:space="preserve"> </w:t>
      </w:r>
      <w:r>
        <w:t>ذلك</w:t>
      </w:r>
      <w:r>
        <w:t xml:space="preserve"> </w:t>
      </w:r>
      <w:r>
        <w:t>بوجه</w:t>
      </w:r>
      <w:r>
        <w:t xml:space="preserve"> </w:t>
      </w:r>
      <w:r>
        <w:t>خاص</w:t>
      </w:r>
      <w:r>
        <w:t xml:space="preserve"> </w:t>
      </w:r>
      <w:r>
        <w:t>للحائز</w:t>
      </w:r>
      <w:r>
        <w:t xml:space="preserve"> </w:t>
      </w:r>
      <w:r>
        <w:t>للشيء</w:t>
      </w:r>
      <w:r>
        <w:t xml:space="preserve"> </w:t>
      </w:r>
      <w:r>
        <w:t>او</w:t>
      </w:r>
      <w:r>
        <w:t xml:space="preserve"> </w:t>
      </w:r>
      <w:r>
        <w:t>لمحرزه</w:t>
      </w:r>
      <w:r>
        <w:t xml:space="preserve"> </w:t>
      </w:r>
      <w:r>
        <w:t>اذا</w:t>
      </w:r>
      <w:r>
        <w:t xml:space="preserve"> </w:t>
      </w:r>
      <w:r>
        <w:t>هو</w:t>
      </w:r>
      <w:r>
        <w:t xml:space="preserve"> </w:t>
      </w:r>
      <w:r>
        <w:t>انفق</w:t>
      </w:r>
      <w:r>
        <w:t xml:space="preserve"> </w:t>
      </w:r>
      <w:r>
        <w:t>عليه</w:t>
      </w:r>
      <w:r>
        <w:t xml:space="preserve"> </w:t>
      </w:r>
      <w:r>
        <w:t>مصروفات</w:t>
      </w:r>
      <w:r>
        <w:t xml:space="preserve"> </w:t>
      </w:r>
      <w:r>
        <w:t>ضرورية</w:t>
      </w:r>
      <w:r>
        <w:t xml:space="preserve"> </w:t>
      </w:r>
      <w:r>
        <w:t>او</w:t>
      </w:r>
      <w:r>
        <w:t xml:space="preserve"> </w:t>
      </w:r>
      <w:r>
        <w:t>نافع</w:t>
      </w:r>
      <w:r>
        <w:t>ة</w:t>
      </w:r>
      <w:r>
        <w:t xml:space="preserve"> </w:t>
      </w:r>
      <w:r>
        <w:t>فان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رده</w:t>
      </w:r>
      <w:r>
        <w:t xml:space="preserve"> </w:t>
      </w:r>
      <w:r>
        <w:t>حتى</w:t>
      </w:r>
      <w:r>
        <w:t xml:space="preserve"> </w:t>
      </w:r>
      <w:r>
        <w:t>يستوفي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مستحق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الالتزام</w:t>
      </w:r>
      <w:r>
        <w:t xml:space="preserve"> </w:t>
      </w:r>
      <w:r>
        <w:t>بالرد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عمل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.</w:t>
      </w:r>
      <w:r>
        <w:br/>
      </w:r>
      <w:r>
        <w:t>المــادة</w:t>
      </w:r>
      <w:r>
        <w:t xml:space="preserve">(371): </w:t>
      </w:r>
      <w:r>
        <w:t>مجرد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حبس</w:t>
      </w:r>
      <w:r>
        <w:t xml:space="preserve"> </w:t>
      </w:r>
      <w:r>
        <w:t>الشيء</w:t>
      </w:r>
      <w:r>
        <w:t xml:space="preserve"> </w:t>
      </w:r>
      <w:r>
        <w:t>لا</w:t>
      </w:r>
      <w:r>
        <w:t xml:space="preserve"> </w:t>
      </w:r>
      <w:r>
        <w:t>يثبت</w:t>
      </w:r>
      <w:r>
        <w:t xml:space="preserve"> </w:t>
      </w:r>
      <w:r>
        <w:t>للحابس</w:t>
      </w:r>
      <w:r>
        <w:t xml:space="preserve"> </w:t>
      </w:r>
      <w:r>
        <w:t>حق</w:t>
      </w:r>
      <w:r>
        <w:t xml:space="preserve"> </w:t>
      </w:r>
      <w:r>
        <w:t>اولوية</w:t>
      </w:r>
      <w:r>
        <w:t xml:space="preserve"> </w:t>
      </w:r>
      <w:r>
        <w:t>عليه</w:t>
      </w:r>
      <w:r>
        <w:t xml:space="preserve"> </w:t>
      </w:r>
      <w:r>
        <w:t>ويلزم</w:t>
      </w:r>
      <w:r>
        <w:t xml:space="preserve"> </w:t>
      </w:r>
      <w:r>
        <w:t>الحابس</w:t>
      </w:r>
      <w:r>
        <w:t xml:space="preserve"> </w:t>
      </w:r>
      <w:r>
        <w:t>المحافظة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وفقا</w:t>
      </w:r>
      <w:r>
        <w:t xml:space="preserve"> </w:t>
      </w:r>
      <w:r>
        <w:t>لاحكام</w:t>
      </w:r>
      <w:r>
        <w:t xml:space="preserve"> </w:t>
      </w:r>
      <w:r>
        <w:t>الرهن</w:t>
      </w:r>
      <w:r>
        <w:t xml:space="preserve"> </w:t>
      </w:r>
      <w:r>
        <w:t>الحيازي</w:t>
      </w:r>
      <w:r>
        <w:t xml:space="preserve"> </w:t>
      </w:r>
      <w:r>
        <w:t>وعليه</w:t>
      </w:r>
      <w:r>
        <w:t xml:space="preserve"> </w:t>
      </w:r>
      <w:r>
        <w:t>ان</w:t>
      </w:r>
      <w:r>
        <w:t xml:space="preserve"> </w:t>
      </w:r>
      <w:r>
        <w:t>يقدم</w:t>
      </w:r>
      <w:r>
        <w:t xml:space="preserve"> </w:t>
      </w:r>
      <w:r>
        <w:t>حسابا</w:t>
      </w:r>
      <w:r>
        <w:t xml:space="preserve"> </w:t>
      </w:r>
      <w:r>
        <w:t>عن</w:t>
      </w:r>
      <w:r>
        <w:t xml:space="preserve"> </w:t>
      </w:r>
      <w:r>
        <w:t>غلته</w:t>
      </w:r>
      <w:r>
        <w:t xml:space="preserve"> .</w:t>
      </w:r>
      <w:r>
        <w:br/>
      </w:r>
      <w:r>
        <w:t>المــادة</w:t>
      </w:r>
      <w:r>
        <w:t xml:space="preserve">(372):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المحبوس</w:t>
      </w:r>
      <w:r>
        <w:t xml:space="preserve"> </w:t>
      </w:r>
      <w:r>
        <w:t>يخشى</w:t>
      </w:r>
      <w:r>
        <w:t xml:space="preserve"> </w:t>
      </w:r>
      <w:r>
        <w:t>عليه</w:t>
      </w:r>
      <w:r>
        <w:t xml:space="preserve"> </w:t>
      </w:r>
      <w:r>
        <w:t>التلف</w:t>
      </w:r>
      <w:r>
        <w:t xml:space="preserve"> </w:t>
      </w:r>
      <w:r>
        <w:t>فللحابس</w:t>
      </w:r>
      <w:r>
        <w:t xml:space="preserve"> </w:t>
      </w:r>
      <w:r>
        <w:t>ان</w:t>
      </w:r>
      <w:r>
        <w:t xml:space="preserve"> </w:t>
      </w:r>
      <w:r>
        <w:t>يحصل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ببيعه</w:t>
      </w:r>
      <w:r>
        <w:t xml:space="preserve"> </w:t>
      </w:r>
      <w:r>
        <w:t>بالمزاد</w:t>
      </w:r>
      <w:r>
        <w:t xml:space="preserve"> </w:t>
      </w:r>
      <w:r>
        <w:t>العلني</w:t>
      </w:r>
      <w:r>
        <w:t xml:space="preserve"> </w:t>
      </w:r>
      <w:r>
        <w:t>او</w:t>
      </w:r>
      <w:r>
        <w:t xml:space="preserve"> </w:t>
      </w:r>
      <w:r>
        <w:t>بسعره</w:t>
      </w:r>
      <w:r>
        <w:t xml:space="preserve"> </w:t>
      </w:r>
      <w:r>
        <w:t>في</w:t>
      </w:r>
      <w:r>
        <w:t xml:space="preserve"> </w:t>
      </w:r>
      <w:r>
        <w:t>السوق</w:t>
      </w:r>
      <w:r>
        <w:t xml:space="preserve"> </w:t>
      </w:r>
      <w:r>
        <w:t>وينتقل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الحبس</w:t>
      </w:r>
      <w:r>
        <w:t xml:space="preserve"> </w:t>
      </w:r>
      <w:r>
        <w:t>من</w:t>
      </w:r>
      <w:r>
        <w:t xml:space="preserve"> </w:t>
      </w:r>
      <w:r>
        <w:t>الشيء</w:t>
      </w:r>
      <w:r>
        <w:t xml:space="preserve"> </w:t>
      </w:r>
      <w:r>
        <w:t>الى</w:t>
      </w:r>
      <w:r>
        <w:t xml:space="preserve"> </w:t>
      </w:r>
      <w:r>
        <w:t>ثمنه</w:t>
      </w:r>
      <w:r>
        <w:t xml:space="preserve"> .</w:t>
      </w:r>
      <w:r>
        <w:br/>
      </w:r>
      <w:r>
        <w:t>المــادة</w:t>
      </w:r>
      <w:r>
        <w:t xml:space="preserve">(373): </w:t>
      </w:r>
      <w:r>
        <w:t>ينقضي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الحبس</w:t>
      </w:r>
      <w:r>
        <w:t xml:space="preserve"> </w:t>
      </w:r>
      <w:r>
        <w:t>بخروج</w:t>
      </w:r>
      <w:r>
        <w:t xml:space="preserve"> </w:t>
      </w:r>
      <w:r>
        <w:t>الشيء</w:t>
      </w:r>
      <w:r>
        <w:t xml:space="preserve"> </w:t>
      </w:r>
      <w:r>
        <w:t>من</w:t>
      </w:r>
      <w:r>
        <w:t xml:space="preserve"> </w:t>
      </w:r>
      <w:r>
        <w:t>يد</w:t>
      </w:r>
      <w:r>
        <w:t xml:space="preserve"> </w:t>
      </w:r>
      <w:r>
        <w:t>حائزه</w:t>
      </w:r>
      <w:r>
        <w:t xml:space="preserve"> </w:t>
      </w:r>
      <w:r>
        <w:t>او</w:t>
      </w:r>
      <w:r>
        <w:t xml:space="preserve"> </w:t>
      </w:r>
      <w:r>
        <w:t>محرزه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للحابس</w:t>
      </w:r>
      <w:r>
        <w:t xml:space="preserve"> </w:t>
      </w:r>
      <w:r>
        <w:t>ا</w:t>
      </w:r>
      <w:r>
        <w:t>سترداد</w:t>
      </w:r>
      <w:r>
        <w:t xml:space="preserve"> </w:t>
      </w:r>
      <w:r>
        <w:t>الشيء</w:t>
      </w:r>
      <w:r>
        <w:t xml:space="preserve"> </w:t>
      </w:r>
      <w:r>
        <w:t>اذا</w:t>
      </w:r>
      <w:r>
        <w:t xml:space="preserve"> </w:t>
      </w:r>
      <w:r>
        <w:t>خرج</w:t>
      </w:r>
      <w:r>
        <w:t xml:space="preserve"> </w:t>
      </w:r>
      <w:r>
        <w:t>من</w:t>
      </w:r>
      <w:r>
        <w:t xml:space="preserve"> </w:t>
      </w:r>
      <w:r>
        <w:t>يده</w:t>
      </w:r>
      <w:r>
        <w:t xml:space="preserve"> </w:t>
      </w:r>
      <w:r>
        <w:t>خفية</w:t>
      </w:r>
      <w:r>
        <w:t xml:space="preserve"> </w:t>
      </w:r>
      <w:r>
        <w:t>او</w:t>
      </w:r>
      <w:r>
        <w:t xml:space="preserve"> </w:t>
      </w:r>
      <w:r>
        <w:t>بالرغم</w:t>
      </w:r>
      <w:r>
        <w:t xml:space="preserve"> </w:t>
      </w:r>
      <w:r>
        <w:t>من</w:t>
      </w:r>
      <w:r>
        <w:t xml:space="preserve"> </w:t>
      </w:r>
      <w:r>
        <w:t>معارضته</w:t>
      </w:r>
      <w:r>
        <w:t xml:space="preserve"> </w:t>
      </w:r>
      <w:r>
        <w:t>و</w:t>
      </w:r>
      <w:r>
        <w:t xml:space="preserve">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الاسترداد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الضمانات</w:t>
      </w:r>
      <w:r>
        <w:t xml:space="preserve"> </w:t>
      </w:r>
      <w:r>
        <w:t>الخاصة</w:t>
      </w:r>
      <w:r>
        <w:t xml:space="preserve"> ( </w:t>
      </w:r>
      <w:r>
        <w:t>التأمينات</w:t>
      </w:r>
      <w:r>
        <w:t xml:space="preserve"> )</w:t>
      </w:r>
    </w:p>
    <w:p w:rsidR="00601374" w:rsidRDefault="00DB6C82" w:rsidP="008909C2">
      <w:pPr>
        <w:jc w:val="right"/>
      </w:pPr>
      <w:r>
        <w:t>المــادة</w:t>
      </w:r>
      <w:r>
        <w:t xml:space="preserve">(374): </w:t>
      </w:r>
      <w:r>
        <w:t>الضمانات</w:t>
      </w:r>
      <w:r>
        <w:t xml:space="preserve"> </w:t>
      </w:r>
      <w:r>
        <w:t>الخاصة</w:t>
      </w:r>
      <w:r>
        <w:t xml:space="preserve"> </w:t>
      </w:r>
      <w:r>
        <w:t>هي</w:t>
      </w:r>
      <w:r>
        <w:t>: –</w:t>
      </w:r>
      <w:r>
        <w:br/>
      </w:r>
      <w:r>
        <w:t>اولا</w:t>
      </w:r>
      <w:r>
        <w:t xml:space="preserve">: </w:t>
      </w:r>
      <w:r>
        <w:t>حقوق</w:t>
      </w:r>
      <w:r>
        <w:t xml:space="preserve"> </w:t>
      </w:r>
      <w:r>
        <w:t>تخول</w:t>
      </w:r>
      <w:r>
        <w:t xml:space="preserve"> </w:t>
      </w:r>
      <w:r>
        <w:t>للدائن</w:t>
      </w:r>
      <w:r>
        <w:t xml:space="preserve"> </w:t>
      </w:r>
      <w:r>
        <w:t>اولوية</w:t>
      </w:r>
      <w:r>
        <w:t xml:space="preserve"> </w:t>
      </w:r>
      <w:r>
        <w:t>الحصول</w:t>
      </w:r>
      <w:r>
        <w:t xml:space="preserve"> </w:t>
      </w:r>
      <w:r>
        <w:t>على</w:t>
      </w:r>
      <w:r>
        <w:t xml:space="preserve"> </w:t>
      </w:r>
      <w:r>
        <w:t>دينه</w:t>
      </w:r>
      <w:r>
        <w:t xml:space="preserve"> </w:t>
      </w:r>
      <w:r>
        <w:t>من</w:t>
      </w:r>
      <w:r>
        <w:t xml:space="preserve"> </w:t>
      </w:r>
      <w:r>
        <w:t>اموال</w:t>
      </w:r>
      <w:r>
        <w:t xml:space="preserve"> </w:t>
      </w:r>
      <w:r>
        <w:t>المدين</w:t>
      </w:r>
      <w:r>
        <w:t xml:space="preserve"> </w:t>
      </w:r>
      <w:r>
        <w:t>جميعها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معين</w:t>
      </w:r>
      <w:r>
        <w:t xml:space="preserve"> .</w:t>
      </w:r>
      <w:r>
        <w:br/>
      </w:r>
      <w:r>
        <w:t>ثانيا</w:t>
      </w:r>
      <w:r>
        <w:t xml:space="preserve">: </w:t>
      </w:r>
      <w:r>
        <w:t>كفالة</w:t>
      </w:r>
      <w:r>
        <w:t xml:space="preserve"> </w:t>
      </w:r>
      <w:r>
        <w:t>شخصية</w:t>
      </w:r>
      <w:r>
        <w:t xml:space="preserve"> </w:t>
      </w:r>
      <w:r>
        <w:t>او</w:t>
      </w:r>
      <w:r>
        <w:t xml:space="preserve"> </w:t>
      </w:r>
      <w:r>
        <w:t>عينية</w:t>
      </w:r>
      <w:r>
        <w:t xml:space="preserve"> </w:t>
      </w:r>
      <w:r>
        <w:t>يتفق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الكفالة</w:t>
      </w:r>
      <w:r>
        <w:t xml:space="preserve"> .</w:t>
      </w:r>
      <w:r>
        <w:br/>
      </w:r>
      <w:r>
        <w:t>ثالثا</w:t>
      </w:r>
      <w:r>
        <w:t xml:space="preserve">: </w:t>
      </w:r>
      <w:r>
        <w:t>تكامل</w:t>
      </w:r>
      <w:r>
        <w:t xml:space="preserve"> </w:t>
      </w:r>
      <w:r>
        <w:t>وتضمان</w:t>
      </w:r>
      <w:r>
        <w:t xml:space="preserve"> </w:t>
      </w:r>
      <w:r>
        <w:t>بين</w:t>
      </w:r>
      <w:r>
        <w:t xml:space="preserve"> </w:t>
      </w:r>
      <w:r>
        <w:t>المدين</w:t>
      </w:r>
      <w:r>
        <w:t xml:space="preserve"> </w:t>
      </w:r>
      <w:r>
        <w:t>والمسئولين</w:t>
      </w:r>
      <w:r>
        <w:t xml:space="preserve"> </w:t>
      </w:r>
      <w:r>
        <w:t>معه</w:t>
      </w:r>
      <w:r>
        <w:t xml:space="preserve"> </w:t>
      </w:r>
      <w:r>
        <w:t>عن</w:t>
      </w:r>
      <w:r>
        <w:t xml:space="preserve"> </w:t>
      </w:r>
      <w:r>
        <w:t>الدين</w:t>
      </w:r>
      <w:r>
        <w:t xml:space="preserve"> .</w:t>
      </w:r>
      <w:r>
        <w:br/>
      </w:r>
      <w:r>
        <w:t>المــادة</w:t>
      </w:r>
      <w:r>
        <w:t xml:space="preserve">(375): </w:t>
      </w:r>
      <w:r>
        <w:t>الامتياز</w:t>
      </w:r>
      <w:r>
        <w:t xml:space="preserve"> </w:t>
      </w:r>
      <w:r>
        <w:t>اولوية</w:t>
      </w:r>
      <w:r>
        <w:t xml:space="preserve"> </w:t>
      </w:r>
      <w:r>
        <w:t>يقررها</w:t>
      </w:r>
      <w:r>
        <w:t xml:space="preserve"> </w:t>
      </w:r>
      <w:r>
        <w:t>القانون</w:t>
      </w:r>
      <w:r>
        <w:t xml:space="preserve"> </w:t>
      </w:r>
      <w:r>
        <w:t>لحق</w:t>
      </w:r>
      <w:r>
        <w:t xml:space="preserve"> </w:t>
      </w:r>
      <w:r>
        <w:t>معين</w:t>
      </w:r>
      <w:r>
        <w:t xml:space="preserve"> </w:t>
      </w:r>
      <w:r>
        <w:t>مراعاة</w:t>
      </w:r>
      <w:r>
        <w:t xml:space="preserve"> </w:t>
      </w:r>
      <w:r>
        <w:t>منه</w:t>
      </w:r>
      <w:r>
        <w:t xml:space="preserve"> </w:t>
      </w:r>
      <w:r>
        <w:t>لصفته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للحق</w:t>
      </w:r>
      <w:r>
        <w:t xml:space="preserve"> </w:t>
      </w:r>
      <w:r>
        <w:t>امتياز</w:t>
      </w:r>
      <w:r>
        <w:t xml:space="preserve"> </w:t>
      </w:r>
      <w:r>
        <w:t>الا</w:t>
      </w:r>
      <w:r>
        <w:t xml:space="preserve"> </w:t>
      </w:r>
      <w:r>
        <w:t>بمقتضى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(376): </w:t>
      </w:r>
      <w:r>
        <w:t>مرتبة</w:t>
      </w:r>
      <w:r>
        <w:t xml:space="preserve"> </w:t>
      </w:r>
      <w:r>
        <w:t>الامتياز</w:t>
      </w:r>
      <w:r>
        <w:t xml:space="preserve"> </w:t>
      </w:r>
      <w:r>
        <w:t>يحددها</w:t>
      </w:r>
      <w:r>
        <w:t xml:space="preserve"> </w:t>
      </w:r>
      <w:r>
        <w:t>القانون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صراحة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يتمتع</w:t>
      </w:r>
      <w:r>
        <w:t xml:space="preserve"> </w:t>
      </w:r>
      <w:r>
        <w:t>بالامتياز</w:t>
      </w:r>
      <w:r>
        <w:t xml:space="preserve"> </w:t>
      </w:r>
      <w:r>
        <w:t>على</w:t>
      </w:r>
      <w:r>
        <w:t xml:space="preserve"> </w:t>
      </w:r>
      <w:r>
        <w:t>مرتبة</w:t>
      </w:r>
      <w:r>
        <w:t xml:space="preserve"> </w:t>
      </w:r>
      <w:r>
        <w:t>امتيازه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متاخرا</w:t>
      </w:r>
      <w:r>
        <w:t xml:space="preserve"> </w:t>
      </w:r>
      <w:r>
        <w:t>في</w:t>
      </w:r>
      <w:r>
        <w:t xml:space="preserve"> </w:t>
      </w:r>
      <w:r>
        <w:t>المرتبة</w:t>
      </w:r>
      <w:r>
        <w:t xml:space="preserve"> </w:t>
      </w:r>
      <w:r>
        <w:t>عن</w:t>
      </w:r>
      <w:r>
        <w:t xml:space="preserve"> </w:t>
      </w:r>
      <w:r>
        <w:t>كل</w:t>
      </w:r>
      <w:r>
        <w:t xml:space="preserve"> </w:t>
      </w:r>
      <w:r>
        <w:t>امتياز</w:t>
      </w:r>
      <w:r>
        <w:t xml:space="preserve"> </w:t>
      </w:r>
      <w:r>
        <w:t>ورد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(377):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الحقوق</w:t>
      </w:r>
      <w:r>
        <w:t xml:space="preserve"> </w:t>
      </w:r>
      <w:r>
        <w:t>الممتازة</w:t>
      </w:r>
      <w:r>
        <w:t xml:space="preserve"> </w:t>
      </w:r>
      <w:r>
        <w:t>في</w:t>
      </w:r>
      <w:r>
        <w:t xml:space="preserve"> </w:t>
      </w:r>
      <w:r>
        <w:t>مرتبة</w:t>
      </w:r>
      <w:r>
        <w:t xml:space="preserve"> </w:t>
      </w:r>
      <w:r>
        <w:t>واحدة</w:t>
      </w:r>
      <w:r>
        <w:t xml:space="preserve"> </w:t>
      </w:r>
      <w:r>
        <w:t>فانها</w:t>
      </w:r>
      <w:r>
        <w:t xml:space="preserve"> </w:t>
      </w:r>
      <w:r>
        <w:t>تستوفى</w:t>
      </w:r>
      <w:r>
        <w:t xml:space="preserve"> </w:t>
      </w:r>
      <w:r>
        <w:t>بنسبة</w:t>
      </w:r>
      <w:r>
        <w:t xml:space="preserve"> </w:t>
      </w:r>
      <w:r>
        <w:t>قيمة</w:t>
      </w:r>
      <w:r>
        <w:t xml:space="preserve"> </w:t>
      </w:r>
      <w:r>
        <w:t>كل</w:t>
      </w:r>
      <w:r>
        <w:t xml:space="preserve"> </w:t>
      </w:r>
      <w:r>
        <w:t>منها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(378): </w:t>
      </w:r>
      <w:r>
        <w:t>لا</w:t>
      </w:r>
      <w:r>
        <w:t xml:space="preserve"> </w:t>
      </w:r>
      <w:r>
        <w:t>يحتج</w:t>
      </w:r>
      <w:r>
        <w:t xml:space="preserve"> </w:t>
      </w:r>
      <w:r>
        <w:t>بالامتياز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حاز</w:t>
      </w:r>
      <w:r>
        <w:t xml:space="preserve"> </w:t>
      </w:r>
      <w:r>
        <w:t>المنقول</w:t>
      </w:r>
      <w:r>
        <w:t xml:space="preserve"> </w:t>
      </w:r>
      <w:r>
        <w:t>بحسن</w:t>
      </w:r>
      <w:r>
        <w:t xml:space="preserve"> </w:t>
      </w:r>
      <w:r>
        <w:t>نية</w:t>
      </w:r>
      <w:r>
        <w:t xml:space="preserve"> . </w:t>
      </w:r>
      <w:r>
        <w:t>ويعتبر</w:t>
      </w:r>
      <w:r>
        <w:t xml:space="preserve"> </w:t>
      </w:r>
      <w:r>
        <w:t>حائزا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هذه</w:t>
      </w:r>
      <w:r>
        <w:t xml:space="preserve"> </w:t>
      </w:r>
      <w:r>
        <w:t>المادة</w:t>
      </w:r>
      <w:r>
        <w:t xml:space="preserve"> </w:t>
      </w:r>
      <w:r>
        <w:t>مؤجر</w:t>
      </w:r>
      <w:r>
        <w:t xml:space="preserve"> </w:t>
      </w:r>
      <w:r>
        <w:t>العقار</w:t>
      </w:r>
      <w:r>
        <w:t xml:space="preserve"> </w:t>
      </w:r>
      <w:r>
        <w:t>بالنسبة</w:t>
      </w:r>
      <w:r>
        <w:t xml:space="preserve"> </w:t>
      </w:r>
      <w:r>
        <w:t>الى</w:t>
      </w:r>
      <w:r>
        <w:t xml:space="preserve"> </w:t>
      </w:r>
      <w:r>
        <w:t>المنقولات</w:t>
      </w:r>
      <w:r>
        <w:t xml:space="preserve"> </w:t>
      </w:r>
      <w:r>
        <w:t>الموجودة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وصاحب</w:t>
      </w:r>
      <w:r>
        <w:t xml:space="preserve"> </w:t>
      </w:r>
      <w:r>
        <w:t>الفندق</w:t>
      </w:r>
      <w:r>
        <w:t xml:space="preserve"> </w:t>
      </w:r>
      <w:r>
        <w:t>بالنسبة</w:t>
      </w:r>
      <w:r>
        <w:t xml:space="preserve"> </w:t>
      </w:r>
      <w:r>
        <w:t>الى</w:t>
      </w:r>
      <w:r>
        <w:t xml:space="preserve"> </w:t>
      </w:r>
      <w:r>
        <w:t>الامتعة</w:t>
      </w:r>
      <w:r>
        <w:t xml:space="preserve"> </w:t>
      </w:r>
      <w:r>
        <w:t>التي</w:t>
      </w:r>
      <w:r>
        <w:t xml:space="preserve"> </w:t>
      </w:r>
      <w:r>
        <w:t>يودعها</w:t>
      </w:r>
      <w:r>
        <w:t xml:space="preserve"> </w:t>
      </w:r>
      <w:r>
        <w:t>النـزلاء</w:t>
      </w:r>
      <w:r>
        <w:t xml:space="preserve"> </w:t>
      </w:r>
      <w:r>
        <w:t>في</w:t>
      </w:r>
      <w:r>
        <w:t xml:space="preserve"> </w:t>
      </w:r>
      <w:r>
        <w:t>فندقه</w:t>
      </w:r>
      <w:r>
        <w:t xml:space="preserve"> . </w:t>
      </w:r>
      <w:r>
        <w:t>واذا</w:t>
      </w:r>
      <w:r>
        <w:t xml:space="preserve"> </w:t>
      </w:r>
      <w:r>
        <w:t>خشي</w:t>
      </w:r>
      <w:r>
        <w:t xml:space="preserve"> </w:t>
      </w:r>
      <w:r>
        <w:t>الدائن</w:t>
      </w:r>
      <w:r>
        <w:t xml:space="preserve"> </w:t>
      </w:r>
      <w:r>
        <w:t>لاسباب</w:t>
      </w:r>
      <w:r>
        <w:t xml:space="preserve"> </w:t>
      </w:r>
      <w:r>
        <w:t>معقولة</w:t>
      </w:r>
      <w:r>
        <w:t xml:space="preserve"> </w:t>
      </w:r>
      <w:r>
        <w:t>تبديل</w:t>
      </w:r>
      <w:r>
        <w:t xml:space="preserve"> </w:t>
      </w:r>
      <w:r>
        <w:t>المنقول</w:t>
      </w:r>
      <w:r>
        <w:t xml:space="preserve"> </w:t>
      </w:r>
      <w:r>
        <w:t>المثقل</w:t>
      </w:r>
      <w:r>
        <w:t xml:space="preserve"> </w:t>
      </w:r>
      <w:r>
        <w:t>بحق</w:t>
      </w:r>
      <w:r>
        <w:t xml:space="preserve"> </w:t>
      </w:r>
      <w:r>
        <w:t>امتياز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وضعه</w:t>
      </w:r>
      <w:r>
        <w:t xml:space="preserve"> </w:t>
      </w:r>
      <w:r>
        <w:t>تحت</w:t>
      </w:r>
      <w:r>
        <w:t xml:space="preserve"> </w:t>
      </w:r>
      <w:r>
        <w:t>الحراسة</w:t>
      </w:r>
      <w:r>
        <w:t xml:space="preserve"> .</w:t>
      </w:r>
      <w:r>
        <w:br/>
      </w:r>
      <w:r>
        <w:t>المــادة</w:t>
      </w:r>
      <w:r>
        <w:t xml:space="preserve">(379): </w:t>
      </w:r>
      <w:r>
        <w:t>تسري</w:t>
      </w:r>
      <w:r>
        <w:t xml:space="preserve"> </w:t>
      </w:r>
      <w:r>
        <w:t>على</w:t>
      </w:r>
      <w:r>
        <w:t xml:space="preserve"> </w:t>
      </w:r>
      <w:r>
        <w:t>حقوق</w:t>
      </w:r>
      <w:r>
        <w:t xml:space="preserve"> </w:t>
      </w:r>
      <w:r>
        <w:t>الامتياز</w:t>
      </w:r>
      <w:r>
        <w:t xml:space="preserve"> </w:t>
      </w:r>
      <w:r>
        <w:t>الاولوية</w:t>
      </w:r>
      <w:r>
        <w:t xml:space="preserve"> </w:t>
      </w:r>
      <w:r>
        <w:t>الواقعة</w:t>
      </w:r>
      <w:r>
        <w:t xml:space="preserve"> </w:t>
      </w:r>
      <w:r>
        <w:t>على</w:t>
      </w:r>
      <w:r>
        <w:t xml:space="preserve"> </w:t>
      </w:r>
      <w:r>
        <w:t>عقار</w:t>
      </w:r>
      <w:r>
        <w:t xml:space="preserve"> </w:t>
      </w:r>
      <w:r>
        <w:t>احكام</w:t>
      </w:r>
      <w:r>
        <w:t xml:space="preserve"> </w:t>
      </w:r>
      <w:r>
        <w:t>الرهن</w:t>
      </w:r>
      <w:r>
        <w:t xml:space="preserve"> </w:t>
      </w:r>
      <w:r>
        <w:t>والت</w:t>
      </w:r>
      <w:r>
        <w:t>امين</w:t>
      </w:r>
      <w:r>
        <w:t xml:space="preserve"> </w:t>
      </w:r>
      <w:r>
        <w:t>العقاري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تتعارض</w:t>
      </w:r>
      <w:r>
        <w:t xml:space="preserve"> </w:t>
      </w:r>
      <w:r>
        <w:t>فيه</w:t>
      </w:r>
      <w:r>
        <w:t xml:space="preserve"> </w:t>
      </w:r>
      <w:r>
        <w:t>مع</w:t>
      </w:r>
      <w:r>
        <w:t xml:space="preserve"> </w:t>
      </w:r>
      <w:r>
        <w:t>طبيعة</w:t>
      </w:r>
      <w:r>
        <w:t xml:space="preserve"> </w:t>
      </w:r>
      <w:r>
        <w:t>هذه</w:t>
      </w:r>
      <w:r>
        <w:t xml:space="preserve"> </w:t>
      </w:r>
      <w:r>
        <w:t>الحقوق</w:t>
      </w:r>
      <w:r>
        <w:t xml:space="preserve"> .</w:t>
      </w:r>
      <w:r>
        <w:br/>
      </w:r>
      <w:r>
        <w:t>المــادة</w:t>
      </w:r>
      <w:r>
        <w:t xml:space="preserve">(380):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حقوق</w:t>
      </w:r>
      <w:r>
        <w:t xml:space="preserve"> </w:t>
      </w:r>
      <w:r>
        <w:t>الامتياز</w:t>
      </w:r>
      <w:r>
        <w:t xml:space="preserve"> </w:t>
      </w:r>
      <w:r>
        <w:t>والاولوية</w:t>
      </w:r>
      <w:r>
        <w:t xml:space="preserve"> </w:t>
      </w:r>
      <w:r>
        <w:t>المقررة</w:t>
      </w:r>
      <w:r>
        <w:t xml:space="preserve"> </w:t>
      </w:r>
      <w:r>
        <w:t>بنصوص</w:t>
      </w:r>
      <w:r>
        <w:t xml:space="preserve"> </w:t>
      </w:r>
      <w:r>
        <w:t>خاصة</w:t>
      </w:r>
      <w:r>
        <w:t xml:space="preserve"> </w:t>
      </w:r>
      <w:r>
        <w:t>تكون</w:t>
      </w:r>
      <w:r>
        <w:t xml:space="preserve"> </w:t>
      </w:r>
      <w:r>
        <w:t>للحقوق</w:t>
      </w:r>
      <w:r>
        <w:t xml:space="preserve"> </w:t>
      </w:r>
      <w:r>
        <w:t>الاتية</w:t>
      </w:r>
      <w:r>
        <w:t xml:space="preserve"> </w:t>
      </w:r>
      <w:r>
        <w:t>اولوية</w:t>
      </w:r>
      <w:r>
        <w:t xml:space="preserve"> </w:t>
      </w:r>
      <w:r>
        <w:t>على</w:t>
      </w:r>
      <w:r>
        <w:t xml:space="preserve"> </w:t>
      </w:r>
      <w:r>
        <w:t>الاموال</w:t>
      </w:r>
      <w:r>
        <w:t xml:space="preserve"> </w:t>
      </w:r>
      <w:r>
        <w:t>المبينة</w:t>
      </w:r>
      <w:r>
        <w:t xml:space="preserve"> </w:t>
      </w:r>
      <w:r>
        <w:t>قرينها</w:t>
      </w:r>
      <w:r>
        <w:t xml:space="preserve"> </w:t>
      </w:r>
      <w:r>
        <w:t>وتحدد</w:t>
      </w:r>
      <w:r>
        <w:t xml:space="preserve"> </w:t>
      </w:r>
      <w:r>
        <w:t>مرتبة</w:t>
      </w:r>
      <w:r>
        <w:t xml:space="preserve"> </w:t>
      </w:r>
      <w:r>
        <w:t>الاولوية</w:t>
      </w:r>
      <w:r>
        <w:t xml:space="preserve"> </w:t>
      </w:r>
      <w:r>
        <w:t>طبقا</w:t>
      </w:r>
      <w:r>
        <w:t xml:space="preserve"> </w:t>
      </w:r>
      <w:r>
        <w:t>للترتيب</w:t>
      </w:r>
      <w:r>
        <w:t xml:space="preserve"> </w:t>
      </w:r>
      <w:r>
        <w:t>التالي</w:t>
      </w:r>
      <w:r>
        <w:t>: –</w:t>
      </w:r>
      <w:r>
        <w:br/>
        <w:t xml:space="preserve">1 . </w:t>
      </w:r>
      <w:r>
        <w:t>المصروفات</w:t>
      </w:r>
      <w:r>
        <w:t xml:space="preserve"> </w:t>
      </w:r>
      <w:r>
        <w:t>القضائية</w:t>
      </w:r>
      <w:r>
        <w:t xml:space="preserve"> </w:t>
      </w:r>
      <w:r>
        <w:t>التي</w:t>
      </w:r>
      <w:r>
        <w:t xml:space="preserve"> </w:t>
      </w:r>
      <w:r>
        <w:t>انفقت</w:t>
      </w:r>
      <w:r>
        <w:t xml:space="preserve"> </w:t>
      </w:r>
      <w:r>
        <w:t>في</w:t>
      </w:r>
      <w:r>
        <w:t xml:space="preserve"> </w:t>
      </w:r>
      <w:r>
        <w:t>حفظ</w:t>
      </w:r>
      <w:r>
        <w:t xml:space="preserve"> </w:t>
      </w:r>
      <w:r>
        <w:t>اموال</w:t>
      </w:r>
      <w:r>
        <w:t xml:space="preserve"> </w:t>
      </w:r>
      <w:r>
        <w:t>المدين</w:t>
      </w:r>
      <w:r>
        <w:t xml:space="preserve"> </w:t>
      </w:r>
      <w:r>
        <w:t>وبيعها</w:t>
      </w:r>
      <w:r>
        <w:t xml:space="preserve"> </w:t>
      </w:r>
      <w:r>
        <w:t>على</w:t>
      </w:r>
      <w:r>
        <w:t xml:space="preserve"> </w:t>
      </w:r>
      <w:r>
        <w:t>اثمان</w:t>
      </w:r>
      <w:r>
        <w:t xml:space="preserve"> </w:t>
      </w:r>
      <w:r>
        <w:t>هذه</w:t>
      </w:r>
      <w:r>
        <w:t xml:space="preserve"> </w:t>
      </w:r>
      <w:r>
        <w:t>الاموال</w:t>
      </w:r>
      <w:r>
        <w:t xml:space="preserve"> .</w:t>
      </w:r>
      <w:r>
        <w:br/>
        <w:t xml:space="preserve">2 . </w:t>
      </w:r>
      <w:r>
        <w:t>الزكاة</w:t>
      </w:r>
      <w:r>
        <w:t xml:space="preserve"> </w:t>
      </w:r>
      <w:r>
        <w:t>في</w:t>
      </w:r>
      <w:r>
        <w:t xml:space="preserve"> </w:t>
      </w:r>
      <w:r>
        <w:t>عين</w:t>
      </w:r>
      <w:r>
        <w:t xml:space="preserve"> </w:t>
      </w:r>
      <w:r>
        <w:t>مالها</w:t>
      </w:r>
      <w:r>
        <w:t xml:space="preserve"> .</w:t>
      </w:r>
      <w:r>
        <w:br/>
        <w:t xml:space="preserve">3 . </w:t>
      </w:r>
      <w:r>
        <w:t>المبالغ</w:t>
      </w:r>
      <w:r>
        <w:t xml:space="preserve"> </w:t>
      </w:r>
      <w:r>
        <w:t>التي</w:t>
      </w:r>
      <w:r>
        <w:t xml:space="preserve"> </w:t>
      </w:r>
      <w:r>
        <w:t>صرفت</w:t>
      </w:r>
      <w:r>
        <w:t xml:space="preserve"> </w:t>
      </w:r>
      <w:r>
        <w:t>في</w:t>
      </w:r>
      <w:r>
        <w:t xml:space="preserve"> </w:t>
      </w:r>
      <w:r>
        <w:t>حفظ</w:t>
      </w:r>
      <w:r>
        <w:t xml:space="preserve"> </w:t>
      </w:r>
      <w:r>
        <w:t>المال</w:t>
      </w:r>
      <w:r>
        <w:t xml:space="preserve"> </w:t>
      </w:r>
      <w:r>
        <w:t>وترميمه</w:t>
      </w:r>
      <w:r>
        <w:t xml:space="preserve"> </w:t>
      </w:r>
      <w:r>
        <w:t>في</w:t>
      </w:r>
      <w:r>
        <w:t xml:space="preserve"> </w:t>
      </w:r>
      <w:r>
        <w:t>ثمن</w:t>
      </w:r>
      <w:r>
        <w:t xml:space="preserve"> </w:t>
      </w:r>
      <w:r>
        <w:t>هذا</w:t>
      </w:r>
      <w:r>
        <w:t xml:space="preserve"> </w:t>
      </w:r>
      <w:r>
        <w:t>المال</w:t>
      </w:r>
      <w:r>
        <w:t xml:space="preserve"> .</w:t>
      </w:r>
      <w:r>
        <w:br/>
        <w:t xml:space="preserve">4 . </w:t>
      </w:r>
      <w:r>
        <w:t>المبالغ</w:t>
      </w:r>
      <w:r>
        <w:t xml:space="preserve"> </w:t>
      </w:r>
      <w:r>
        <w:t>المستحقة</w:t>
      </w:r>
      <w:r>
        <w:t xml:space="preserve"> </w:t>
      </w:r>
      <w:r>
        <w:t>للخدم</w:t>
      </w:r>
      <w:r>
        <w:t xml:space="preserve"> </w:t>
      </w:r>
      <w:r>
        <w:t>والكتبة</w:t>
      </w:r>
      <w:r>
        <w:t xml:space="preserve"> </w:t>
      </w:r>
      <w:r>
        <w:t>والعمال</w:t>
      </w:r>
      <w:r>
        <w:t xml:space="preserve"> </w:t>
      </w:r>
      <w:r>
        <w:t>وكل</w:t>
      </w:r>
      <w:r>
        <w:t xml:space="preserve"> </w:t>
      </w:r>
      <w:r>
        <w:t>اجير</w:t>
      </w:r>
      <w:r>
        <w:t xml:space="preserve"> </w:t>
      </w:r>
      <w:r>
        <w:t>اخر</w:t>
      </w:r>
      <w:r>
        <w:t xml:space="preserve"> </w:t>
      </w:r>
      <w:r>
        <w:t>من</w:t>
      </w:r>
      <w:r>
        <w:t xml:space="preserve"> </w:t>
      </w:r>
      <w:r>
        <w:t>اجور</w:t>
      </w:r>
      <w:r>
        <w:t xml:space="preserve"> </w:t>
      </w:r>
      <w:r>
        <w:t>ورواتب</w:t>
      </w:r>
      <w:r>
        <w:t xml:space="preserve"> </w:t>
      </w:r>
      <w:r>
        <w:t>والمبالغ</w:t>
      </w:r>
      <w:r>
        <w:t xml:space="preserve"> </w:t>
      </w:r>
      <w:r>
        <w:t>التي</w:t>
      </w:r>
      <w:r>
        <w:t xml:space="preserve"> </w:t>
      </w:r>
      <w:r>
        <w:t>استغرقها</w:t>
      </w:r>
      <w:r>
        <w:t xml:space="preserve"> </w:t>
      </w:r>
      <w:r>
        <w:t>المدين</w:t>
      </w:r>
      <w:r>
        <w:t xml:space="preserve"> </w:t>
      </w:r>
      <w:r>
        <w:t>لنفسه</w:t>
      </w:r>
      <w:r>
        <w:t xml:space="preserve"> </w:t>
      </w:r>
      <w:r>
        <w:t>ومن</w:t>
      </w:r>
      <w:r>
        <w:t xml:space="preserve"> </w:t>
      </w:r>
      <w:r>
        <w:t>تل</w:t>
      </w:r>
      <w:r>
        <w:t>زمه</w:t>
      </w:r>
      <w:r>
        <w:t xml:space="preserve"> </w:t>
      </w:r>
      <w:r>
        <w:t>نفقته</w:t>
      </w:r>
      <w:r>
        <w:t xml:space="preserve"> </w:t>
      </w:r>
      <w:r>
        <w:t>من</w:t>
      </w:r>
      <w:r>
        <w:t xml:space="preserve"> </w:t>
      </w:r>
      <w:r>
        <w:t>ماكل</w:t>
      </w:r>
      <w:r>
        <w:t xml:space="preserve"> </w:t>
      </w:r>
      <w:r>
        <w:t>وملبس</w:t>
      </w:r>
      <w:r>
        <w:t xml:space="preserve"> </w:t>
      </w:r>
      <w:r>
        <w:t>والنفقة</w:t>
      </w:r>
      <w:r>
        <w:t xml:space="preserve"> </w:t>
      </w:r>
      <w:r>
        <w:t>المستحقة</w:t>
      </w:r>
      <w:r>
        <w:t xml:space="preserve"> </w:t>
      </w:r>
      <w:r>
        <w:t>في</w:t>
      </w:r>
      <w:r>
        <w:t xml:space="preserve"> </w:t>
      </w:r>
      <w:r>
        <w:t>ذمته</w:t>
      </w:r>
      <w:r>
        <w:t xml:space="preserve"> </w:t>
      </w:r>
      <w:r>
        <w:t>لمن</w:t>
      </w:r>
      <w:r>
        <w:t xml:space="preserve"> </w:t>
      </w:r>
      <w:r>
        <w:t>تلزمه</w:t>
      </w:r>
      <w:r>
        <w:t xml:space="preserve"> </w:t>
      </w:r>
      <w:r>
        <w:t>نفقته</w:t>
      </w:r>
      <w:r>
        <w:t xml:space="preserve"> </w:t>
      </w:r>
      <w:r>
        <w:t>شرعا</w:t>
      </w:r>
      <w:r>
        <w:t xml:space="preserve"> </w:t>
      </w:r>
      <w:r>
        <w:t>كل</w:t>
      </w:r>
      <w:r>
        <w:t xml:space="preserve"> </w:t>
      </w:r>
      <w:r>
        <w:t>ذلك</w:t>
      </w:r>
      <w:r>
        <w:t xml:space="preserve"> </w:t>
      </w:r>
      <w:r>
        <w:t>عن</w:t>
      </w:r>
      <w:r>
        <w:t xml:space="preserve"> </w:t>
      </w:r>
      <w:r>
        <w:t>الاشهر</w:t>
      </w:r>
      <w:r>
        <w:t xml:space="preserve"> </w:t>
      </w:r>
      <w:r>
        <w:t>الثالثة</w:t>
      </w:r>
      <w:r>
        <w:t xml:space="preserve"> </w:t>
      </w:r>
      <w:r>
        <w:t>الاخيرة</w:t>
      </w:r>
      <w:r>
        <w:t xml:space="preserve"> </w:t>
      </w:r>
      <w:r>
        <w:t>في</w:t>
      </w:r>
      <w:r>
        <w:t xml:space="preserve"> </w:t>
      </w:r>
      <w:r>
        <w:t>اموال</w:t>
      </w:r>
      <w:r>
        <w:t xml:space="preserve"> </w:t>
      </w:r>
      <w:r>
        <w:t>المدين</w:t>
      </w:r>
      <w:r>
        <w:t xml:space="preserve"> </w:t>
      </w:r>
      <w:r>
        <w:t>جميعها</w:t>
      </w:r>
      <w:r>
        <w:t xml:space="preserve"> .</w:t>
      </w:r>
      <w:r>
        <w:br/>
        <w:t xml:space="preserve">5 . </w:t>
      </w:r>
      <w:r>
        <w:t>ما</w:t>
      </w:r>
      <w:r>
        <w:t xml:space="preserve"> </w:t>
      </w:r>
      <w:r>
        <w:t>صرف</w:t>
      </w:r>
      <w:r>
        <w:t xml:space="preserve"> </w:t>
      </w:r>
      <w:r>
        <w:t>في</w:t>
      </w:r>
      <w:r>
        <w:t xml:space="preserve"> </w:t>
      </w:r>
      <w:r>
        <w:t>البذر</w:t>
      </w:r>
      <w:r>
        <w:t xml:space="preserve"> </w:t>
      </w:r>
      <w:r>
        <w:t>والتسميد</w:t>
      </w:r>
      <w:r>
        <w:t xml:space="preserve"> </w:t>
      </w:r>
      <w:r>
        <w:t>وغيره</w:t>
      </w:r>
      <w:r>
        <w:t xml:space="preserve"> </w:t>
      </w:r>
      <w:r>
        <w:t>من</w:t>
      </w:r>
      <w:r>
        <w:t xml:space="preserve"> </w:t>
      </w:r>
      <w:r>
        <w:t>مواد</w:t>
      </w:r>
      <w:r>
        <w:t xml:space="preserve"> </w:t>
      </w:r>
      <w:r>
        <w:t>التخصيب</w:t>
      </w:r>
      <w:r>
        <w:t xml:space="preserve"> </w:t>
      </w:r>
      <w:r>
        <w:t>ومقاومة</w:t>
      </w:r>
      <w:r>
        <w:t xml:space="preserve"> </w:t>
      </w:r>
      <w:r>
        <w:t>الحشرات</w:t>
      </w:r>
      <w:r>
        <w:t xml:space="preserve"> </w:t>
      </w:r>
      <w:r>
        <w:t>والافات</w:t>
      </w:r>
      <w:r>
        <w:t xml:space="preserve"> </w:t>
      </w:r>
      <w:r>
        <w:t>واعمال</w:t>
      </w:r>
      <w:r>
        <w:t xml:space="preserve"> </w:t>
      </w:r>
      <w:r>
        <w:t>الزراعة</w:t>
      </w:r>
      <w:r>
        <w:t xml:space="preserve"> </w:t>
      </w:r>
      <w:r>
        <w:t>والحصاد</w:t>
      </w:r>
      <w:r>
        <w:t xml:space="preserve"> </w:t>
      </w:r>
      <w:r>
        <w:t>في</w:t>
      </w:r>
      <w:r>
        <w:t xml:space="preserve"> </w:t>
      </w:r>
      <w:r>
        <w:t>المحصول</w:t>
      </w:r>
      <w:r>
        <w:t xml:space="preserve"> </w:t>
      </w:r>
      <w:r>
        <w:t>الذي</w:t>
      </w:r>
      <w:r>
        <w:t xml:space="preserve"> </w:t>
      </w:r>
      <w:r>
        <w:t>صرفت</w:t>
      </w:r>
      <w:r>
        <w:t xml:space="preserve"> </w:t>
      </w:r>
      <w:r>
        <w:t>في</w:t>
      </w:r>
      <w:r>
        <w:t xml:space="preserve"> </w:t>
      </w:r>
      <w:r>
        <w:t>انتاجه</w:t>
      </w:r>
      <w:r>
        <w:t xml:space="preserve"> .</w:t>
      </w:r>
      <w:r>
        <w:br/>
        <w:t xml:space="preserve">6 . </w:t>
      </w:r>
      <w:r>
        <w:t>من</w:t>
      </w:r>
      <w:r>
        <w:t xml:space="preserve"> </w:t>
      </w:r>
      <w:r>
        <w:t>وجد</w:t>
      </w:r>
      <w:r>
        <w:t xml:space="preserve"> </w:t>
      </w:r>
      <w:r>
        <w:t>عين</w:t>
      </w:r>
      <w:r>
        <w:t xml:space="preserve"> </w:t>
      </w:r>
      <w:r>
        <w:t>ماله</w:t>
      </w:r>
      <w:r>
        <w:t xml:space="preserve"> </w:t>
      </w:r>
      <w:r>
        <w:t>فهو</w:t>
      </w:r>
      <w:r>
        <w:t xml:space="preserve"> </w:t>
      </w:r>
      <w:r>
        <w:t>اولى</w:t>
      </w:r>
      <w:r>
        <w:t xml:space="preserve"> </w:t>
      </w:r>
      <w:r>
        <w:t>بها</w:t>
      </w:r>
      <w:r>
        <w:t xml:space="preserve"> </w:t>
      </w:r>
      <w:r>
        <w:t>وتكون</w:t>
      </w:r>
      <w:r>
        <w:t xml:space="preserve"> </w:t>
      </w:r>
      <w:r>
        <w:t>له</w:t>
      </w:r>
      <w:r>
        <w:t xml:space="preserve"> </w:t>
      </w:r>
      <w:r>
        <w:t>اولوية</w:t>
      </w:r>
      <w:r>
        <w:t xml:space="preserve"> </w:t>
      </w:r>
      <w:r>
        <w:t>عليها</w:t>
      </w:r>
      <w:r>
        <w:t xml:space="preserve"> </w:t>
      </w:r>
      <w:r>
        <w:t>بالنسبة</w:t>
      </w:r>
      <w:r>
        <w:t xml:space="preserve"> </w:t>
      </w:r>
      <w:r>
        <w:t>لما</w:t>
      </w:r>
      <w:r>
        <w:t xml:space="preserve"> </w:t>
      </w:r>
      <w:r>
        <w:t>بقي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ثمنها</w:t>
      </w:r>
      <w:r>
        <w:t xml:space="preserve"> .</w:t>
      </w:r>
      <w:r>
        <w:br/>
        <w:t xml:space="preserve">7 . </w:t>
      </w:r>
      <w:r>
        <w:t>حق</w:t>
      </w:r>
      <w:r>
        <w:t xml:space="preserve"> </w:t>
      </w:r>
      <w:r>
        <w:t>الشركاء</w:t>
      </w:r>
      <w:r>
        <w:t xml:space="preserve"> </w:t>
      </w:r>
      <w:r>
        <w:t>المتقاسمين</w:t>
      </w:r>
      <w:r>
        <w:t xml:space="preserve"> </w:t>
      </w:r>
      <w:r>
        <w:t>في</w:t>
      </w:r>
      <w:r>
        <w:t xml:space="preserve"> </w:t>
      </w:r>
      <w:r>
        <w:t>معدل</w:t>
      </w:r>
      <w:r>
        <w:t xml:space="preserve"> </w:t>
      </w:r>
      <w:r>
        <w:t>القسمة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الرجوع</w:t>
      </w:r>
      <w:r>
        <w:t xml:space="preserve"> </w:t>
      </w:r>
      <w:r>
        <w:t>فيها</w:t>
      </w:r>
      <w:r>
        <w:t xml:space="preserve"> </w:t>
      </w:r>
      <w:r>
        <w:t>في</w:t>
      </w:r>
      <w:r>
        <w:t xml:space="preserve"> </w:t>
      </w:r>
      <w:r>
        <w:t>الاموال</w:t>
      </w:r>
      <w:r>
        <w:t xml:space="preserve"> </w:t>
      </w:r>
      <w:r>
        <w:t>التي</w:t>
      </w:r>
      <w:r>
        <w:t xml:space="preserve"> </w:t>
      </w:r>
      <w:r>
        <w:t>حصلت</w:t>
      </w:r>
      <w:r>
        <w:t xml:space="preserve"> </w:t>
      </w:r>
      <w:r>
        <w:t>فيها</w:t>
      </w:r>
      <w:r>
        <w:t xml:space="preserve"> </w:t>
      </w:r>
      <w:r>
        <w:t>القسمة</w:t>
      </w:r>
      <w:r>
        <w:t xml:space="preserve"> .</w:t>
      </w:r>
      <w:r>
        <w:br/>
      </w:r>
      <w:r>
        <w:t>المــادة</w:t>
      </w:r>
      <w:r>
        <w:t xml:space="preserve">(381): </w:t>
      </w:r>
      <w:r>
        <w:t>يجوز</w:t>
      </w:r>
      <w:r>
        <w:t xml:space="preserve"> </w:t>
      </w:r>
      <w:r>
        <w:t>للدائن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مدينه</w:t>
      </w:r>
      <w:r>
        <w:t xml:space="preserve"> </w:t>
      </w:r>
      <w:r>
        <w:t>ضمانا</w:t>
      </w:r>
      <w:r>
        <w:t xml:space="preserve"> </w:t>
      </w:r>
      <w:r>
        <w:t>خاصا</w:t>
      </w:r>
      <w:r>
        <w:t xml:space="preserve"> </w:t>
      </w:r>
      <w:r>
        <w:t>للوفاء</w:t>
      </w:r>
      <w:r>
        <w:t xml:space="preserve"> </w:t>
      </w:r>
      <w:r>
        <w:t>بدينه</w:t>
      </w:r>
      <w:r>
        <w:t xml:space="preserve"> </w:t>
      </w:r>
      <w:r>
        <w:t>وتبين</w:t>
      </w:r>
      <w:r>
        <w:t xml:space="preserve"> </w:t>
      </w:r>
      <w:r>
        <w:t>القواعد</w:t>
      </w:r>
      <w:r>
        <w:t xml:space="preserve"> </w:t>
      </w:r>
      <w:r>
        <w:t>المنظمة</w:t>
      </w:r>
      <w:r>
        <w:t xml:space="preserve"> </w:t>
      </w:r>
      <w:r>
        <w:t>لعقود</w:t>
      </w:r>
      <w:r>
        <w:t xml:space="preserve"> </w:t>
      </w:r>
      <w:r>
        <w:t>الضمان</w:t>
      </w:r>
      <w:r>
        <w:t xml:space="preserve"> </w:t>
      </w:r>
      <w:r>
        <w:t>وهي</w:t>
      </w:r>
      <w:r>
        <w:t xml:space="preserve"> </w:t>
      </w:r>
      <w:r>
        <w:t>الرهن</w:t>
      </w:r>
      <w:r>
        <w:t xml:space="preserve"> </w:t>
      </w:r>
      <w:r>
        <w:t>والكفالة</w:t>
      </w:r>
      <w:r>
        <w:t xml:space="preserve"> </w:t>
      </w:r>
      <w:r>
        <w:t>الشخصية</w:t>
      </w:r>
      <w:r>
        <w:t xml:space="preserve"> </w:t>
      </w:r>
      <w:r>
        <w:t>والكفالة</w:t>
      </w:r>
      <w:r>
        <w:t xml:space="preserve"> </w:t>
      </w:r>
      <w:r>
        <w:t>العينية</w:t>
      </w:r>
      <w:r>
        <w:t xml:space="preserve"> </w:t>
      </w:r>
      <w:r>
        <w:t>والتامين</w:t>
      </w:r>
      <w:r>
        <w:t xml:space="preserve"> </w:t>
      </w:r>
      <w:r>
        <w:t>العقاري</w:t>
      </w:r>
      <w:r>
        <w:t xml:space="preserve"> </w:t>
      </w:r>
      <w:r>
        <w:t>كل</w:t>
      </w:r>
      <w:r>
        <w:t xml:space="preserve"> </w:t>
      </w:r>
      <w:r>
        <w:t>في</w:t>
      </w:r>
      <w:r>
        <w:t xml:space="preserve"> </w:t>
      </w:r>
      <w:r>
        <w:t>بابه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الثالث</w:t>
      </w:r>
      <w:r>
        <w:t xml:space="preserve"> </w:t>
      </w:r>
      <w:r>
        <w:t>الخاص</w:t>
      </w:r>
      <w:r>
        <w:t xml:space="preserve"> </w:t>
      </w:r>
      <w:r>
        <w:t>بالعقود</w:t>
      </w:r>
      <w:r>
        <w:t xml:space="preserve"> </w:t>
      </w:r>
      <w:r>
        <w:t>المسماة</w:t>
      </w:r>
      <w:r>
        <w:t xml:space="preserve"> .</w:t>
      </w:r>
      <w:r>
        <w:br/>
      </w:r>
      <w:r>
        <w:t>المــادة</w:t>
      </w:r>
      <w:r>
        <w:t xml:space="preserve">(382):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التضامن</w:t>
      </w:r>
      <w:r>
        <w:t xml:space="preserve"> </w:t>
      </w:r>
      <w:r>
        <w:t>والتكافل</w:t>
      </w:r>
      <w:r>
        <w:t xml:space="preserve"> </w:t>
      </w:r>
      <w:r>
        <w:t>بين</w:t>
      </w:r>
      <w:r>
        <w:t xml:space="preserve"> </w:t>
      </w:r>
      <w:r>
        <w:t>الملتزمين</w:t>
      </w:r>
      <w:r>
        <w:t xml:space="preserve"> </w:t>
      </w:r>
      <w:r>
        <w:t>بوفاء</w:t>
      </w:r>
      <w:r>
        <w:t xml:space="preserve"> </w:t>
      </w:r>
      <w:r>
        <w:t>الحق</w:t>
      </w:r>
      <w:r>
        <w:t xml:space="preserve"> .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احكام</w:t>
      </w:r>
      <w:r>
        <w:t xml:space="preserve"> </w:t>
      </w:r>
      <w:r>
        <w:t>التضامن</w:t>
      </w:r>
      <w:r>
        <w:t xml:space="preserve"> </w:t>
      </w:r>
      <w:r>
        <w:t>والتكافل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سبق</w:t>
      </w:r>
      <w:r>
        <w:t xml:space="preserve"> </w:t>
      </w:r>
      <w:r>
        <w:t>بيانه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(275) </w:t>
      </w:r>
      <w:r>
        <w:t>وما</w:t>
      </w:r>
      <w:r>
        <w:t xml:space="preserve"> </w:t>
      </w:r>
      <w:r>
        <w:t>بعدها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حوالة</w:t>
      </w:r>
      <w:r>
        <w:t xml:space="preserve"> </w:t>
      </w:r>
      <w:r>
        <w:t>الحق</w:t>
      </w:r>
    </w:p>
    <w:p w:rsidR="00601374" w:rsidRDefault="00DB6C82" w:rsidP="008909C2">
      <w:pPr>
        <w:jc w:val="right"/>
      </w:pPr>
      <w:r>
        <w:t>المــادة</w:t>
      </w:r>
      <w:r>
        <w:t xml:space="preserve">(383): </w:t>
      </w:r>
      <w:r>
        <w:t>حوالة</w:t>
      </w:r>
      <w:r>
        <w:t xml:space="preserve"> </w:t>
      </w:r>
      <w:r>
        <w:t>الحق</w:t>
      </w:r>
      <w:r>
        <w:t xml:space="preserve">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يحيل</w:t>
      </w:r>
      <w:r>
        <w:t xml:space="preserve"> </w:t>
      </w:r>
      <w:r>
        <w:t>الدائن</w:t>
      </w:r>
      <w:r>
        <w:t xml:space="preserve"> “</w:t>
      </w:r>
      <w:r>
        <w:t>المحيل</w:t>
      </w:r>
      <w:r>
        <w:t xml:space="preserve">” </w:t>
      </w:r>
      <w:r>
        <w:t>شخصا</w:t>
      </w:r>
      <w:r>
        <w:t xml:space="preserve"> </w:t>
      </w:r>
      <w:r>
        <w:t>اخر</w:t>
      </w:r>
      <w:r>
        <w:t xml:space="preserve"> “</w:t>
      </w:r>
      <w:r>
        <w:t>المحال</w:t>
      </w:r>
      <w:r>
        <w:t xml:space="preserve">” </w:t>
      </w:r>
      <w:r>
        <w:t>بحقه</w:t>
      </w:r>
      <w:r>
        <w:t xml:space="preserve"> </w:t>
      </w:r>
      <w:r>
        <w:t>على</w:t>
      </w:r>
      <w:r>
        <w:t xml:space="preserve"> </w:t>
      </w:r>
      <w:r>
        <w:t>مدينه</w:t>
      </w:r>
      <w:r>
        <w:t xml:space="preserve"> “</w:t>
      </w:r>
      <w:r>
        <w:t>المحال</w:t>
      </w:r>
      <w:r>
        <w:t xml:space="preserve"> </w:t>
      </w:r>
      <w:r>
        <w:t>عليه</w:t>
      </w:r>
      <w:r>
        <w:t xml:space="preserve">” </w:t>
      </w:r>
      <w:r>
        <w:t>لاستيفائه</w:t>
      </w:r>
      <w:r>
        <w:t xml:space="preserve"> </w:t>
      </w:r>
      <w:r>
        <w:t>منه</w:t>
      </w:r>
      <w:r>
        <w:t xml:space="preserve"> </w:t>
      </w:r>
      <w:r>
        <w:t>وهي</w:t>
      </w:r>
      <w:r>
        <w:t xml:space="preserve"> </w:t>
      </w:r>
      <w:r>
        <w:t>جائزة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ذلك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بين</w:t>
      </w:r>
      <w:r>
        <w:t xml:space="preserve"> </w:t>
      </w:r>
      <w:r>
        <w:t>الدائن</w:t>
      </w:r>
      <w:r>
        <w:t xml:space="preserve"> </w:t>
      </w:r>
      <w:r>
        <w:t>والمدين</w:t>
      </w:r>
      <w:r>
        <w:t xml:space="preserve"> . </w:t>
      </w:r>
      <w:r>
        <w:t>او</w:t>
      </w:r>
      <w:r>
        <w:t xml:space="preserve"> </w:t>
      </w:r>
      <w:r>
        <w:t>طبيعة</w:t>
      </w:r>
      <w:r>
        <w:t xml:space="preserve"> </w:t>
      </w:r>
      <w:r>
        <w:t>الحق</w:t>
      </w:r>
      <w:r>
        <w:t xml:space="preserve"> </w:t>
      </w:r>
      <w:r>
        <w:t>كان</w:t>
      </w:r>
      <w:r>
        <w:t xml:space="preserve"> </w:t>
      </w:r>
      <w:r>
        <w:t>يكون</w:t>
      </w:r>
      <w:r>
        <w:t xml:space="preserve"> </w:t>
      </w:r>
      <w:r>
        <w:t>مرتبطا</w:t>
      </w:r>
      <w:r>
        <w:t xml:space="preserve"> </w:t>
      </w:r>
      <w:r>
        <w:t>بشخص</w:t>
      </w:r>
      <w:r>
        <w:t xml:space="preserve"> </w:t>
      </w:r>
      <w:r>
        <w:t>معين</w:t>
      </w:r>
      <w:r>
        <w:t xml:space="preserve"> </w:t>
      </w:r>
      <w:r>
        <w:t>عين</w:t>
      </w:r>
      <w:r>
        <w:t xml:space="preserve"> </w:t>
      </w:r>
      <w:r>
        <w:t>له</w:t>
      </w:r>
      <w:r>
        <w:t xml:space="preserve"> </w:t>
      </w:r>
      <w:r>
        <w:t>محسن</w:t>
      </w:r>
      <w:r>
        <w:t xml:space="preserve"> </w:t>
      </w:r>
      <w:r>
        <w:t>مرتبا</w:t>
      </w:r>
      <w:r>
        <w:t xml:space="preserve"> </w:t>
      </w:r>
      <w:r>
        <w:t>لتفوقه</w:t>
      </w:r>
      <w:r>
        <w:t xml:space="preserve"> </w:t>
      </w:r>
      <w:r>
        <w:t>هذا</w:t>
      </w:r>
      <w:r>
        <w:t xml:space="preserve"> </w:t>
      </w:r>
      <w:r>
        <w:t>وتتم</w:t>
      </w:r>
      <w:r>
        <w:t xml:space="preserve"> </w:t>
      </w:r>
      <w:r>
        <w:t>الحوالة</w:t>
      </w:r>
      <w:r>
        <w:t xml:space="preserve"> </w:t>
      </w:r>
      <w:r>
        <w:t>دون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رضاء</w:t>
      </w:r>
      <w:r>
        <w:t xml:space="preserve"> </w:t>
      </w:r>
      <w:r>
        <w:t>المدين</w:t>
      </w:r>
      <w:r>
        <w:t xml:space="preserve"> .</w:t>
      </w:r>
      <w:r>
        <w:br/>
      </w:r>
      <w:r>
        <w:t>المــادة</w:t>
      </w:r>
      <w:r>
        <w:t xml:space="preserve">(384): </w:t>
      </w:r>
      <w:r>
        <w:t>لا</w:t>
      </w:r>
      <w:r>
        <w:t xml:space="preserve"> </w:t>
      </w:r>
      <w:r>
        <w:t>تكون</w:t>
      </w:r>
      <w:r>
        <w:t xml:space="preserve"> </w:t>
      </w:r>
      <w:r>
        <w:t>حوالة</w:t>
      </w:r>
      <w:r>
        <w:t xml:space="preserve"> </w:t>
      </w:r>
      <w:r>
        <w:t>الحق</w:t>
      </w:r>
      <w:r>
        <w:t xml:space="preserve"> </w:t>
      </w:r>
      <w:r>
        <w:t>نافذة</w:t>
      </w:r>
      <w:r>
        <w:t xml:space="preserve"> </w:t>
      </w:r>
      <w:r>
        <w:t>قبل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قبل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قبلها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اعلن</w:t>
      </w:r>
      <w:r>
        <w:t xml:space="preserve"> </w:t>
      </w:r>
      <w:r>
        <w:t>بها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نفاذها</w:t>
      </w:r>
      <w:r>
        <w:t xml:space="preserve"> </w:t>
      </w:r>
      <w:r>
        <w:t>قبل</w:t>
      </w:r>
      <w:r>
        <w:t xml:space="preserve"> </w:t>
      </w:r>
      <w:r>
        <w:t>الغير</w:t>
      </w:r>
      <w:r>
        <w:t xml:space="preserve"> </w:t>
      </w:r>
      <w:r>
        <w:t>بقبول</w:t>
      </w:r>
      <w:r>
        <w:t xml:space="preserve"> </w:t>
      </w:r>
      <w:r>
        <w:t>المدين</w:t>
      </w:r>
      <w:r>
        <w:t xml:space="preserve"> </w:t>
      </w:r>
      <w:r>
        <w:t>يستلزم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القبول</w:t>
      </w:r>
      <w:r>
        <w:t xml:space="preserve"> </w:t>
      </w:r>
      <w:r>
        <w:t>متقدما</w:t>
      </w:r>
      <w:r>
        <w:t xml:space="preserve"> </w:t>
      </w:r>
      <w:r>
        <w:t>ثابت</w:t>
      </w:r>
      <w:r>
        <w:t xml:space="preserve"> </w:t>
      </w:r>
      <w:r>
        <w:t>التاريخ</w:t>
      </w:r>
      <w:r>
        <w:t xml:space="preserve"> </w:t>
      </w:r>
      <w:r>
        <w:t>قبل</w:t>
      </w:r>
      <w:r>
        <w:t xml:space="preserve"> </w:t>
      </w:r>
      <w:r>
        <w:t>نشوء</w:t>
      </w:r>
      <w:r>
        <w:t xml:space="preserve"> </w:t>
      </w:r>
      <w:r>
        <w:t>حق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(385): </w:t>
      </w:r>
      <w:r>
        <w:t>يجوز</w:t>
      </w:r>
      <w:r>
        <w:t xml:space="preserve"> </w:t>
      </w:r>
      <w:r>
        <w:t>قبل</w:t>
      </w:r>
      <w:r>
        <w:t xml:space="preserve"> </w:t>
      </w:r>
      <w:r>
        <w:t>اعلان</w:t>
      </w:r>
      <w:r>
        <w:t xml:space="preserve"> </w:t>
      </w:r>
      <w:r>
        <w:t>حوالة</w:t>
      </w:r>
      <w:r>
        <w:t xml:space="preserve"> </w:t>
      </w:r>
      <w:r>
        <w:t>الحق</w:t>
      </w:r>
      <w:r>
        <w:t xml:space="preserve"> </w:t>
      </w:r>
      <w:r>
        <w:t>للمدين</w:t>
      </w:r>
      <w:r>
        <w:t xml:space="preserve"> </w:t>
      </w:r>
      <w:r>
        <w:t>او</w:t>
      </w:r>
      <w:r>
        <w:t xml:space="preserve"> </w:t>
      </w:r>
      <w:r>
        <w:t>قبولها</w:t>
      </w:r>
      <w:r>
        <w:t xml:space="preserve"> </w:t>
      </w:r>
      <w:r>
        <w:t>منه</w:t>
      </w:r>
      <w:r>
        <w:t xml:space="preserve"> </w:t>
      </w:r>
      <w:r>
        <w:t>ان</w:t>
      </w:r>
      <w:r>
        <w:t xml:space="preserve"> </w:t>
      </w:r>
      <w:r>
        <w:t>يتخذ</w:t>
      </w:r>
      <w:r>
        <w:t xml:space="preserve"> </w:t>
      </w:r>
      <w:r>
        <w:t>المحال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الاجراءات</w:t>
      </w:r>
      <w:r>
        <w:t xml:space="preserve"> </w:t>
      </w:r>
      <w:r>
        <w:t>ما</w:t>
      </w:r>
      <w:r>
        <w:t xml:space="preserve"> </w:t>
      </w:r>
      <w:r>
        <w:t>يحافظ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الحق</w:t>
      </w:r>
      <w:r>
        <w:t xml:space="preserve"> </w:t>
      </w:r>
      <w:r>
        <w:t>الذي</w:t>
      </w:r>
      <w:r>
        <w:t xml:space="preserve"> </w:t>
      </w:r>
      <w:r>
        <w:t>انتقل</w:t>
      </w:r>
      <w:r>
        <w:t xml:space="preserve"> </w:t>
      </w:r>
      <w:r>
        <w:t>اليه</w:t>
      </w:r>
      <w:r>
        <w:t xml:space="preserve"> </w:t>
      </w:r>
      <w:r>
        <w:t>بالحوالة</w:t>
      </w:r>
      <w:r>
        <w:t xml:space="preserve"> .</w:t>
      </w:r>
      <w:r>
        <w:br/>
      </w:r>
      <w:r>
        <w:t>المــادة</w:t>
      </w:r>
      <w:r>
        <w:t xml:space="preserve">(386): </w:t>
      </w:r>
      <w:r>
        <w:t>تشمل</w:t>
      </w:r>
      <w:r>
        <w:t xml:space="preserve"> </w:t>
      </w:r>
      <w:r>
        <w:t>حوالة</w:t>
      </w:r>
      <w:r>
        <w:t xml:space="preserve"> </w:t>
      </w:r>
      <w:r>
        <w:t>الحق</w:t>
      </w:r>
      <w:r>
        <w:t xml:space="preserve"> </w:t>
      </w:r>
      <w:r>
        <w:t>ضماناته</w:t>
      </w:r>
      <w:r>
        <w:t xml:space="preserve"> </w:t>
      </w:r>
      <w:r>
        <w:t>كالكفالة</w:t>
      </w:r>
      <w:r>
        <w:t xml:space="preserve"> </w:t>
      </w:r>
      <w:r>
        <w:t>والاولوية</w:t>
      </w:r>
      <w:r>
        <w:t xml:space="preserve"> </w:t>
      </w:r>
      <w:r>
        <w:t>والرهن</w:t>
      </w:r>
      <w:r>
        <w:t xml:space="preserve"> </w:t>
      </w:r>
      <w:r>
        <w:t>وتشمل</w:t>
      </w:r>
      <w:r>
        <w:t xml:space="preserve"> </w:t>
      </w:r>
      <w:r>
        <w:t>ما</w:t>
      </w:r>
      <w:r>
        <w:t xml:space="preserve"> </w:t>
      </w:r>
      <w:r>
        <w:t>حل</w:t>
      </w:r>
      <w:r>
        <w:t xml:space="preserve"> </w:t>
      </w:r>
      <w:r>
        <w:t>من</w:t>
      </w:r>
      <w:r>
        <w:t xml:space="preserve"> </w:t>
      </w:r>
      <w:r>
        <w:t>اقساط</w:t>
      </w:r>
      <w:r>
        <w:t xml:space="preserve"> .</w:t>
      </w:r>
      <w:r>
        <w:br/>
      </w:r>
      <w:r>
        <w:t>المــادة</w:t>
      </w:r>
      <w:r>
        <w:t xml:space="preserve">(387):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حوالة</w:t>
      </w:r>
      <w:r>
        <w:t xml:space="preserve"> </w:t>
      </w:r>
      <w:r>
        <w:t>الحق</w:t>
      </w:r>
      <w:r>
        <w:t xml:space="preserve"> </w:t>
      </w:r>
      <w:r>
        <w:t>بعوض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المحيل</w:t>
      </w:r>
      <w:r>
        <w:t xml:space="preserve"> </w:t>
      </w:r>
      <w:r>
        <w:t>الا</w:t>
      </w:r>
      <w:r>
        <w:t xml:space="preserve"> </w:t>
      </w:r>
      <w:r>
        <w:t>وجود</w:t>
      </w:r>
      <w:r>
        <w:t xml:space="preserve"> </w:t>
      </w:r>
      <w:r>
        <w:t>الحق</w:t>
      </w:r>
      <w:r>
        <w:t xml:space="preserve"> </w:t>
      </w:r>
      <w:r>
        <w:t>المحال</w:t>
      </w:r>
      <w:r>
        <w:t xml:space="preserve"> </w:t>
      </w:r>
      <w:r>
        <w:t>به</w:t>
      </w:r>
      <w:r>
        <w:t xml:space="preserve"> </w:t>
      </w:r>
      <w:r>
        <w:t>وقت</w:t>
      </w:r>
      <w:r>
        <w:t xml:space="preserve"> </w:t>
      </w:r>
      <w:r>
        <w:t>الحوالة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الحوالة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المحيل</w:t>
      </w:r>
      <w:r>
        <w:t xml:space="preserve"> </w:t>
      </w:r>
      <w:r>
        <w:t>حتى</w:t>
      </w:r>
      <w:r>
        <w:t xml:space="preserve"> </w:t>
      </w:r>
      <w:r>
        <w:t>وجود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(388):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المحيل</w:t>
      </w:r>
      <w:r>
        <w:t xml:space="preserve"> </w:t>
      </w:r>
      <w:r>
        <w:t>بحق</w:t>
      </w:r>
      <w:r>
        <w:t xml:space="preserve"> </w:t>
      </w:r>
      <w:r>
        <w:t>يسار</w:t>
      </w:r>
      <w:r>
        <w:t xml:space="preserve"> </w:t>
      </w:r>
      <w:r>
        <w:t>المدين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بذلك</w:t>
      </w:r>
      <w:r>
        <w:t xml:space="preserve"> </w:t>
      </w:r>
      <w:r>
        <w:t>واذا</w:t>
      </w:r>
      <w:r>
        <w:t xml:space="preserve"> </w:t>
      </w:r>
      <w:r>
        <w:t>ضمن</w:t>
      </w:r>
      <w:r>
        <w:t xml:space="preserve"> </w:t>
      </w:r>
      <w:r>
        <w:t>المحيل</w:t>
      </w:r>
      <w:r>
        <w:t xml:space="preserve"> </w:t>
      </w:r>
      <w:r>
        <w:t>يسار</w:t>
      </w:r>
      <w:r>
        <w:t xml:space="preserve"> </w:t>
      </w:r>
      <w:r>
        <w:t>المدين</w:t>
      </w:r>
      <w:r>
        <w:t xml:space="preserve"> </w:t>
      </w:r>
      <w:r>
        <w:t>ينصرف</w:t>
      </w:r>
      <w:r>
        <w:t xml:space="preserve"> </w:t>
      </w:r>
      <w:r>
        <w:t>الضمان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</w:t>
      </w:r>
      <w:r>
        <w:t>لحوالة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(389):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الفقرة</w:t>
      </w:r>
      <w:r>
        <w:t xml:space="preserve"> (7) </w:t>
      </w:r>
      <w:r>
        <w:t>من</w:t>
      </w:r>
      <w:r>
        <w:t xml:space="preserve"> </w:t>
      </w:r>
      <w:r>
        <w:t>المادة</w:t>
      </w:r>
      <w:r>
        <w:t xml:space="preserve"> (395)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بالمادتين</w:t>
      </w:r>
      <w:r>
        <w:t xml:space="preserve"> (388</w:t>
      </w:r>
      <w:r>
        <w:t>،</w:t>
      </w:r>
      <w:r>
        <w:t xml:space="preserve">387) </w:t>
      </w:r>
      <w:r>
        <w:t>اذا</w:t>
      </w:r>
      <w:r>
        <w:t xml:space="preserve"> </w:t>
      </w:r>
      <w:r>
        <w:t>رجع</w:t>
      </w:r>
      <w:r>
        <w:t xml:space="preserve"> </w:t>
      </w:r>
      <w:r>
        <w:t>المحال</w:t>
      </w:r>
      <w:r>
        <w:t xml:space="preserve"> </w:t>
      </w:r>
      <w:r>
        <w:t>بحق</w:t>
      </w:r>
      <w:r>
        <w:t xml:space="preserve"> </w:t>
      </w:r>
      <w:r>
        <w:t>على</w:t>
      </w:r>
      <w:r>
        <w:t xml:space="preserve"> </w:t>
      </w:r>
      <w:r>
        <w:t>المحيل</w:t>
      </w:r>
      <w:r>
        <w:t xml:space="preserve"> </w:t>
      </w:r>
      <w:r>
        <w:t>طبقا</w:t>
      </w:r>
      <w:r>
        <w:t xml:space="preserve"> </w:t>
      </w:r>
      <w:r>
        <w:t>لهما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المحيل</w:t>
      </w:r>
      <w:r>
        <w:t xml:space="preserve"> </w:t>
      </w:r>
      <w:r>
        <w:t>الا</w:t>
      </w:r>
      <w:r>
        <w:t xml:space="preserve"> </w:t>
      </w:r>
      <w:r>
        <w:t>برد</w:t>
      </w:r>
      <w:r>
        <w:t xml:space="preserve"> </w:t>
      </w:r>
      <w:r>
        <w:t>ما</w:t>
      </w:r>
      <w:r>
        <w:t xml:space="preserve"> </w:t>
      </w:r>
      <w:r>
        <w:t>استولى</w:t>
      </w:r>
      <w:r>
        <w:t xml:space="preserve"> </w:t>
      </w:r>
      <w:r>
        <w:t>عليه</w:t>
      </w:r>
      <w:r>
        <w:t xml:space="preserve"> </w:t>
      </w:r>
      <w:r>
        <w:t>مع</w:t>
      </w:r>
      <w:r>
        <w:t xml:space="preserve"> </w:t>
      </w:r>
      <w:r>
        <w:t>المصاريف</w:t>
      </w:r>
      <w:r>
        <w:t xml:space="preserve"> </w:t>
      </w:r>
      <w:r>
        <w:t>ولو</w:t>
      </w:r>
      <w:r>
        <w:t xml:space="preserve"> </w:t>
      </w:r>
      <w:r>
        <w:t>وجد</w:t>
      </w:r>
      <w:r>
        <w:t xml:space="preserve"> </w:t>
      </w:r>
      <w:r>
        <w:t>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لكن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المحيل</w:t>
      </w:r>
      <w:r>
        <w:t xml:space="preserve"> </w:t>
      </w:r>
      <w:r>
        <w:t>يعلم</w:t>
      </w:r>
      <w:r>
        <w:t xml:space="preserve"> </w:t>
      </w:r>
      <w:r>
        <w:t>بعدم</w:t>
      </w:r>
      <w:r>
        <w:t xml:space="preserve"> </w:t>
      </w:r>
      <w:r>
        <w:t>وجود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فانه</w:t>
      </w:r>
      <w:r>
        <w:t xml:space="preserve"> </w:t>
      </w:r>
      <w:r>
        <w:t>يلتزم</w:t>
      </w:r>
      <w:r>
        <w:t xml:space="preserve"> </w:t>
      </w:r>
      <w:r>
        <w:t>بتعويض</w:t>
      </w:r>
      <w:r>
        <w:t xml:space="preserve"> </w:t>
      </w:r>
      <w:r>
        <w:t>المحال</w:t>
      </w:r>
      <w:r>
        <w:t xml:space="preserve"> </w:t>
      </w:r>
      <w:r>
        <w:t>له</w:t>
      </w:r>
      <w:r>
        <w:t xml:space="preserve"> </w:t>
      </w:r>
      <w:r>
        <w:t>حسن</w:t>
      </w:r>
      <w:r>
        <w:t xml:space="preserve"> </w:t>
      </w:r>
      <w:r>
        <w:t>النية</w:t>
      </w:r>
      <w:r>
        <w:t xml:space="preserve"> </w:t>
      </w:r>
      <w:r>
        <w:t>عما</w:t>
      </w:r>
      <w:r>
        <w:t xml:space="preserve"> </w:t>
      </w:r>
      <w:r>
        <w:t>ناله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(390): </w:t>
      </w:r>
      <w:r>
        <w:t>لا</w:t>
      </w:r>
      <w:r>
        <w:t xml:space="preserve"> </w:t>
      </w:r>
      <w:r>
        <w:t>تعتبر</w:t>
      </w:r>
      <w:r>
        <w:t xml:space="preserve"> </w:t>
      </w:r>
      <w:r>
        <w:t>الحوالة</w:t>
      </w:r>
      <w:r>
        <w:t xml:space="preserve"> </w:t>
      </w:r>
      <w:r>
        <w:t>بحق</w:t>
      </w:r>
      <w:r>
        <w:t xml:space="preserve"> </w:t>
      </w:r>
      <w:r>
        <w:t>اقرار</w:t>
      </w:r>
      <w:r>
        <w:t xml:space="preserve"> </w:t>
      </w:r>
      <w:r>
        <w:t>بالضرورة</w:t>
      </w:r>
      <w:r>
        <w:t xml:space="preserve"> </w:t>
      </w:r>
      <w:r>
        <w:t>من</w:t>
      </w:r>
      <w:r>
        <w:t xml:space="preserve"> </w:t>
      </w:r>
      <w:r>
        <w:t>المحيل</w:t>
      </w:r>
      <w:r>
        <w:t xml:space="preserve"> </w:t>
      </w:r>
      <w:r>
        <w:t>بان</w:t>
      </w:r>
      <w:r>
        <w:t xml:space="preserve"> </w:t>
      </w:r>
      <w:r>
        <w:t>عليه</w:t>
      </w:r>
      <w:r>
        <w:t xml:space="preserve"> </w:t>
      </w:r>
      <w:r>
        <w:t>دينا</w:t>
      </w:r>
      <w:r>
        <w:t xml:space="preserve"> </w:t>
      </w:r>
      <w:r>
        <w:t>للمحال</w:t>
      </w:r>
      <w:r>
        <w:t xml:space="preserve"> .</w:t>
      </w:r>
      <w:r>
        <w:br/>
      </w:r>
      <w:r>
        <w:t>المــادة</w:t>
      </w:r>
      <w:r>
        <w:t xml:space="preserve">(391): </w:t>
      </w:r>
      <w:r>
        <w:t>يكون</w:t>
      </w:r>
      <w:r>
        <w:t xml:space="preserve"> </w:t>
      </w:r>
      <w:r>
        <w:t>المحيل</w:t>
      </w:r>
      <w:r>
        <w:t xml:space="preserve"> </w:t>
      </w:r>
      <w:r>
        <w:t>بحق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افعاله</w:t>
      </w:r>
      <w:r>
        <w:t xml:space="preserve"> </w:t>
      </w:r>
      <w:r>
        <w:t>الشخصية</w:t>
      </w:r>
      <w:r>
        <w:t xml:space="preserve"> </w:t>
      </w:r>
      <w:r>
        <w:t>التي</w:t>
      </w:r>
      <w:r>
        <w:t xml:space="preserve"> </w:t>
      </w:r>
      <w:r>
        <w:t>يكون</w:t>
      </w:r>
      <w:r>
        <w:t xml:space="preserve"> </w:t>
      </w:r>
      <w:r>
        <w:t>من</w:t>
      </w:r>
      <w:r>
        <w:t xml:space="preserve"> </w:t>
      </w:r>
      <w:r>
        <w:t>شانها</w:t>
      </w:r>
      <w:r>
        <w:t xml:space="preserve"> </w:t>
      </w:r>
      <w:r>
        <w:t>ان</w:t>
      </w:r>
      <w:r>
        <w:t xml:space="preserve"> </w:t>
      </w:r>
      <w:r>
        <w:t>تؤ</w:t>
      </w:r>
      <w:r>
        <w:t>دي</w:t>
      </w:r>
      <w:r>
        <w:t xml:space="preserve"> </w:t>
      </w:r>
      <w:r>
        <w:t>الى</w:t>
      </w:r>
      <w:r>
        <w:t xml:space="preserve"> </w:t>
      </w:r>
      <w:r>
        <w:t>عدم</w:t>
      </w:r>
      <w:r>
        <w:t xml:space="preserve"> </w:t>
      </w:r>
      <w:r>
        <w:t>دفع</w:t>
      </w:r>
      <w:r>
        <w:t xml:space="preserve"> </w:t>
      </w:r>
      <w:r>
        <w:t>الحوالة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الحوالة</w:t>
      </w:r>
      <w:r>
        <w:t xml:space="preserve"> </w:t>
      </w:r>
      <w:r>
        <w:t>بشرط</w:t>
      </w:r>
      <w:r>
        <w:t xml:space="preserve"> </w:t>
      </w:r>
      <w:r>
        <w:t>عدم</w:t>
      </w:r>
      <w:r>
        <w:t xml:space="preserve"> </w:t>
      </w:r>
      <w:r>
        <w:t>الضمان</w:t>
      </w:r>
      <w:r>
        <w:t xml:space="preserve">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الحوالة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فيكون</w:t>
      </w:r>
      <w:r>
        <w:t xml:space="preserve"> </w:t>
      </w:r>
      <w:r>
        <w:t>المحيل</w:t>
      </w:r>
      <w:r>
        <w:t xml:space="preserve"> </w:t>
      </w:r>
      <w:r>
        <w:t>مسئولا</w:t>
      </w:r>
      <w:r>
        <w:t xml:space="preserve"> </w:t>
      </w:r>
      <w:r>
        <w:t>عما</w:t>
      </w:r>
      <w:r>
        <w:t xml:space="preserve"> </w:t>
      </w:r>
      <w:r>
        <w:t>لحق</w:t>
      </w:r>
      <w:r>
        <w:t xml:space="preserve"> </w:t>
      </w:r>
      <w:r>
        <w:t>المحال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اضرار</w:t>
      </w:r>
      <w:r>
        <w:t xml:space="preserve"> </w:t>
      </w:r>
      <w:r>
        <w:t>ان</w:t>
      </w:r>
      <w:r>
        <w:t xml:space="preserve"> </w:t>
      </w:r>
      <w:r>
        <w:t>وقعت</w:t>
      </w:r>
      <w:r>
        <w:t xml:space="preserve"> .</w:t>
      </w:r>
      <w:r>
        <w:br/>
      </w:r>
      <w:r>
        <w:t>المــادة</w:t>
      </w:r>
      <w:r>
        <w:t xml:space="preserve">(392): </w:t>
      </w:r>
      <w:r>
        <w:t>اذا</w:t>
      </w:r>
      <w:r>
        <w:t xml:space="preserve"> </w:t>
      </w:r>
      <w:r>
        <w:t>تعددت</w:t>
      </w:r>
      <w:r>
        <w:t xml:space="preserve"> </w:t>
      </w:r>
      <w:r>
        <w:t>الحوالة</w:t>
      </w:r>
      <w:r>
        <w:t xml:space="preserve"> </w:t>
      </w:r>
      <w:r>
        <w:t>بحق</w:t>
      </w:r>
      <w:r>
        <w:t xml:space="preserve"> </w:t>
      </w:r>
      <w:r>
        <w:t>واحد</w:t>
      </w:r>
      <w:r>
        <w:t xml:space="preserve"> </w:t>
      </w:r>
      <w:r>
        <w:t>فضلت</w:t>
      </w:r>
      <w:r>
        <w:t xml:space="preserve"> </w:t>
      </w:r>
      <w:r>
        <w:t>الحوالة</w:t>
      </w:r>
      <w:r>
        <w:t xml:space="preserve"> </w:t>
      </w:r>
      <w:r>
        <w:t>التي</w:t>
      </w:r>
      <w:r>
        <w:t xml:space="preserve"> </w:t>
      </w:r>
      <w:r>
        <w:t>تصبح</w:t>
      </w:r>
      <w:r>
        <w:t xml:space="preserve"> </w:t>
      </w:r>
      <w:r>
        <w:t>نافذة</w:t>
      </w:r>
      <w:r>
        <w:t xml:space="preserve"> </w:t>
      </w:r>
      <w:r>
        <w:t>قبل</w:t>
      </w:r>
      <w:r>
        <w:t xml:space="preserve"> </w:t>
      </w:r>
      <w:r>
        <w:t>غيرها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(393):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قبل</w:t>
      </w:r>
      <w:r>
        <w:t xml:space="preserve"> </w:t>
      </w:r>
      <w:r>
        <w:t>المحال</w:t>
      </w:r>
      <w:r>
        <w:t xml:space="preserve"> </w:t>
      </w:r>
      <w:r>
        <w:t>له</w:t>
      </w:r>
      <w:r>
        <w:t xml:space="preserve"> </w:t>
      </w:r>
      <w:r>
        <w:t>بكل</w:t>
      </w:r>
      <w:r>
        <w:t xml:space="preserve"> </w:t>
      </w:r>
      <w:r>
        <w:t>دفع</w:t>
      </w:r>
      <w:r>
        <w:t xml:space="preserve"> </w:t>
      </w:r>
      <w:r>
        <w:t>له</w:t>
      </w:r>
      <w:r>
        <w:t xml:space="preserve"> </w:t>
      </w:r>
      <w:r>
        <w:t>قبل</w:t>
      </w:r>
      <w:r>
        <w:t xml:space="preserve"> </w:t>
      </w:r>
      <w:r>
        <w:t>المحيل</w:t>
      </w:r>
      <w:r>
        <w:t xml:space="preserve"> </w:t>
      </w:r>
      <w:r>
        <w:t>وقت</w:t>
      </w:r>
      <w:r>
        <w:t xml:space="preserve"> </w:t>
      </w:r>
      <w:r>
        <w:t>نفاذ</w:t>
      </w:r>
      <w:r>
        <w:t xml:space="preserve"> </w:t>
      </w:r>
      <w:r>
        <w:t>الحوالة</w:t>
      </w:r>
      <w:r>
        <w:t xml:space="preserve"> </w:t>
      </w:r>
      <w:r>
        <w:t>في</w:t>
      </w:r>
      <w:r>
        <w:t xml:space="preserve"> </w:t>
      </w:r>
      <w:r>
        <w:t>حقه</w:t>
      </w:r>
      <w:r>
        <w:t xml:space="preserve"> </w:t>
      </w:r>
      <w:r>
        <w:t>كما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التمسك</w:t>
      </w:r>
      <w:r>
        <w:t xml:space="preserve"> </w:t>
      </w:r>
      <w:r>
        <w:t>بكل</w:t>
      </w:r>
      <w:r>
        <w:t xml:space="preserve"> </w:t>
      </w:r>
      <w:r>
        <w:t>دفع</w:t>
      </w:r>
      <w:r>
        <w:t xml:space="preserve"> </w:t>
      </w:r>
      <w:r>
        <w:t>ينشا</w:t>
      </w:r>
      <w:r>
        <w:t xml:space="preserve"> </w:t>
      </w:r>
      <w:r>
        <w:t>من</w:t>
      </w:r>
      <w:r>
        <w:t xml:space="preserve"> </w:t>
      </w:r>
      <w:r>
        <w:t>عقد</w:t>
      </w:r>
      <w:r>
        <w:t xml:space="preserve"> </w:t>
      </w:r>
      <w:r>
        <w:t>الحوالة</w:t>
      </w:r>
      <w:r>
        <w:t xml:space="preserve"> .</w:t>
      </w:r>
      <w:r>
        <w:br/>
      </w:r>
      <w:r>
        <w:t>المــادة</w:t>
      </w:r>
      <w:r>
        <w:t xml:space="preserve">(394):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حجز</w:t>
      </w:r>
      <w:r>
        <w:t xml:space="preserve"> </w:t>
      </w:r>
      <w:r>
        <w:t>على</w:t>
      </w:r>
      <w:r>
        <w:t xml:space="preserve"> </w:t>
      </w:r>
      <w:r>
        <w:t>الحق</w:t>
      </w:r>
      <w:r>
        <w:t xml:space="preserve"> </w:t>
      </w:r>
      <w:r>
        <w:t>لدى</w:t>
      </w:r>
      <w:r>
        <w:t xml:space="preserve"> </w:t>
      </w:r>
      <w:r>
        <w:t>المدين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تصبح</w:t>
      </w:r>
      <w:r>
        <w:t xml:space="preserve"> </w:t>
      </w:r>
      <w:r>
        <w:t>الحوالة</w:t>
      </w:r>
      <w:r>
        <w:t xml:space="preserve"> </w:t>
      </w:r>
      <w:r>
        <w:t>نافذة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الغير</w:t>
      </w:r>
      <w:r>
        <w:t xml:space="preserve"> </w:t>
      </w:r>
      <w:r>
        <w:t>كانت</w:t>
      </w:r>
      <w:r>
        <w:t xml:space="preserve"> </w:t>
      </w:r>
      <w:r>
        <w:t>الحوالة</w:t>
      </w:r>
      <w:r>
        <w:t xml:space="preserve"> </w:t>
      </w:r>
      <w:r>
        <w:t>بالنسبة</w:t>
      </w:r>
      <w:r>
        <w:t xml:space="preserve"> </w:t>
      </w:r>
      <w:r>
        <w:t>للحاجز</w:t>
      </w:r>
      <w:r>
        <w:t xml:space="preserve"> </w:t>
      </w:r>
      <w:r>
        <w:t>بمثابة</w:t>
      </w:r>
      <w:r>
        <w:t xml:space="preserve"> </w:t>
      </w:r>
      <w:r>
        <w:t>حجز</w:t>
      </w:r>
      <w:r>
        <w:t xml:space="preserve"> </w:t>
      </w:r>
      <w:r>
        <w:t>اخ</w:t>
      </w:r>
      <w:r>
        <w:t>ر</w:t>
      </w:r>
      <w:r>
        <w:t xml:space="preserve"> </w:t>
      </w:r>
      <w:r>
        <w:t>وفي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حجز</w:t>
      </w:r>
      <w:r>
        <w:t xml:space="preserve"> </w:t>
      </w:r>
      <w:r>
        <w:t>ثان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اصبحت</w:t>
      </w:r>
      <w:r>
        <w:t xml:space="preserve"> </w:t>
      </w:r>
      <w:r>
        <w:t>الحوالة</w:t>
      </w:r>
      <w:r>
        <w:t xml:space="preserve"> </w:t>
      </w:r>
      <w:r>
        <w:t>نافذة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الغير</w:t>
      </w:r>
      <w:r>
        <w:t xml:space="preserve"> </w:t>
      </w:r>
      <w:r>
        <w:t>يقسم</w:t>
      </w:r>
      <w:r>
        <w:t xml:space="preserve"> </w:t>
      </w:r>
      <w:r>
        <w:t>الدين</w:t>
      </w:r>
      <w:r>
        <w:t xml:space="preserve"> </w:t>
      </w:r>
      <w:r>
        <w:t>على</w:t>
      </w:r>
      <w:r>
        <w:t xml:space="preserve"> </w:t>
      </w:r>
      <w:r>
        <w:t>الحاجز</w:t>
      </w:r>
      <w:r>
        <w:t xml:space="preserve"> </w:t>
      </w:r>
      <w:r>
        <w:t>المتقدم</w:t>
      </w:r>
      <w:r>
        <w:t xml:space="preserve"> </w:t>
      </w:r>
      <w:r>
        <w:t>والمحال</w:t>
      </w:r>
      <w:r>
        <w:t xml:space="preserve"> </w:t>
      </w:r>
      <w:r>
        <w:t>بالحق</w:t>
      </w:r>
      <w:r>
        <w:t xml:space="preserve"> </w:t>
      </w:r>
      <w:r>
        <w:t>والحاجز</w:t>
      </w:r>
      <w:r>
        <w:t xml:space="preserve"> </w:t>
      </w:r>
      <w:r>
        <w:t>المتاخر</w:t>
      </w:r>
      <w:r>
        <w:t xml:space="preserve"> </w:t>
      </w:r>
      <w:r>
        <w:t>قسمة</w:t>
      </w:r>
      <w:r>
        <w:t xml:space="preserve"> </w:t>
      </w:r>
      <w:r>
        <w:t>غرماء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للمحيل</w:t>
      </w:r>
      <w:r>
        <w:t xml:space="preserve"> </w:t>
      </w:r>
      <w:r>
        <w:t>مال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لدى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لاعتباره</w:t>
      </w:r>
      <w:r>
        <w:t xml:space="preserve"> </w:t>
      </w:r>
      <w:r>
        <w:t>كالمفلس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مال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فيستوفي</w:t>
      </w:r>
      <w:r>
        <w:t xml:space="preserve"> </w:t>
      </w:r>
      <w:r>
        <w:t>المحال</w:t>
      </w:r>
      <w:r>
        <w:t xml:space="preserve"> </w:t>
      </w:r>
      <w:r>
        <w:t>له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لدى</w:t>
      </w:r>
      <w:r>
        <w:t xml:space="preserve"> </w:t>
      </w:r>
      <w:r>
        <w:t>المدين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يف</w:t>
      </w:r>
      <w:r>
        <w:t xml:space="preserve"> </w:t>
      </w:r>
      <w:r>
        <w:t>فيرجع</w:t>
      </w:r>
      <w:r>
        <w:t xml:space="preserve"> </w:t>
      </w:r>
      <w:r>
        <w:t>بما</w:t>
      </w:r>
      <w:r>
        <w:t xml:space="preserve"> </w:t>
      </w:r>
      <w:r>
        <w:t>بقي</w:t>
      </w:r>
      <w:r>
        <w:t xml:space="preserve"> </w:t>
      </w:r>
      <w:r>
        <w:t>له</w:t>
      </w:r>
      <w:r>
        <w:t xml:space="preserve"> </w:t>
      </w:r>
      <w:r>
        <w:t>مع</w:t>
      </w:r>
      <w:r>
        <w:t xml:space="preserve"> </w:t>
      </w:r>
      <w:r>
        <w:t>الحاجزين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المحيل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>: (</w:t>
      </w:r>
      <w:r>
        <w:t>الحوالة</w:t>
      </w:r>
      <w:r>
        <w:t xml:space="preserve"> </w:t>
      </w:r>
      <w:r>
        <w:t>بالمال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(395): </w:t>
      </w:r>
      <w:r>
        <w:t>الحوالة</w:t>
      </w:r>
      <w:r>
        <w:t xml:space="preserve"> </w:t>
      </w:r>
      <w:r>
        <w:t>بالمال</w:t>
      </w:r>
      <w:r>
        <w:t xml:space="preserve"> </w:t>
      </w:r>
      <w:r>
        <w:t>حقيقتها</w:t>
      </w:r>
      <w:r>
        <w:t xml:space="preserve"> </w:t>
      </w:r>
      <w:r>
        <w:t>نقل</w:t>
      </w:r>
      <w:r>
        <w:t xml:space="preserve"> </w:t>
      </w:r>
      <w:r>
        <w:t>مال</w:t>
      </w:r>
      <w:r>
        <w:t xml:space="preserve"> </w:t>
      </w:r>
      <w:r>
        <w:t>من</w:t>
      </w:r>
      <w:r>
        <w:t xml:space="preserve"> </w:t>
      </w:r>
      <w:r>
        <w:t>ذمة</w:t>
      </w:r>
      <w:r>
        <w:t xml:space="preserve"> </w:t>
      </w:r>
      <w:r>
        <w:t>الى</w:t>
      </w:r>
      <w:r>
        <w:t xml:space="preserve"> </w:t>
      </w:r>
      <w:r>
        <w:t>ذمة</w:t>
      </w:r>
      <w:r>
        <w:t xml:space="preserve"> </w:t>
      </w:r>
      <w:r>
        <w:t>مع</w:t>
      </w:r>
      <w:r>
        <w:t xml:space="preserve"> </w:t>
      </w:r>
      <w:r>
        <w:t>براءة</w:t>
      </w:r>
      <w:r>
        <w:t xml:space="preserve"> </w:t>
      </w:r>
      <w:r>
        <w:t>الذمة</w:t>
      </w:r>
      <w:r>
        <w:t xml:space="preserve"> </w:t>
      </w:r>
      <w:r>
        <w:t>الاولى</w:t>
      </w:r>
      <w:r>
        <w:t xml:space="preserve"> </w:t>
      </w:r>
      <w:r>
        <w:t>ويشترط</w:t>
      </w:r>
      <w:r>
        <w:t xml:space="preserve"> </w:t>
      </w:r>
      <w:r>
        <w:t>لصحتها</w:t>
      </w:r>
      <w:r>
        <w:t xml:space="preserve"> </w:t>
      </w:r>
      <w:r>
        <w:t>امور</w:t>
      </w:r>
      <w:r>
        <w:t xml:space="preserve"> </w:t>
      </w:r>
      <w:r>
        <w:t>هي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بلفظها</w:t>
      </w:r>
      <w:r>
        <w:t xml:space="preserve"> </w:t>
      </w:r>
      <w:r>
        <w:t>او</w:t>
      </w:r>
      <w:r>
        <w:t xml:space="preserve"> </w:t>
      </w:r>
      <w:r>
        <w:t>بالاشارة</w:t>
      </w:r>
      <w:r>
        <w:t xml:space="preserve"> </w:t>
      </w:r>
      <w:r>
        <w:t>المفهمة</w:t>
      </w:r>
      <w:r>
        <w:t xml:space="preserve"> </w:t>
      </w:r>
      <w:r>
        <w:t>من</w:t>
      </w:r>
      <w:r>
        <w:t xml:space="preserve"> </w:t>
      </w:r>
      <w:r>
        <w:t>الاخرس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لفظ</w:t>
      </w:r>
      <w:r>
        <w:t xml:space="preserve"> </w:t>
      </w:r>
      <w:r>
        <w:t>يفيد</w:t>
      </w:r>
      <w:r>
        <w:t xml:space="preserve"> </w:t>
      </w:r>
      <w:r>
        <w:t>الحوالة</w:t>
      </w:r>
      <w:r>
        <w:t xml:space="preserve"> </w:t>
      </w:r>
      <w:r>
        <w:t>عرفا</w:t>
      </w:r>
      <w:r>
        <w:t xml:space="preserve"> .</w:t>
      </w:r>
      <w:r>
        <w:br/>
        <w:t xml:space="preserve">2 . </w:t>
      </w:r>
      <w:r>
        <w:t>رضاء</w:t>
      </w:r>
      <w:r>
        <w:t xml:space="preserve"> </w:t>
      </w:r>
      <w:r>
        <w:t>المحال</w:t>
      </w:r>
      <w:r>
        <w:t xml:space="preserve"> </w:t>
      </w:r>
      <w:r>
        <w:t>بالحوالة</w:t>
      </w:r>
      <w:r>
        <w:t xml:space="preserve"> </w:t>
      </w:r>
      <w:r>
        <w:t>لا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فلا</w:t>
      </w:r>
      <w:r>
        <w:t xml:space="preserve"> </w:t>
      </w:r>
      <w:r>
        <w:t>يعتبر</w:t>
      </w:r>
      <w:r>
        <w:t xml:space="preserve"> </w:t>
      </w:r>
      <w:r>
        <w:t>رضاه</w:t>
      </w:r>
      <w:r>
        <w:t xml:space="preserve"> .</w:t>
      </w:r>
      <w:r>
        <w:br/>
        <w:t xml:space="preserve">3 . </w:t>
      </w:r>
      <w:r>
        <w:t>استقرار</w:t>
      </w:r>
      <w:r>
        <w:t xml:space="preserve"> </w:t>
      </w:r>
      <w:r>
        <w:t>الدين</w:t>
      </w:r>
      <w:r>
        <w:t xml:space="preserve"> </w:t>
      </w:r>
      <w:r>
        <w:t>على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رضاه</w:t>
      </w:r>
      <w:r>
        <w:t xml:space="preserve"> </w:t>
      </w:r>
      <w:r>
        <w:t>بالحوالة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الدين</w:t>
      </w:r>
      <w:r>
        <w:t xml:space="preserve"> </w:t>
      </w:r>
      <w:r>
        <w:t>المحال</w:t>
      </w:r>
      <w:r>
        <w:t xml:space="preserve"> </w:t>
      </w:r>
      <w:r>
        <w:t>به</w:t>
      </w:r>
      <w:r>
        <w:t xml:space="preserve"> </w:t>
      </w:r>
      <w:r>
        <w:t>معلوما</w:t>
      </w:r>
      <w:r>
        <w:t xml:space="preserve"> </w:t>
      </w:r>
      <w:r>
        <w:t>لهما</w:t>
      </w:r>
      <w:r>
        <w:t xml:space="preserve"> </w:t>
      </w:r>
      <w:r>
        <w:t>وللمحيل</w:t>
      </w:r>
      <w:r>
        <w:t xml:space="preserve"> </w:t>
      </w:r>
      <w:r>
        <w:t>ويثبت</w:t>
      </w:r>
      <w:r>
        <w:t xml:space="preserve"> </w:t>
      </w:r>
      <w:r>
        <w:t>للمحال</w:t>
      </w:r>
      <w:r>
        <w:t xml:space="preserve"> </w:t>
      </w:r>
      <w:r>
        <w:t>الخيار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دين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.</w:t>
      </w:r>
      <w:r>
        <w:br/>
        <w:t xml:space="preserve">5 .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الدين</w:t>
      </w:r>
      <w:r>
        <w:t xml:space="preserve"> </w:t>
      </w:r>
      <w:r>
        <w:t>المحال</w:t>
      </w:r>
      <w:r>
        <w:t xml:space="preserve"> </w:t>
      </w:r>
      <w:r>
        <w:t>به</w:t>
      </w:r>
      <w:r>
        <w:t xml:space="preserve"> </w:t>
      </w:r>
      <w:r>
        <w:t>مساويا</w:t>
      </w:r>
      <w:r>
        <w:t xml:space="preserve"> </w:t>
      </w:r>
      <w:r>
        <w:t>للدين</w:t>
      </w:r>
      <w:r>
        <w:t xml:space="preserve"> </w:t>
      </w:r>
      <w:r>
        <w:t>المحال</w:t>
      </w:r>
      <w:r>
        <w:t xml:space="preserve"> </w:t>
      </w:r>
      <w:r>
        <w:t>جنسا</w:t>
      </w:r>
      <w:r>
        <w:t xml:space="preserve"> </w:t>
      </w:r>
      <w:r>
        <w:t>ونوعا</w:t>
      </w:r>
      <w:r>
        <w:t xml:space="preserve"> </w:t>
      </w:r>
      <w:r>
        <w:t>وقدرا</w:t>
      </w:r>
      <w:r>
        <w:t xml:space="preserve"> </w:t>
      </w:r>
      <w:r>
        <w:t>وصفة</w:t>
      </w:r>
      <w:r>
        <w:t xml:space="preserve"> .</w:t>
      </w:r>
      <w:r>
        <w:br/>
        <w:t xml:space="preserve">6 .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الدين</w:t>
      </w:r>
      <w:r>
        <w:t xml:space="preserve"> </w:t>
      </w:r>
      <w:r>
        <w:t>مما</w:t>
      </w:r>
      <w:r>
        <w:t xml:space="preserve"> </w:t>
      </w:r>
      <w:r>
        <w:t>يصح</w:t>
      </w:r>
      <w:r>
        <w:t xml:space="preserve"> </w:t>
      </w:r>
      <w:r>
        <w:t>التصرف</w:t>
      </w:r>
      <w:r>
        <w:t xml:space="preserve"> </w:t>
      </w:r>
      <w:r>
        <w:t>فيه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</w:t>
      </w:r>
      <w:r>
        <w:t>لا</w:t>
      </w:r>
      <w:r>
        <w:t xml:space="preserve"> </w:t>
      </w:r>
      <w:r>
        <w:t>كالمسلم</w:t>
      </w:r>
      <w:r>
        <w:t xml:space="preserve"> </w:t>
      </w:r>
      <w:r>
        <w:t>فيه</w:t>
      </w:r>
      <w:r>
        <w:t xml:space="preserve"> </w:t>
      </w:r>
      <w:r>
        <w:t>فلا</w:t>
      </w:r>
      <w:r>
        <w:t xml:space="preserve"> </w:t>
      </w:r>
      <w:r>
        <w:t>تصح</w:t>
      </w:r>
      <w:r>
        <w:t xml:space="preserve"> </w:t>
      </w:r>
      <w:r>
        <w:t>الحوالة</w:t>
      </w:r>
      <w:r>
        <w:t xml:space="preserve"> </w:t>
      </w:r>
      <w:r>
        <w:t>به</w:t>
      </w:r>
      <w:r>
        <w:t xml:space="preserve"> </w:t>
      </w:r>
      <w:r>
        <w:t>فمتى</w:t>
      </w:r>
      <w:r>
        <w:t xml:space="preserve"> </w:t>
      </w:r>
      <w:r>
        <w:t>كملت</w:t>
      </w:r>
      <w:r>
        <w:t xml:space="preserve"> </w:t>
      </w:r>
      <w:r>
        <w:t>هذه</w:t>
      </w:r>
      <w:r>
        <w:t xml:space="preserve"> </w:t>
      </w:r>
      <w:r>
        <w:t>برئ</w:t>
      </w:r>
      <w:r>
        <w:t xml:space="preserve"> </w:t>
      </w:r>
      <w:r>
        <w:t>المحيل</w:t>
      </w:r>
      <w:r>
        <w:t xml:space="preserve"> </w:t>
      </w:r>
      <w:r>
        <w:t>ما</w:t>
      </w:r>
      <w:r>
        <w:t xml:space="preserve"> </w:t>
      </w:r>
      <w:r>
        <w:t>تدارج</w:t>
      </w:r>
      <w:r>
        <w:t xml:space="preserve"> .</w:t>
      </w:r>
      <w:r>
        <w:br/>
        <w:t xml:space="preserve">7 . </w:t>
      </w:r>
      <w:r>
        <w:t>لا</w:t>
      </w:r>
      <w:r>
        <w:t xml:space="preserve"> </w:t>
      </w:r>
      <w:r>
        <w:t>خيار</w:t>
      </w:r>
      <w:r>
        <w:t xml:space="preserve"> </w:t>
      </w:r>
      <w:r>
        <w:t>بعد</w:t>
      </w:r>
      <w:r>
        <w:t xml:space="preserve"> </w:t>
      </w:r>
      <w:r>
        <w:t>الحوالة</w:t>
      </w:r>
      <w:r>
        <w:t xml:space="preserve"> </w:t>
      </w:r>
      <w:r>
        <w:t>للمحيل</w:t>
      </w:r>
      <w:r>
        <w:t xml:space="preserve"> </w:t>
      </w:r>
      <w:r>
        <w:t>مطلقا</w:t>
      </w:r>
      <w:r>
        <w:t xml:space="preserve"> </w:t>
      </w:r>
      <w:r>
        <w:t>ولا</w:t>
      </w:r>
      <w:r>
        <w:t xml:space="preserve"> </w:t>
      </w:r>
      <w:r>
        <w:t>للمحال</w:t>
      </w:r>
      <w:r>
        <w:t xml:space="preserve"> </w:t>
      </w:r>
      <w:r>
        <w:t>الا</w:t>
      </w:r>
      <w:r>
        <w:t xml:space="preserve"> </w:t>
      </w:r>
      <w:r>
        <w:t>لاعسار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افلاسه</w:t>
      </w:r>
      <w:r>
        <w:t xml:space="preserve"> </w:t>
      </w:r>
      <w:r>
        <w:t>او</w:t>
      </w:r>
      <w:r>
        <w:t xml:space="preserve"> </w:t>
      </w:r>
      <w:r>
        <w:t>تاجيل</w:t>
      </w:r>
      <w:r>
        <w:t xml:space="preserve"> </w:t>
      </w:r>
      <w:r>
        <w:t>الدين</w:t>
      </w:r>
      <w:r>
        <w:t xml:space="preserve"> </w:t>
      </w:r>
      <w:r>
        <w:t>من</w:t>
      </w:r>
      <w:r>
        <w:t xml:space="preserve"> </w:t>
      </w:r>
      <w:r>
        <w:t>المحيل</w:t>
      </w:r>
      <w:r>
        <w:t xml:space="preserve"> </w:t>
      </w:r>
      <w:r>
        <w:t>او</w:t>
      </w:r>
      <w:r>
        <w:t xml:space="preserve"> </w:t>
      </w:r>
      <w:r>
        <w:t>تخلف</w:t>
      </w:r>
      <w:r>
        <w:t xml:space="preserve"> </w:t>
      </w:r>
      <w:r>
        <w:t>من</w:t>
      </w:r>
      <w:r>
        <w:t xml:space="preserve"> </w:t>
      </w:r>
      <w:r>
        <w:t>المحال</w:t>
      </w:r>
      <w:r>
        <w:t xml:space="preserve"> </w:t>
      </w:r>
      <w:r>
        <w:t>عليه</w:t>
      </w:r>
      <w:r>
        <w:t xml:space="preserve"> </w:t>
      </w:r>
      <w:r>
        <w:t>عن</w:t>
      </w:r>
      <w:r>
        <w:t xml:space="preserve"> </w:t>
      </w:r>
      <w:r>
        <w:t>الوفاء</w:t>
      </w:r>
      <w:r>
        <w:t xml:space="preserve"> </w:t>
      </w:r>
      <w:r>
        <w:t>ولو</w:t>
      </w:r>
      <w:r>
        <w:t xml:space="preserve"> </w:t>
      </w:r>
      <w:r>
        <w:t>امكن</w:t>
      </w:r>
      <w:r>
        <w:t xml:space="preserve"> </w:t>
      </w:r>
      <w:r>
        <w:t>اجباره</w:t>
      </w:r>
      <w:r>
        <w:t xml:space="preserve"> </w:t>
      </w:r>
      <w:r>
        <w:t>اذا</w:t>
      </w:r>
      <w:r>
        <w:t xml:space="preserve"> </w:t>
      </w:r>
      <w:r>
        <w:t>جهل</w:t>
      </w:r>
      <w:r>
        <w:t xml:space="preserve"> </w:t>
      </w:r>
      <w:r>
        <w:t>المحال</w:t>
      </w:r>
      <w:r>
        <w:t xml:space="preserve"> </w:t>
      </w:r>
      <w:r>
        <w:t>هذه</w:t>
      </w:r>
      <w:r>
        <w:t xml:space="preserve"> </w:t>
      </w:r>
      <w:r>
        <w:t>الثلاثة</w:t>
      </w:r>
      <w:r>
        <w:t xml:space="preserve"> </w:t>
      </w:r>
      <w:r>
        <w:t>او</w:t>
      </w:r>
      <w:r>
        <w:t xml:space="preserve"> </w:t>
      </w:r>
      <w:r>
        <w:t>احدها</w:t>
      </w:r>
      <w:r>
        <w:t xml:space="preserve"> </w:t>
      </w:r>
      <w:r>
        <w:t>حال</w:t>
      </w:r>
      <w:r>
        <w:t xml:space="preserve"> </w:t>
      </w:r>
      <w:r>
        <w:t>الاحالة</w:t>
      </w:r>
      <w:r>
        <w:t xml:space="preserve"> </w:t>
      </w:r>
      <w:r>
        <w:t>فيكون</w:t>
      </w:r>
      <w:r>
        <w:t xml:space="preserve"> </w:t>
      </w:r>
      <w:r>
        <w:t>الخيار</w:t>
      </w:r>
      <w:r>
        <w:t xml:space="preserve"> </w:t>
      </w:r>
      <w:r>
        <w:t>على</w:t>
      </w:r>
      <w:r>
        <w:t xml:space="preserve"> </w:t>
      </w:r>
      <w:r>
        <w:t>التراخي</w:t>
      </w:r>
      <w:r>
        <w:t xml:space="preserve"> </w:t>
      </w:r>
      <w:r>
        <w:t>كخيار</w:t>
      </w:r>
      <w:r>
        <w:t xml:space="preserve"> </w:t>
      </w:r>
      <w:r>
        <w:t>العيب</w:t>
      </w:r>
      <w:r>
        <w:t xml:space="preserve"> .</w:t>
      </w:r>
      <w:r>
        <w:br/>
      </w:r>
      <w:r>
        <w:t>المــادة</w:t>
      </w:r>
      <w:r>
        <w:t xml:space="preserve">(396): </w:t>
      </w:r>
      <w:r>
        <w:t>ينقضي</w:t>
      </w:r>
      <w:r>
        <w:t xml:space="preserve"> </w:t>
      </w:r>
      <w:r>
        <w:t>الحق</w:t>
      </w:r>
      <w:r>
        <w:t xml:space="preserve"> </w:t>
      </w:r>
      <w:r>
        <w:t>بالوفاء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يعادل</w:t>
      </w:r>
      <w:r>
        <w:t xml:space="preserve"> </w:t>
      </w:r>
      <w:r>
        <w:t>الوفاء</w:t>
      </w:r>
      <w:r>
        <w:t xml:space="preserve"> </w:t>
      </w:r>
      <w:r>
        <w:t>مع</w:t>
      </w:r>
      <w:r>
        <w:t xml:space="preserve"> </w:t>
      </w:r>
      <w:r>
        <w:t>القبول</w:t>
      </w:r>
      <w:r>
        <w:t xml:space="preserve"> </w:t>
      </w:r>
      <w:r>
        <w:t>او</w:t>
      </w:r>
      <w:r>
        <w:t xml:space="preserve"> </w:t>
      </w:r>
      <w:r>
        <w:t>تجديد</w:t>
      </w:r>
      <w:r>
        <w:t xml:space="preserve"> </w:t>
      </w:r>
      <w:r>
        <w:t>الدين</w:t>
      </w:r>
      <w:r>
        <w:t xml:space="preserve"> </w:t>
      </w:r>
      <w:r>
        <w:t>او</w:t>
      </w:r>
      <w:r>
        <w:t xml:space="preserve"> </w:t>
      </w:r>
      <w:r>
        <w:t>المساقطة</w:t>
      </w:r>
      <w:r>
        <w:t xml:space="preserve"> (</w:t>
      </w:r>
      <w:r>
        <w:t>المقاصة</w:t>
      </w:r>
      <w:r>
        <w:t xml:space="preserve">) </w:t>
      </w:r>
      <w:r>
        <w:t>به</w:t>
      </w:r>
      <w:r>
        <w:t xml:space="preserve"> </w:t>
      </w:r>
      <w:r>
        <w:t>او</w:t>
      </w:r>
      <w:r>
        <w:t xml:space="preserve"> </w:t>
      </w:r>
      <w:r>
        <w:t>باتحاد</w:t>
      </w:r>
      <w:r>
        <w:t xml:space="preserve"> </w:t>
      </w:r>
      <w:r>
        <w:t>الذمة</w:t>
      </w:r>
      <w:r>
        <w:t xml:space="preserve"> </w:t>
      </w:r>
      <w:r>
        <w:t>فيه،</w:t>
      </w:r>
      <w:r>
        <w:t xml:space="preserve"> </w:t>
      </w:r>
      <w:r>
        <w:t>كما</w:t>
      </w:r>
      <w:r>
        <w:t xml:space="preserve"> </w:t>
      </w:r>
      <w:r>
        <w:t>ينقضي</w:t>
      </w:r>
      <w:r>
        <w:t xml:space="preserve"> </w:t>
      </w:r>
      <w:r>
        <w:t>بدون</w:t>
      </w:r>
      <w:r>
        <w:t xml:space="preserve"> </w:t>
      </w:r>
      <w:r>
        <w:t>وفاء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الابراء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باستحالة</w:t>
      </w:r>
      <w:r>
        <w:t xml:space="preserve"> </w:t>
      </w:r>
      <w:r>
        <w:t>تنفيذه</w:t>
      </w:r>
      <w:r>
        <w:t xml:space="preserve"> </w:t>
      </w:r>
      <w:r>
        <w:t>دون</w:t>
      </w:r>
      <w:r>
        <w:t xml:space="preserve"> </w:t>
      </w:r>
      <w:r>
        <w:t>اخلال</w:t>
      </w:r>
      <w:r>
        <w:t xml:space="preserve"> </w:t>
      </w:r>
      <w:r>
        <w:t>بال</w:t>
      </w:r>
      <w:r>
        <w:t>تعويض</w:t>
      </w:r>
      <w:r>
        <w:t xml:space="preserve"> </w:t>
      </w:r>
      <w:r>
        <w:t>عنه</w:t>
      </w:r>
      <w:r>
        <w:t xml:space="preserve"> </w:t>
      </w:r>
      <w:r>
        <w:t>ممن</w:t>
      </w:r>
      <w:r>
        <w:t xml:space="preserve"> </w:t>
      </w:r>
      <w:r>
        <w:t>يلزمه</w:t>
      </w:r>
      <w:r>
        <w:t xml:space="preserve"> </w:t>
      </w:r>
      <w:r>
        <w:t>ذلك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>: (</w:t>
      </w:r>
      <w:r>
        <w:t>انقضاء</w:t>
      </w:r>
      <w:r>
        <w:t xml:space="preserve"> </w:t>
      </w:r>
      <w:r>
        <w:t>الحق</w:t>
      </w:r>
      <w:r>
        <w:t xml:space="preserve"> </w:t>
      </w:r>
      <w:r>
        <w:t>بالوفاء</w:t>
      </w:r>
      <w:r>
        <w:t>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طرفا</w:t>
      </w:r>
      <w:r>
        <w:t xml:space="preserve"> </w:t>
      </w:r>
      <w:r>
        <w:t>الوفاء</w:t>
      </w:r>
    </w:p>
    <w:p w:rsidR="00601374" w:rsidRDefault="00DB6C82" w:rsidP="008909C2">
      <w:pPr>
        <w:jc w:val="right"/>
      </w:pPr>
      <w:r>
        <w:t>المــادة</w:t>
      </w:r>
      <w:r>
        <w:t xml:space="preserve">(397): </w:t>
      </w:r>
      <w:r>
        <w:t>يصح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نائبه،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له</w:t>
      </w:r>
      <w:r>
        <w:t xml:space="preserve"> </w:t>
      </w:r>
      <w:r>
        <w:t>مصلحة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كالشريك</w:t>
      </w:r>
      <w:r>
        <w:t xml:space="preserve"> </w:t>
      </w:r>
      <w:r>
        <w:t>في</w:t>
      </w:r>
      <w:r>
        <w:t xml:space="preserve"> </w:t>
      </w:r>
      <w:r>
        <w:t>الدين</w:t>
      </w:r>
      <w:r>
        <w:t xml:space="preserve"> </w:t>
      </w:r>
      <w:r>
        <w:t>والكفيل،</w:t>
      </w:r>
      <w:r>
        <w:t xml:space="preserve"> </w:t>
      </w:r>
      <w:r>
        <w:t>كما</w:t>
      </w:r>
      <w:r>
        <w:t xml:space="preserve"> </w:t>
      </w:r>
      <w:r>
        <w:t>يصح</w:t>
      </w:r>
      <w:r>
        <w:t xml:space="preserve"> </w:t>
      </w:r>
      <w:r>
        <w:t>ممن</w:t>
      </w:r>
      <w:r>
        <w:t xml:space="preserve"> </w:t>
      </w:r>
      <w:r>
        <w:t>ليست</w:t>
      </w:r>
      <w:r>
        <w:t xml:space="preserve"> </w:t>
      </w:r>
      <w:r>
        <w:t>له</w:t>
      </w:r>
      <w:r>
        <w:t xml:space="preserve"> </w:t>
      </w:r>
      <w:r>
        <w:t>مصلحة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دون</w:t>
      </w:r>
      <w:r>
        <w:t xml:space="preserve"> </w:t>
      </w:r>
      <w:r>
        <w:t>علم</w:t>
      </w:r>
      <w:r>
        <w:t xml:space="preserve"> </w:t>
      </w:r>
      <w:r>
        <w:t>المدين،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يجوز</w:t>
      </w:r>
      <w:r>
        <w:t xml:space="preserve"> </w:t>
      </w:r>
      <w:r>
        <w:t>للدائن</w:t>
      </w:r>
      <w:r>
        <w:t xml:space="preserve"> </w:t>
      </w:r>
      <w:r>
        <w:t>ان</w:t>
      </w:r>
      <w:r>
        <w:t xml:space="preserve"> </w:t>
      </w:r>
      <w:r>
        <w:t>يرفض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اذا</w:t>
      </w:r>
      <w:r>
        <w:t xml:space="preserve"> </w:t>
      </w:r>
      <w:r>
        <w:t>اعترض</w:t>
      </w:r>
      <w:r>
        <w:t xml:space="preserve"> </w:t>
      </w:r>
      <w:r>
        <w:t>المدين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وابلغ</w:t>
      </w:r>
      <w:r>
        <w:t xml:space="preserve"> </w:t>
      </w:r>
      <w:r>
        <w:t>الدائن</w:t>
      </w:r>
      <w:r>
        <w:t xml:space="preserve"> </w:t>
      </w:r>
      <w:r>
        <w:t>باعتراضه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متفقا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المدين</w:t>
      </w:r>
      <w:r>
        <w:t xml:space="preserve"> </w:t>
      </w:r>
      <w:r>
        <w:t>بنفسه</w:t>
      </w:r>
      <w:r>
        <w:t xml:space="preserve"> </w:t>
      </w:r>
      <w:r>
        <w:t>بتنفيذ</w:t>
      </w:r>
      <w:r>
        <w:t xml:space="preserve"> </w:t>
      </w:r>
      <w:r>
        <w:t>التزامه</w:t>
      </w:r>
      <w:r>
        <w:t xml:space="preserve"> </w:t>
      </w:r>
      <w:r>
        <w:t>او</w:t>
      </w:r>
      <w:r>
        <w:t xml:space="preserve"> </w:t>
      </w:r>
      <w:r>
        <w:t>كانت</w:t>
      </w:r>
      <w:r>
        <w:t xml:space="preserve"> </w:t>
      </w:r>
      <w:r>
        <w:t>طبيعة</w:t>
      </w:r>
      <w:r>
        <w:t xml:space="preserve"> </w:t>
      </w:r>
      <w:r>
        <w:t>الحق</w:t>
      </w:r>
      <w:r>
        <w:t xml:space="preserve"> </w:t>
      </w:r>
      <w:r>
        <w:t>نفسه</w:t>
      </w:r>
      <w:r>
        <w:t xml:space="preserve"> </w:t>
      </w:r>
      <w:r>
        <w:t>تقتضي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(398): </w:t>
      </w:r>
      <w:r>
        <w:t>للغير</w:t>
      </w:r>
      <w:r>
        <w:t xml:space="preserve"> </w:t>
      </w:r>
      <w:r>
        <w:t>الذي</w:t>
      </w:r>
      <w:r>
        <w:t xml:space="preserve"> </w:t>
      </w:r>
      <w:r>
        <w:t>وفى</w:t>
      </w:r>
      <w:r>
        <w:t xml:space="preserve"> </w:t>
      </w:r>
      <w:r>
        <w:t>الحق</w:t>
      </w:r>
      <w:r>
        <w:t xml:space="preserve"> </w:t>
      </w:r>
      <w:r>
        <w:t>بالرجوع</w:t>
      </w:r>
      <w:r>
        <w:t xml:space="preserve"> </w:t>
      </w:r>
      <w:r>
        <w:t>على</w:t>
      </w:r>
      <w:r>
        <w:t xml:space="preserve"> </w:t>
      </w:r>
      <w:r>
        <w:t>المدين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دفعه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قد</w:t>
      </w:r>
      <w:r>
        <w:t xml:space="preserve"> </w:t>
      </w:r>
      <w:r>
        <w:t>اعترض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واثبت</w:t>
      </w:r>
      <w:r>
        <w:t xml:space="preserve"> </w:t>
      </w:r>
      <w:r>
        <w:t>ان</w:t>
      </w:r>
      <w:r>
        <w:t xml:space="preserve"> </w:t>
      </w:r>
      <w:r>
        <w:t>له</w:t>
      </w:r>
      <w:r>
        <w:t xml:space="preserve"> </w:t>
      </w:r>
      <w:r>
        <w:t>مصلحة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الاعتراض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الغير</w:t>
      </w:r>
      <w:r>
        <w:t xml:space="preserve"> </w:t>
      </w:r>
      <w:r>
        <w:t>متبرعا</w:t>
      </w:r>
      <w:r>
        <w:t xml:space="preserve"> </w:t>
      </w:r>
      <w:r>
        <w:t>بما</w:t>
      </w:r>
      <w:r>
        <w:t xml:space="preserve"> </w:t>
      </w:r>
      <w:r>
        <w:t>وفاه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(399):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الوفاء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الموفي</w:t>
      </w:r>
      <w:r>
        <w:t xml:space="preserve"> </w:t>
      </w:r>
      <w:r>
        <w:t>مالكا</w:t>
      </w:r>
      <w:r>
        <w:t xml:space="preserve"> </w:t>
      </w:r>
      <w:r>
        <w:t>للشيء</w:t>
      </w:r>
      <w:r>
        <w:t xml:space="preserve"> </w:t>
      </w:r>
      <w:r>
        <w:t>الذي</w:t>
      </w:r>
      <w:r>
        <w:t xml:space="preserve"> </w:t>
      </w:r>
      <w:r>
        <w:t>وفى</w:t>
      </w:r>
      <w:r>
        <w:t xml:space="preserve"> </w:t>
      </w:r>
      <w:r>
        <w:t>به،</w:t>
      </w:r>
      <w:r>
        <w:t xml:space="preserve"> </w:t>
      </w:r>
      <w:r>
        <w:t>وذا</w:t>
      </w:r>
      <w:r>
        <w:t xml:space="preserve"> </w:t>
      </w:r>
      <w:r>
        <w:t>اهلية</w:t>
      </w:r>
      <w:r>
        <w:t xml:space="preserve"> </w:t>
      </w:r>
      <w:r>
        <w:t>للتصرف</w:t>
      </w:r>
      <w:r>
        <w:t xml:space="preserve"> </w:t>
      </w:r>
      <w:r>
        <w:t>فيه</w:t>
      </w:r>
      <w:r>
        <w:t xml:space="preserve"> .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فان</w:t>
      </w:r>
      <w:r>
        <w:t xml:space="preserve"> </w:t>
      </w:r>
      <w:r>
        <w:t>الوفاء</w:t>
      </w:r>
      <w:r>
        <w:t xml:space="preserve"> </w:t>
      </w:r>
      <w:r>
        <w:t>بالشيء</w:t>
      </w:r>
      <w:r>
        <w:t xml:space="preserve"> </w:t>
      </w:r>
      <w:r>
        <w:t>المستحق</w:t>
      </w:r>
      <w:r>
        <w:t xml:space="preserve"> </w:t>
      </w:r>
      <w:r>
        <w:t>ممن</w:t>
      </w:r>
      <w:r>
        <w:t xml:space="preserve"> </w:t>
      </w:r>
      <w:r>
        <w:t>ليس</w:t>
      </w:r>
      <w:r>
        <w:t xml:space="preserve"> </w:t>
      </w:r>
      <w:r>
        <w:t>اهلا</w:t>
      </w:r>
      <w:r>
        <w:t xml:space="preserve"> </w:t>
      </w:r>
      <w:r>
        <w:t>للتصرف</w:t>
      </w:r>
      <w:r>
        <w:t xml:space="preserve"> </w:t>
      </w:r>
      <w:r>
        <w:t>والالتزام</w:t>
      </w:r>
      <w:r>
        <w:t xml:space="preserve"> </w:t>
      </w:r>
      <w:r>
        <w:t>يعتبر</w:t>
      </w:r>
      <w:r>
        <w:t xml:space="preserve"> </w:t>
      </w:r>
      <w:r>
        <w:t>صحيحا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يلحق</w:t>
      </w:r>
      <w:r>
        <w:t xml:space="preserve"> </w:t>
      </w:r>
      <w:r>
        <w:t>الموفي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(400): </w:t>
      </w:r>
      <w:r>
        <w:t>يحل</w:t>
      </w:r>
      <w:r>
        <w:t xml:space="preserve"> </w:t>
      </w:r>
      <w:r>
        <w:t>الغير</w:t>
      </w:r>
      <w:r>
        <w:t xml:space="preserve"> </w:t>
      </w:r>
      <w:r>
        <w:t>الذي</w:t>
      </w:r>
      <w:r>
        <w:t xml:space="preserve"> </w:t>
      </w:r>
      <w:r>
        <w:t>وفى</w:t>
      </w:r>
      <w:r>
        <w:t xml:space="preserve"> </w:t>
      </w:r>
      <w:r>
        <w:t>الحق</w:t>
      </w:r>
      <w:r>
        <w:t xml:space="preserve"> </w:t>
      </w:r>
      <w:r>
        <w:t>محل</w:t>
      </w:r>
      <w:r>
        <w:t xml:space="preserve"> </w:t>
      </w:r>
      <w:r>
        <w:t>الدائن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الموفي</w:t>
      </w:r>
      <w:r>
        <w:t xml:space="preserve"> </w:t>
      </w:r>
      <w:r>
        <w:t>ملتزما</w:t>
      </w:r>
      <w:r>
        <w:t xml:space="preserve"> </w:t>
      </w:r>
      <w:r>
        <w:t>بالحق</w:t>
      </w:r>
      <w:r>
        <w:t xml:space="preserve"> </w:t>
      </w:r>
      <w:r>
        <w:t>مع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ملتزما</w:t>
      </w:r>
      <w:r>
        <w:t xml:space="preserve"> </w:t>
      </w:r>
      <w:r>
        <w:t>بالوفاء</w:t>
      </w:r>
      <w:r>
        <w:t xml:space="preserve"> </w:t>
      </w:r>
      <w:r>
        <w:t>عنه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الموفي</w:t>
      </w:r>
      <w:r>
        <w:t xml:space="preserve"> </w:t>
      </w:r>
      <w:r>
        <w:t>دائنا</w:t>
      </w:r>
      <w:r>
        <w:t xml:space="preserve"> </w:t>
      </w:r>
      <w:r>
        <w:t>ووفى</w:t>
      </w:r>
      <w:r>
        <w:t xml:space="preserve"> </w:t>
      </w:r>
      <w:r>
        <w:t>دائنا</w:t>
      </w:r>
      <w:r>
        <w:t xml:space="preserve"> </w:t>
      </w:r>
      <w:r>
        <w:t>اخر</w:t>
      </w:r>
      <w:r>
        <w:t xml:space="preserve"> </w:t>
      </w:r>
      <w:r>
        <w:t>مقدما</w:t>
      </w:r>
      <w:r>
        <w:t xml:space="preserve"> </w:t>
      </w:r>
      <w:r>
        <w:t>عليه</w:t>
      </w:r>
      <w:r>
        <w:t xml:space="preserve"> </w:t>
      </w:r>
      <w:r>
        <w:t>بما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تامين</w:t>
      </w:r>
      <w:r>
        <w:t xml:space="preserve"> </w:t>
      </w:r>
      <w:r>
        <w:t>عيني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للموفي</w:t>
      </w:r>
      <w:r>
        <w:t xml:space="preserve"> </w:t>
      </w:r>
      <w:r>
        <w:t>اي</w:t>
      </w:r>
      <w:r>
        <w:t xml:space="preserve"> </w:t>
      </w:r>
      <w:r>
        <w:t>تامين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الموفي</w:t>
      </w:r>
      <w:r>
        <w:t xml:space="preserve"> </w:t>
      </w:r>
      <w:r>
        <w:t>قد</w:t>
      </w:r>
      <w:r>
        <w:t xml:space="preserve"> </w:t>
      </w:r>
      <w:r>
        <w:t>اشترى</w:t>
      </w:r>
      <w:r>
        <w:t xml:space="preserve"> </w:t>
      </w:r>
      <w:r>
        <w:t>عقارا</w:t>
      </w:r>
      <w:r>
        <w:t xml:space="preserve"> </w:t>
      </w:r>
      <w:r>
        <w:t>مخصصا</w:t>
      </w:r>
      <w:r>
        <w:t xml:space="preserve"> </w:t>
      </w:r>
      <w:r>
        <w:t>لسداد</w:t>
      </w:r>
      <w:r>
        <w:t xml:space="preserve"> </w:t>
      </w:r>
      <w:r>
        <w:t>حقوق</w:t>
      </w:r>
      <w:r>
        <w:t xml:space="preserve"> </w:t>
      </w:r>
      <w:r>
        <w:t>معينة</w:t>
      </w:r>
      <w:r>
        <w:t xml:space="preserve"> </w:t>
      </w:r>
      <w:r>
        <w:t>او</w:t>
      </w:r>
      <w:r>
        <w:t xml:space="preserve"> </w:t>
      </w:r>
      <w:r>
        <w:t>لضمان</w:t>
      </w:r>
      <w:r>
        <w:t xml:space="preserve"> </w:t>
      </w:r>
      <w:r>
        <w:t>هذه</w:t>
      </w:r>
      <w:r>
        <w:t xml:space="preserve"> </w:t>
      </w:r>
      <w:r>
        <w:t>الحق</w:t>
      </w:r>
      <w:r>
        <w:t>وق</w:t>
      </w:r>
      <w:r>
        <w:t xml:space="preserve"> </w:t>
      </w:r>
      <w:r>
        <w:t>ووفى</w:t>
      </w:r>
      <w:r>
        <w:t xml:space="preserve"> </w:t>
      </w:r>
      <w:r>
        <w:t>الدائن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نص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حق</w:t>
      </w:r>
      <w:r>
        <w:t xml:space="preserve"> </w:t>
      </w:r>
      <w:r>
        <w:t>الحلول</w:t>
      </w:r>
      <w:r>
        <w:t xml:space="preserve"> </w:t>
      </w:r>
      <w:r>
        <w:t>للغير</w:t>
      </w:r>
      <w:r>
        <w:t xml:space="preserve"> </w:t>
      </w:r>
      <w:r>
        <w:t>الذي</w:t>
      </w:r>
      <w:r>
        <w:t xml:space="preserve"> </w:t>
      </w:r>
      <w:r>
        <w:t>وفى</w:t>
      </w:r>
      <w:r>
        <w:t xml:space="preserve"> </w:t>
      </w:r>
      <w:r>
        <w:t>الدين</w:t>
      </w:r>
      <w:r>
        <w:t xml:space="preserve"> .</w:t>
      </w:r>
      <w:r>
        <w:br/>
      </w:r>
      <w:r>
        <w:t>المــادة</w:t>
      </w:r>
      <w:r>
        <w:t xml:space="preserve">(401): </w:t>
      </w:r>
      <w:r>
        <w:t>من</w:t>
      </w:r>
      <w:r>
        <w:t xml:space="preserve"> </w:t>
      </w:r>
      <w:r>
        <w:t>حل</w:t>
      </w:r>
      <w:r>
        <w:t xml:space="preserve"> </w:t>
      </w:r>
      <w:r>
        <w:t>محل</w:t>
      </w:r>
      <w:r>
        <w:t xml:space="preserve"> </w:t>
      </w:r>
      <w:r>
        <w:t>الدائن</w:t>
      </w:r>
      <w:r>
        <w:t xml:space="preserve"> </w:t>
      </w:r>
      <w:r>
        <w:t>شرعا</w:t>
      </w:r>
      <w:r>
        <w:t xml:space="preserve"> </w:t>
      </w:r>
      <w:r>
        <w:t>او</w:t>
      </w:r>
      <w:r>
        <w:t xml:space="preserve"> </w:t>
      </w:r>
      <w:r>
        <w:t>اتفاقا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حقه</w:t>
      </w:r>
      <w:r>
        <w:t xml:space="preserve"> </w:t>
      </w:r>
      <w:r>
        <w:t>بما</w:t>
      </w:r>
      <w:r>
        <w:t xml:space="preserve"> </w:t>
      </w:r>
      <w:r>
        <w:t>لهذا</w:t>
      </w:r>
      <w:r>
        <w:t xml:space="preserve"> </w:t>
      </w:r>
      <w:r>
        <w:t>الحق</w:t>
      </w:r>
      <w:r>
        <w:t xml:space="preserve"> </w:t>
      </w:r>
      <w:r>
        <w:t>من</w:t>
      </w:r>
      <w:r>
        <w:t xml:space="preserve"> </w:t>
      </w:r>
      <w:r>
        <w:t>خصائص</w:t>
      </w:r>
      <w:r>
        <w:t xml:space="preserve"> </w:t>
      </w:r>
      <w:r>
        <w:t>وما</w:t>
      </w:r>
      <w:r>
        <w:t xml:space="preserve"> </w:t>
      </w:r>
      <w:r>
        <w:t>يلحقه</w:t>
      </w:r>
      <w:r>
        <w:t xml:space="preserve"> </w:t>
      </w:r>
      <w:r>
        <w:t>من</w:t>
      </w:r>
      <w:r>
        <w:t xml:space="preserve"> </w:t>
      </w:r>
      <w:r>
        <w:t>توابع</w:t>
      </w:r>
      <w:r>
        <w:t xml:space="preserve"> </w:t>
      </w:r>
      <w:r>
        <w:t>وما</w:t>
      </w:r>
      <w:r>
        <w:t xml:space="preserve"> </w:t>
      </w:r>
      <w:r>
        <w:t>يكلفه</w:t>
      </w:r>
      <w:r>
        <w:t xml:space="preserve"> </w:t>
      </w:r>
      <w:r>
        <w:t>من</w:t>
      </w:r>
      <w:r>
        <w:t xml:space="preserve"> </w:t>
      </w:r>
      <w:r>
        <w:t>تامينات</w:t>
      </w:r>
      <w:r>
        <w:t xml:space="preserve"> </w:t>
      </w:r>
      <w:r>
        <w:t>وما</w:t>
      </w:r>
      <w:r>
        <w:t xml:space="preserve"> </w:t>
      </w:r>
      <w:r>
        <w:t>يرد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دفوع</w:t>
      </w:r>
      <w:r>
        <w:t xml:space="preserve">, </w:t>
      </w:r>
      <w:r>
        <w:t>ويكون</w:t>
      </w:r>
      <w:r>
        <w:t xml:space="preserve"> </w:t>
      </w:r>
      <w:r>
        <w:t>هذا</w:t>
      </w:r>
      <w:r>
        <w:t xml:space="preserve"> </w:t>
      </w:r>
      <w:r>
        <w:t>الحلول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اداه</w:t>
      </w:r>
      <w:r>
        <w:t xml:space="preserve"> </w:t>
      </w:r>
      <w:r>
        <w:t>من</w:t>
      </w:r>
      <w:r>
        <w:t xml:space="preserve"> </w:t>
      </w:r>
      <w:r>
        <w:t>حل</w:t>
      </w:r>
      <w:r>
        <w:t xml:space="preserve"> </w:t>
      </w:r>
      <w:r>
        <w:t>محل</w:t>
      </w:r>
      <w:r>
        <w:t xml:space="preserve"> </w:t>
      </w:r>
      <w:r>
        <w:t>الدائن</w:t>
      </w:r>
      <w:r>
        <w:t xml:space="preserve"> .</w:t>
      </w:r>
      <w:r>
        <w:br/>
      </w:r>
      <w:r>
        <w:t>المــادة</w:t>
      </w:r>
      <w:r>
        <w:t xml:space="preserve">(402): </w:t>
      </w:r>
      <w:r>
        <w:t>اذا</w:t>
      </w:r>
      <w:r>
        <w:t xml:space="preserve"> </w:t>
      </w:r>
      <w:r>
        <w:t>وفى</w:t>
      </w:r>
      <w:r>
        <w:t xml:space="preserve"> </w:t>
      </w:r>
      <w:r>
        <w:t>الغير</w:t>
      </w:r>
      <w:r>
        <w:t xml:space="preserve"> </w:t>
      </w:r>
      <w:r>
        <w:t>الدائن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حقه</w:t>
      </w:r>
      <w:r>
        <w:t xml:space="preserve"> </w:t>
      </w:r>
      <w:r>
        <w:t>وحل</w:t>
      </w:r>
      <w:r>
        <w:t xml:space="preserve"> </w:t>
      </w:r>
      <w:r>
        <w:t>محله</w:t>
      </w:r>
      <w:r>
        <w:t xml:space="preserve"> </w:t>
      </w:r>
      <w:r>
        <w:t>فيه</w:t>
      </w:r>
      <w:r>
        <w:t xml:space="preserve"> </w:t>
      </w:r>
      <w:r>
        <w:t>فلا</w:t>
      </w:r>
      <w:r>
        <w:t xml:space="preserve"> </w:t>
      </w:r>
      <w:r>
        <w:t>يضار</w:t>
      </w:r>
      <w:r>
        <w:t xml:space="preserve"> </w:t>
      </w:r>
      <w:r>
        <w:t>الدائن</w:t>
      </w:r>
      <w:r>
        <w:t xml:space="preserve"> </w:t>
      </w:r>
      <w:r>
        <w:t>بل</w:t>
      </w:r>
      <w:r>
        <w:t xml:space="preserve"> </w:t>
      </w:r>
      <w:r>
        <w:t>يكون</w:t>
      </w:r>
      <w:r>
        <w:t xml:space="preserve"> </w:t>
      </w:r>
      <w:r>
        <w:t>مقدما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وفاه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يقض</w:t>
      </w:r>
      <w:r>
        <w:t xml:space="preserve"> </w:t>
      </w:r>
      <w:r>
        <w:t>اتفاق</w:t>
      </w:r>
      <w:r>
        <w:t xml:space="preserve"> </w:t>
      </w:r>
      <w:r>
        <w:t>بغير</w:t>
      </w:r>
      <w:r>
        <w:t xml:space="preserve"> </w:t>
      </w:r>
      <w:r>
        <w:t>ذلك،</w:t>
      </w:r>
      <w:r>
        <w:t xml:space="preserve"> </w:t>
      </w:r>
      <w:r>
        <w:t>واذا</w:t>
      </w:r>
      <w:r>
        <w:t xml:space="preserve"> </w:t>
      </w:r>
      <w:r>
        <w:t>تزاحم</w:t>
      </w:r>
      <w:r>
        <w:t xml:space="preserve"> </w:t>
      </w:r>
      <w:r>
        <w:t>اثنان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حل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محل</w:t>
      </w:r>
      <w:r>
        <w:t xml:space="preserve"> </w:t>
      </w:r>
      <w:r>
        <w:t>الدائن</w:t>
      </w:r>
      <w:r>
        <w:t xml:space="preserve"> </w:t>
      </w:r>
      <w:r>
        <w:t>في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حقه</w:t>
      </w:r>
      <w:r>
        <w:t xml:space="preserve"> </w:t>
      </w:r>
      <w:r>
        <w:t>وتقاسما</w:t>
      </w:r>
      <w:r>
        <w:t xml:space="preserve"> </w:t>
      </w:r>
      <w:r>
        <w:t>مقاسمة</w:t>
      </w:r>
      <w:r>
        <w:t xml:space="preserve"> </w:t>
      </w:r>
      <w:r>
        <w:t>الغرماء</w:t>
      </w:r>
      <w:r>
        <w:t xml:space="preserve"> </w:t>
      </w:r>
      <w:r>
        <w:t>سواء</w:t>
      </w:r>
      <w:r>
        <w:t xml:space="preserve"> </w:t>
      </w:r>
      <w:r>
        <w:t>منهما</w:t>
      </w:r>
      <w:r>
        <w:t xml:space="preserve"> </w:t>
      </w:r>
      <w:r>
        <w:t>المت</w:t>
      </w:r>
      <w:r>
        <w:t>قدم</w:t>
      </w:r>
      <w:r>
        <w:t xml:space="preserve"> </w:t>
      </w:r>
      <w:r>
        <w:t>او</w:t>
      </w:r>
      <w:r>
        <w:t xml:space="preserve"> </w:t>
      </w:r>
      <w:r>
        <w:t>المتاخر</w:t>
      </w:r>
      <w:r>
        <w:t xml:space="preserve"> .</w:t>
      </w:r>
      <w:r>
        <w:br/>
      </w:r>
      <w:r>
        <w:t>المــادة</w:t>
      </w:r>
      <w:r>
        <w:t xml:space="preserve">(403): </w:t>
      </w:r>
      <w:r>
        <w:t>يكون</w:t>
      </w:r>
      <w:r>
        <w:t xml:space="preserve"> </w:t>
      </w:r>
      <w:r>
        <w:t>الوفاء</w:t>
      </w:r>
      <w:r>
        <w:t xml:space="preserve"> </w:t>
      </w:r>
      <w:r>
        <w:t>للدائن</w:t>
      </w:r>
      <w:r>
        <w:t xml:space="preserve"> </w:t>
      </w:r>
      <w:r>
        <w:t>او</w:t>
      </w:r>
      <w:r>
        <w:t xml:space="preserve"> </w:t>
      </w:r>
      <w:r>
        <w:t>لنائبه</w:t>
      </w:r>
      <w:r>
        <w:t xml:space="preserve"> </w:t>
      </w:r>
      <w:r>
        <w:t>وكل</w:t>
      </w:r>
      <w:r>
        <w:t xml:space="preserve"> </w:t>
      </w:r>
      <w:r>
        <w:t>من</w:t>
      </w:r>
      <w:r>
        <w:t xml:space="preserve"> </w:t>
      </w:r>
      <w:r>
        <w:t>يقدم</w:t>
      </w:r>
      <w:r>
        <w:t xml:space="preserve"> </w:t>
      </w:r>
      <w:r>
        <w:t>للمدين</w:t>
      </w:r>
      <w:r>
        <w:t xml:space="preserve"> </w:t>
      </w:r>
      <w:r>
        <w:t>سند</w:t>
      </w:r>
      <w:r>
        <w:t xml:space="preserve"> </w:t>
      </w:r>
      <w:r>
        <w:t>وفاء</w:t>
      </w:r>
      <w:r>
        <w:t xml:space="preserve"> </w:t>
      </w:r>
      <w:r>
        <w:t>صادر</w:t>
      </w:r>
      <w:r>
        <w:t xml:space="preserve"> </w:t>
      </w:r>
      <w:r>
        <w:t>من</w:t>
      </w:r>
      <w:r>
        <w:t xml:space="preserve"> </w:t>
      </w:r>
      <w:r>
        <w:t>الدائن</w:t>
      </w:r>
      <w:r>
        <w:t xml:space="preserve"> </w:t>
      </w:r>
      <w:r>
        <w:t>تكون</w:t>
      </w:r>
      <w:r>
        <w:t xml:space="preserve"> </w:t>
      </w:r>
      <w:r>
        <w:t>له</w:t>
      </w:r>
      <w:r>
        <w:t xml:space="preserve"> </w:t>
      </w:r>
      <w:r>
        <w:t>صفة</w:t>
      </w:r>
      <w:r>
        <w:t xml:space="preserve"> </w:t>
      </w:r>
      <w:r>
        <w:t>في</w:t>
      </w:r>
      <w:r>
        <w:t xml:space="preserve"> </w:t>
      </w:r>
      <w:r>
        <w:t>الوفاء،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متفقا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الوفاء</w:t>
      </w:r>
      <w:r>
        <w:t xml:space="preserve"> </w:t>
      </w:r>
      <w:r>
        <w:t>يكون</w:t>
      </w:r>
      <w:r>
        <w:t xml:space="preserve"> </w:t>
      </w:r>
      <w:r>
        <w:t>للدائن</w:t>
      </w:r>
      <w:r>
        <w:t xml:space="preserve"> </w:t>
      </w:r>
      <w:r>
        <w:t>شخصيا</w:t>
      </w:r>
      <w:r>
        <w:t xml:space="preserve"> .</w:t>
      </w:r>
      <w:r>
        <w:br/>
      </w:r>
      <w:r>
        <w:t>المــادة</w:t>
      </w:r>
      <w:r>
        <w:t xml:space="preserve">(404):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الوفاء</w:t>
      </w:r>
      <w:r>
        <w:t xml:space="preserve"> </w:t>
      </w:r>
      <w:r>
        <w:t>لغير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نائبه</w:t>
      </w:r>
      <w:r>
        <w:t xml:space="preserve"> </w:t>
      </w:r>
      <w:r>
        <w:t>فلا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اقر</w:t>
      </w:r>
      <w:r>
        <w:t xml:space="preserve"> </w:t>
      </w:r>
      <w:r>
        <w:t>الدائن</w:t>
      </w:r>
      <w:r>
        <w:t xml:space="preserve"> </w:t>
      </w:r>
      <w:r>
        <w:t>الوفاء</w:t>
      </w:r>
      <w:r>
        <w:t xml:space="preserve"> </w:t>
      </w:r>
      <w:r>
        <w:t>او</w:t>
      </w:r>
      <w:r>
        <w:t xml:space="preserve"> </w:t>
      </w:r>
      <w:r>
        <w:t>عادت</w:t>
      </w:r>
      <w:r>
        <w:t xml:space="preserve"> </w:t>
      </w:r>
      <w:r>
        <w:t>عليه</w:t>
      </w:r>
      <w:r>
        <w:t xml:space="preserve"> </w:t>
      </w:r>
      <w:r>
        <w:t>منفعة</w:t>
      </w:r>
      <w:r>
        <w:t xml:space="preserve"> </w:t>
      </w:r>
      <w:r>
        <w:t>منه</w:t>
      </w:r>
      <w:r>
        <w:t xml:space="preserve"> </w:t>
      </w:r>
      <w:r>
        <w:t>وبقدر</w:t>
      </w:r>
      <w:r>
        <w:t xml:space="preserve"> </w:t>
      </w:r>
      <w:r>
        <w:t>هذه</w:t>
      </w:r>
      <w:r>
        <w:t xml:space="preserve"> </w:t>
      </w:r>
      <w:r>
        <w:t>المنفعة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الوفاء</w:t>
      </w:r>
      <w:r>
        <w:t xml:space="preserve"> </w:t>
      </w:r>
      <w:r>
        <w:t>بدون</w:t>
      </w:r>
      <w:r>
        <w:t xml:space="preserve"> </w:t>
      </w:r>
      <w:r>
        <w:t>تواطؤ</w:t>
      </w:r>
      <w:r>
        <w:t xml:space="preserve"> </w:t>
      </w:r>
      <w:r>
        <w:t>لحائز</w:t>
      </w:r>
      <w:r>
        <w:t xml:space="preserve"> </w:t>
      </w:r>
      <w:r>
        <w:t>سند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(405): </w:t>
      </w:r>
      <w:r>
        <w:t>اذا</w:t>
      </w:r>
      <w:r>
        <w:t xml:space="preserve"> </w:t>
      </w:r>
      <w:r>
        <w:t>رفض</w:t>
      </w:r>
      <w:r>
        <w:t xml:space="preserve"> </w:t>
      </w:r>
      <w:r>
        <w:t>الدائن</w:t>
      </w:r>
      <w:r>
        <w:t xml:space="preserve"> </w:t>
      </w:r>
      <w:r>
        <w:t>قبض</w:t>
      </w:r>
      <w:r>
        <w:t xml:space="preserve"> </w:t>
      </w:r>
      <w:r>
        <w:t>المعروض</w:t>
      </w:r>
      <w:r>
        <w:t xml:space="preserve"> </w:t>
      </w:r>
      <w:r>
        <w:t>عليه</w:t>
      </w:r>
      <w:r>
        <w:t xml:space="preserve"> </w:t>
      </w:r>
      <w:r>
        <w:t>عرضا</w:t>
      </w:r>
      <w:r>
        <w:t xml:space="preserve"> </w:t>
      </w:r>
      <w:r>
        <w:t>صحيحا</w:t>
      </w:r>
      <w:r>
        <w:t xml:space="preserve"> </w:t>
      </w:r>
      <w:r>
        <w:t>او</w:t>
      </w:r>
      <w:r>
        <w:t xml:space="preserve"> </w:t>
      </w:r>
      <w:r>
        <w:t>رفض</w:t>
      </w:r>
      <w:r>
        <w:t xml:space="preserve"> </w:t>
      </w:r>
      <w:r>
        <w:t>القيام</w:t>
      </w:r>
      <w:r>
        <w:t xml:space="preserve"> </w:t>
      </w:r>
      <w:r>
        <w:t>بالاعمال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يتم</w:t>
      </w:r>
      <w:r>
        <w:t xml:space="preserve"> </w:t>
      </w:r>
      <w:r>
        <w:t>الوفاء</w:t>
      </w:r>
      <w:r>
        <w:t xml:space="preserve"> </w:t>
      </w:r>
      <w:r>
        <w:t>بدونها</w:t>
      </w:r>
      <w:r>
        <w:t xml:space="preserve"> </w:t>
      </w:r>
      <w:r>
        <w:t>او</w:t>
      </w:r>
      <w:r>
        <w:t xml:space="preserve"> </w:t>
      </w:r>
      <w:r>
        <w:t>اعلن</w:t>
      </w:r>
      <w:r>
        <w:t xml:space="preserve"> </w:t>
      </w:r>
      <w:r>
        <w:t>انه</w:t>
      </w:r>
      <w:r>
        <w:t xml:space="preserve"> </w:t>
      </w:r>
      <w:r>
        <w:t>لن</w:t>
      </w:r>
      <w:r>
        <w:t xml:space="preserve"> </w:t>
      </w:r>
      <w:r>
        <w:t>يقبل</w:t>
      </w:r>
      <w:r>
        <w:t xml:space="preserve"> </w:t>
      </w:r>
      <w:r>
        <w:t>الوفاء</w:t>
      </w:r>
      <w:r>
        <w:t xml:space="preserve"> </w:t>
      </w:r>
      <w:r>
        <w:t>وكان</w:t>
      </w:r>
      <w:r>
        <w:t xml:space="preserve"> </w:t>
      </w:r>
      <w:r>
        <w:t>ذلك</w:t>
      </w:r>
      <w:r>
        <w:t xml:space="preserve"> </w:t>
      </w:r>
      <w:r>
        <w:t>بغير</w:t>
      </w:r>
      <w:r>
        <w:t xml:space="preserve"> </w:t>
      </w:r>
      <w:r>
        <w:t>مبرر</w:t>
      </w:r>
      <w:r>
        <w:t xml:space="preserve"> </w:t>
      </w:r>
      <w:r>
        <w:t>ض</w:t>
      </w:r>
      <w:r>
        <w:t>من</w:t>
      </w:r>
      <w:r>
        <w:t xml:space="preserve"> </w:t>
      </w:r>
      <w:r>
        <w:t>تلف</w:t>
      </w:r>
      <w:r>
        <w:t xml:space="preserve"> </w:t>
      </w:r>
      <w:r>
        <w:t>الشيء</w:t>
      </w:r>
      <w:r>
        <w:t xml:space="preserve"> </w:t>
      </w:r>
      <w:r>
        <w:t>المؤدى</w:t>
      </w:r>
      <w:r>
        <w:t xml:space="preserve"> </w:t>
      </w:r>
      <w:r>
        <w:t>اصبح</w:t>
      </w:r>
      <w:r>
        <w:t xml:space="preserve"> </w:t>
      </w:r>
      <w:r>
        <w:t>للمدين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ايداعه</w:t>
      </w:r>
      <w:r>
        <w:t xml:space="preserve"> </w:t>
      </w:r>
      <w:r>
        <w:t>على</w:t>
      </w:r>
      <w:r>
        <w:t xml:space="preserve"> </w:t>
      </w:r>
      <w:r>
        <w:t>ذمته</w:t>
      </w:r>
      <w:r>
        <w:t xml:space="preserve"> </w:t>
      </w:r>
      <w:r>
        <w:t>ومطالبته</w:t>
      </w:r>
      <w:r>
        <w:t xml:space="preserve"> </w:t>
      </w:r>
      <w:r>
        <w:t>بغرامة</w:t>
      </w:r>
      <w:r>
        <w:t xml:space="preserve"> </w:t>
      </w:r>
      <w:r>
        <w:t>ما</w:t>
      </w:r>
      <w:r>
        <w:t xml:space="preserve"> </w:t>
      </w:r>
      <w:r>
        <w:t>انفقه</w:t>
      </w:r>
      <w:r>
        <w:t xml:space="preserve"> </w:t>
      </w:r>
      <w:r>
        <w:t>في</w:t>
      </w:r>
      <w:r>
        <w:t xml:space="preserve"> </w:t>
      </w:r>
      <w:r>
        <w:t>سبيل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(406):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المؤدى</w:t>
      </w:r>
      <w:r>
        <w:t xml:space="preserve"> </w:t>
      </w:r>
      <w:r>
        <w:t>معينا</w:t>
      </w:r>
      <w:r>
        <w:t xml:space="preserve"> </w:t>
      </w:r>
      <w:r>
        <w:t>بالذات</w:t>
      </w:r>
      <w:r>
        <w:t xml:space="preserve"> </w:t>
      </w:r>
      <w:r>
        <w:t>واجبا</w:t>
      </w:r>
      <w:r>
        <w:t xml:space="preserve"> </w:t>
      </w:r>
      <w:r>
        <w:t>تسليمه</w:t>
      </w:r>
      <w:r>
        <w:t xml:space="preserve"> </w:t>
      </w:r>
      <w:r>
        <w:t>في</w:t>
      </w:r>
      <w:r>
        <w:t xml:space="preserve"> </w:t>
      </w:r>
      <w:r>
        <w:t>المكان</w:t>
      </w:r>
      <w:r>
        <w:t xml:space="preserve"> </w:t>
      </w:r>
      <w:r>
        <w:t>الذي</w:t>
      </w:r>
      <w:r>
        <w:t xml:space="preserve"> </w:t>
      </w:r>
      <w:r>
        <w:t>يوجد</w:t>
      </w:r>
      <w:r>
        <w:t xml:space="preserve"> </w:t>
      </w:r>
      <w:r>
        <w:t>فيه</w:t>
      </w:r>
      <w:r>
        <w:t xml:space="preserve"> </w:t>
      </w:r>
      <w:r>
        <w:t>وانذر</w:t>
      </w:r>
      <w:r>
        <w:t xml:space="preserve"> </w:t>
      </w:r>
      <w:r>
        <w:t>المدين</w:t>
      </w:r>
      <w:r>
        <w:t xml:space="preserve"> </w:t>
      </w:r>
      <w:r>
        <w:t>الدائن</w:t>
      </w:r>
      <w:r>
        <w:t xml:space="preserve"> </w:t>
      </w:r>
      <w:r>
        <w:t>لاستلامه</w:t>
      </w:r>
      <w:r>
        <w:t xml:space="preserve"> </w:t>
      </w:r>
      <w:r>
        <w:t>فلم</w:t>
      </w:r>
      <w:r>
        <w:t xml:space="preserve"> </w:t>
      </w:r>
      <w:r>
        <w:t>يستجب</w:t>
      </w:r>
      <w:r>
        <w:t xml:space="preserve"> </w:t>
      </w:r>
      <w:r>
        <w:t>جاز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الترخيص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ايداعه</w:t>
      </w:r>
      <w:r>
        <w:t xml:space="preserve"> </w:t>
      </w:r>
      <w:r>
        <w:t>او</w:t>
      </w:r>
      <w:r>
        <w:t xml:space="preserve"> </w:t>
      </w:r>
      <w:r>
        <w:t>وضعه</w:t>
      </w:r>
      <w:r>
        <w:t xml:space="preserve"> </w:t>
      </w:r>
      <w:r>
        <w:t>تحت</w:t>
      </w:r>
      <w:r>
        <w:t xml:space="preserve"> </w:t>
      </w:r>
      <w:r>
        <w:t>الحراسة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عقارا</w:t>
      </w:r>
      <w:r>
        <w:t xml:space="preserve"> </w:t>
      </w:r>
      <w:r>
        <w:t>او</w:t>
      </w:r>
      <w:r>
        <w:t xml:space="preserve"> </w:t>
      </w:r>
      <w:r>
        <w:t>شيئا</w:t>
      </w:r>
      <w:r>
        <w:t xml:space="preserve"> </w:t>
      </w:r>
      <w:r>
        <w:t>معدا</w:t>
      </w:r>
      <w:r>
        <w:t xml:space="preserve"> </w:t>
      </w:r>
      <w:r>
        <w:t>للبقاء</w:t>
      </w:r>
      <w:r>
        <w:t xml:space="preserve"> </w:t>
      </w:r>
      <w:r>
        <w:t>حيث</w:t>
      </w:r>
      <w:r>
        <w:t xml:space="preserve"> </w:t>
      </w:r>
      <w:r>
        <w:t>وجد</w:t>
      </w:r>
      <w:r>
        <w:t xml:space="preserve"> .</w:t>
      </w:r>
      <w:r>
        <w:br/>
      </w:r>
      <w:r>
        <w:t>المــادة</w:t>
      </w:r>
      <w:r>
        <w:t xml:space="preserve">(407):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الايداع</w:t>
      </w:r>
      <w:r>
        <w:t xml:space="preserve"> </w:t>
      </w:r>
      <w:r>
        <w:t>او</w:t>
      </w:r>
      <w:r>
        <w:t xml:space="preserve"> </w:t>
      </w:r>
      <w:r>
        <w:t>الحراسة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المادتين</w:t>
      </w:r>
      <w:r>
        <w:t xml:space="preserve"> </w:t>
      </w:r>
      <w:r>
        <w:t>السابقتين</w:t>
      </w:r>
      <w:r>
        <w:t xml:space="preserve"> </w:t>
      </w:r>
      <w:r>
        <w:t>يكلف</w:t>
      </w:r>
      <w:r>
        <w:t xml:space="preserve"> </w:t>
      </w:r>
      <w:r>
        <w:t>نفقات</w:t>
      </w:r>
      <w:r>
        <w:t xml:space="preserve"> </w:t>
      </w:r>
      <w:r>
        <w:t>باهظة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المودع</w:t>
      </w:r>
      <w:r>
        <w:t xml:space="preserve"> </w:t>
      </w:r>
      <w:r>
        <w:t>مما</w:t>
      </w:r>
      <w:r>
        <w:t xml:space="preserve"> </w:t>
      </w:r>
      <w:r>
        <w:t>يسرع</w:t>
      </w:r>
      <w:r>
        <w:t xml:space="preserve"> </w:t>
      </w:r>
      <w:r>
        <w:t>اليه</w:t>
      </w:r>
      <w:r>
        <w:t xml:space="preserve"> </w:t>
      </w:r>
      <w:r>
        <w:t>التلف</w:t>
      </w:r>
      <w:r>
        <w:t xml:space="preserve"> </w:t>
      </w:r>
      <w:r>
        <w:t>جاز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يستاذن</w:t>
      </w:r>
      <w:r>
        <w:t xml:space="preserve"> </w:t>
      </w:r>
      <w:r>
        <w:t>في</w:t>
      </w:r>
      <w:r>
        <w:t xml:space="preserve"> </w:t>
      </w:r>
      <w:r>
        <w:t>بيعه</w:t>
      </w:r>
      <w:r>
        <w:t xml:space="preserve"> </w:t>
      </w:r>
      <w:r>
        <w:t>بالمزاد</w:t>
      </w:r>
      <w:r>
        <w:t xml:space="preserve"> </w:t>
      </w:r>
      <w:r>
        <w:t>الع</w:t>
      </w:r>
      <w:r>
        <w:t>لني</w:t>
      </w:r>
      <w:r>
        <w:t xml:space="preserve"> </w:t>
      </w:r>
      <w:r>
        <w:t>وايداع</w:t>
      </w:r>
      <w:r>
        <w:t xml:space="preserve"> </w:t>
      </w:r>
      <w:r>
        <w:t>ثمنه</w:t>
      </w:r>
      <w:r>
        <w:t xml:space="preserve"> </w:t>
      </w:r>
      <w:r>
        <w:t>خزانة</w:t>
      </w:r>
      <w:r>
        <w:t xml:space="preserve"> </w:t>
      </w:r>
      <w:r>
        <w:t>المحكمة</w:t>
      </w:r>
      <w:r>
        <w:t xml:space="preserve"> </w:t>
      </w:r>
      <w:r>
        <w:t>او</w:t>
      </w:r>
      <w:r>
        <w:t xml:space="preserve"> </w:t>
      </w:r>
      <w:r>
        <w:t>احد</w:t>
      </w:r>
      <w:r>
        <w:t xml:space="preserve"> </w:t>
      </w:r>
      <w:r>
        <w:t>البنوك</w:t>
      </w:r>
      <w:r>
        <w:t xml:space="preserve"> .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المؤدى</w:t>
      </w:r>
      <w:r>
        <w:t xml:space="preserve"> </w:t>
      </w:r>
      <w:r>
        <w:t>له</w:t>
      </w:r>
      <w:r>
        <w:t xml:space="preserve"> </w:t>
      </w:r>
      <w:r>
        <w:t>سعر</w:t>
      </w:r>
      <w:r>
        <w:t xml:space="preserve"> </w:t>
      </w:r>
      <w:r>
        <w:t>معروف</w:t>
      </w:r>
      <w:r>
        <w:t xml:space="preserve"> </w:t>
      </w:r>
      <w:r>
        <w:t>في</w:t>
      </w:r>
      <w:r>
        <w:t xml:space="preserve"> </w:t>
      </w:r>
      <w:r>
        <w:t>السوق</w:t>
      </w:r>
      <w:r>
        <w:t xml:space="preserve"> </w:t>
      </w:r>
      <w:r>
        <w:t>فيجوز</w:t>
      </w:r>
      <w:r>
        <w:t xml:space="preserve"> </w:t>
      </w:r>
      <w:r>
        <w:t>بيعه</w:t>
      </w:r>
      <w:r>
        <w:t xml:space="preserve"> </w:t>
      </w:r>
      <w:r>
        <w:t>بالممارسة</w:t>
      </w:r>
      <w:r>
        <w:t xml:space="preserve"> </w:t>
      </w:r>
      <w:r>
        <w:t>بسعره</w:t>
      </w:r>
      <w:r>
        <w:t xml:space="preserve"> </w:t>
      </w:r>
      <w:r>
        <w:t>ولا</w:t>
      </w:r>
      <w:r>
        <w:t xml:space="preserve"> </w:t>
      </w:r>
      <w:r>
        <w:t>يلجا</w:t>
      </w:r>
      <w:r>
        <w:t xml:space="preserve"> </w:t>
      </w:r>
      <w:r>
        <w:t>للمزاد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(408): </w:t>
      </w:r>
      <w:r>
        <w:t>يجوز</w:t>
      </w:r>
      <w:r>
        <w:t xml:space="preserve"> </w:t>
      </w:r>
      <w:r>
        <w:t>للمدين</w:t>
      </w:r>
      <w:r>
        <w:t xml:space="preserve"> </w:t>
      </w:r>
      <w:r>
        <w:t>ايضا</w:t>
      </w:r>
      <w:r>
        <w:t xml:space="preserve"> </w:t>
      </w:r>
      <w:r>
        <w:t>الوفاء</w:t>
      </w:r>
      <w:r>
        <w:t xml:space="preserve"> </w:t>
      </w:r>
      <w:r>
        <w:t>بطريق</w:t>
      </w:r>
      <w:r>
        <w:t xml:space="preserve"> </w:t>
      </w:r>
      <w:r>
        <w:t>الايداع</w:t>
      </w:r>
      <w:r>
        <w:t xml:space="preserve"> </w:t>
      </w:r>
      <w:r>
        <w:t>او</w:t>
      </w:r>
      <w:r>
        <w:t xml:space="preserve"> </w:t>
      </w:r>
      <w:r>
        <w:t>الحراسة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يقوم</w:t>
      </w:r>
      <w:r>
        <w:t xml:space="preserve"> </w:t>
      </w:r>
      <w:r>
        <w:t>مقامهما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تقدم</w:t>
      </w:r>
      <w:r>
        <w:t xml:space="preserve"> </w:t>
      </w:r>
      <w:r>
        <w:t>ذكره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يجهل</w:t>
      </w:r>
      <w:r>
        <w:t xml:space="preserve"> </w:t>
      </w:r>
      <w:r>
        <w:t>شخصية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موطنه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الدائن</w:t>
      </w:r>
      <w:r>
        <w:t xml:space="preserve"> </w:t>
      </w:r>
      <w:r>
        <w:t>عديم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ناقصها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ولي</w:t>
      </w:r>
      <w:r>
        <w:t xml:space="preserve"> </w:t>
      </w:r>
      <w:r>
        <w:t>او</w:t>
      </w:r>
      <w:r>
        <w:t xml:space="preserve"> </w:t>
      </w:r>
      <w:r>
        <w:t>وصي</w:t>
      </w:r>
      <w:r>
        <w:t xml:space="preserve"> </w:t>
      </w:r>
      <w:r>
        <w:t>يقبل</w:t>
      </w:r>
      <w:r>
        <w:t xml:space="preserve"> </w:t>
      </w:r>
      <w:r>
        <w:t>الوفاء</w:t>
      </w:r>
      <w:r>
        <w:t xml:space="preserve"> </w:t>
      </w:r>
      <w:r>
        <w:t>عنه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الدين</w:t>
      </w:r>
      <w:r>
        <w:t xml:space="preserve"> </w:t>
      </w:r>
      <w:r>
        <w:t>متنازعا</w:t>
      </w:r>
      <w:r>
        <w:t xml:space="preserve"> </w:t>
      </w:r>
      <w:r>
        <w:t>عليه</w:t>
      </w:r>
      <w:r>
        <w:t xml:space="preserve"> </w:t>
      </w:r>
      <w:r>
        <w:t>بين</w:t>
      </w:r>
      <w:r>
        <w:t xml:space="preserve"> </w:t>
      </w:r>
      <w:r>
        <w:t>عدة</w:t>
      </w:r>
      <w:r>
        <w:t xml:space="preserve"> </w:t>
      </w:r>
      <w:r>
        <w:t>اشخاص</w:t>
      </w:r>
      <w:r>
        <w:t xml:space="preserve"> </w:t>
      </w:r>
      <w:r>
        <w:t>او</w:t>
      </w:r>
      <w:r>
        <w:t xml:space="preserve"> </w:t>
      </w:r>
      <w:r>
        <w:t>كانت</w:t>
      </w:r>
      <w:r>
        <w:t xml:space="preserve"> </w:t>
      </w:r>
      <w:r>
        <w:t>هناك</w:t>
      </w:r>
      <w:r>
        <w:t xml:space="preserve"> </w:t>
      </w:r>
      <w:r>
        <w:t>اسباب</w:t>
      </w:r>
      <w:r>
        <w:t xml:space="preserve"> </w:t>
      </w:r>
      <w:r>
        <w:t>جدية</w:t>
      </w:r>
      <w:r>
        <w:t xml:space="preserve"> </w:t>
      </w:r>
      <w:r>
        <w:t>اخرى</w:t>
      </w:r>
      <w:r>
        <w:t xml:space="preserve"> </w:t>
      </w:r>
      <w:r>
        <w:t>تبرر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(409): </w:t>
      </w:r>
      <w:r>
        <w:t>يقوم</w:t>
      </w:r>
      <w:r>
        <w:t xml:space="preserve"> </w:t>
      </w:r>
      <w:r>
        <w:t>العرض</w:t>
      </w:r>
      <w:r>
        <w:t xml:space="preserve"> </w:t>
      </w:r>
      <w:r>
        <w:t>الحقيقي</w:t>
      </w:r>
      <w:r>
        <w:t xml:space="preserve"> </w:t>
      </w:r>
      <w:r>
        <w:t>على</w:t>
      </w:r>
      <w:r>
        <w:t xml:space="preserve"> </w:t>
      </w:r>
      <w:r>
        <w:t>الدائن</w:t>
      </w:r>
      <w:r>
        <w:t xml:space="preserve"> </w:t>
      </w:r>
      <w:r>
        <w:t>مقام</w:t>
      </w:r>
      <w:r>
        <w:t xml:space="preserve"> </w:t>
      </w:r>
      <w:r>
        <w:t>الوفاء</w:t>
      </w:r>
      <w:r>
        <w:t xml:space="preserve"> </w:t>
      </w:r>
      <w:r>
        <w:t>اذا</w:t>
      </w:r>
      <w:r>
        <w:t xml:space="preserve"> </w:t>
      </w:r>
      <w:r>
        <w:t>تلاه</w:t>
      </w:r>
      <w:r>
        <w:t xml:space="preserve"> </w:t>
      </w:r>
      <w:r>
        <w:t>اي</w:t>
      </w:r>
      <w:r>
        <w:t>داع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يقوم</w:t>
      </w:r>
      <w:r>
        <w:t xml:space="preserve"> </w:t>
      </w:r>
      <w:r>
        <w:t>مقام</w:t>
      </w:r>
      <w:r>
        <w:t xml:space="preserve"> </w:t>
      </w:r>
      <w:r>
        <w:t>الايداع</w:t>
      </w:r>
      <w:r>
        <w:t xml:space="preserve"> </w:t>
      </w:r>
      <w:r>
        <w:t>وفقا</w:t>
      </w:r>
      <w:r>
        <w:t xml:space="preserve"> </w:t>
      </w:r>
      <w:r>
        <w:t>للاجراءات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التنفيذ</w:t>
      </w:r>
      <w:r>
        <w:t xml:space="preserve"> </w:t>
      </w:r>
      <w:r>
        <w:t>المدني</w:t>
      </w:r>
      <w:r>
        <w:t xml:space="preserve"> </w:t>
      </w:r>
      <w:r>
        <w:t>اذا</w:t>
      </w:r>
      <w:r>
        <w:t xml:space="preserve"> </w:t>
      </w:r>
      <w:r>
        <w:t>قبله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حكم</w:t>
      </w:r>
      <w:r>
        <w:t xml:space="preserve"> </w:t>
      </w:r>
      <w:r>
        <w:t>بصحته</w:t>
      </w:r>
      <w:r>
        <w:t xml:space="preserve"> .</w:t>
      </w:r>
      <w:r>
        <w:br/>
      </w:r>
      <w:r>
        <w:t>المــادة</w:t>
      </w:r>
      <w:r>
        <w:t xml:space="preserve">(410): </w:t>
      </w:r>
      <w:r>
        <w:t>يجوز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العرض</w:t>
      </w:r>
      <w:r>
        <w:t xml:space="preserve"> </w:t>
      </w:r>
      <w:r>
        <w:t>والايداع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يقبله</w:t>
      </w:r>
      <w:r>
        <w:t xml:space="preserve"> </w:t>
      </w:r>
      <w:r>
        <w:t>الدائن</w:t>
      </w:r>
      <w:r>
        <w:t xml:space="preserve"> </w:t>
      </w:r>
      <w:r>
        <w:t>ولم</w:t>
      </w:r>
      <w:r>
        <w:t xml:space="preserve"> </w:t>
      </w:r>
      <w:r>
        <w:t>يصدر</w:t>
      </w:r>
      <w:r>
        <w:t xml:space="preserve"> </w:t>
      </w:r>
      <w:r>
        <w:t>حكم</w:t>
      </w:r>
      <w:r>
        <w:t xml:space="preserve"> </w:t>
      </w:r>
      <w:r>
        <w:t>نهائي</w:t>
      </w:r>
      <w:r>
        <w:t xml:space="preserve"> </w:t>
      </w:r>
      <w:r>
        <w:t>بصحته</w:t>
      </w:r>
      <w:r>
        <w:t xml:space="preserve"> </w:t>
      </w:r>
      <w:r>
        <w:t>واذا</w:t>
      </w:r>
      <w:r>
        <w:t xml:space="preserve"> </w:t>
      </w:r>
      <w:r>
        <w:t>رجع</w:t>
      </w:r>
      <w:r>
        <w:t xml:space="preserve"> </w:t>
      </w:r>
      <w:r>
        <w:t>فلا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شركائه</w:t>
      </w:r>
      <w:r>
        <w:t xml:space="preserve"> </w:t>
      </w:r>
      <w:r>
        <w:t>في</w:t>
      </w:r>
      <w:r>
        <w:t xml:space="preserve"> </w:t>
      </w:r>
      <w:r>
        <w:t>الدين،</w:t>
      </w:r>
      <w:r>
        <w:t xml:space="preserve"> </w:t>
      </w:r>
      <w:r>
        <w:t>ولا</w:t>
      </w:r>
      <w:r>
        <w:t xml:space="preserve"> </w:t>
      </w:r>
      <w:r>
        <w:t>ذمة</w:t>
      </w:r>
      <w:r>
        <w:t xml:space="preserve"> </w:t>
      </w:r>
      <w:r>
        <w:t>الضامنين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رجع</w:t>
      </w:r>
      <w:r>
        <w:t xml:space="preserve"> </w:t>
      </w:r>
      <w:r>
        <w:t>المدين</w:t>
      </w:r>
      <w:r>
        <w:t xml:space="preserve"> </w:t>
      </w:r>
      <w:r>
        <w:t>في</w:t>
      </w:r>
      <w:r>
        <w:t xml:space="preserve"> </w:t>
      </w:r>
      <w:r>
        <w:t>العرض</w:t>
      </w:r>
      <w:r>
        <w:t xml:space="preserve"> </w:t>
      </w:r>
      <w:r>
        <w:t>والايداع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قبله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بعد</w:t>
      </w:r>
      <w:r>
        <w:t xml:space="preserve"> </w:t>
      </w:r>
      <w:r>
        <w:t>الحكم</w:t>
      </w:r>
      <w:r>
        <w:t xml:space="preserve"> </w:t>
      </w:r>
      <w:r>
        <w:t>نهائيا</w:t>
      </w:r>
      <w:r>
        <w:t xml:space="preserve"> </w:t>
      </w:r>
      <w:r>
        <w:t>بصحته</w:t>
      </w:r>
      <w:r>
        <w:t xml:space="preserve"> </w:t>
      </w:r>
      <w:r>
        <w:t>وقبل</w:t>
      </w:r>
      <w:r>
        <w:t xml:space="preserve"> </w:t>
      </w:r>
      <w:r>
        <w:t>منه</w:t>
      </w:r>
      <w:r>
        <w:t xml:space="preserve"> </w:t>
      </w:r>
      <w:r>
        <w:t>الدائن</w:t>
      </w:r>
      <w:r>
        <w:t xml:space="preserve"> </w:t>
      </w:r>
      <w:r>
        <w:t>هذا</w:t>
      </w:r>
      <w:r>
        <w:t xml:space="preserve"> </w:t>
      </w:r>
      <w:r>
        <w:t>الرجوع،</w:t>
      </w:r>
      <w:r>
        <w:t xml:space="preserve"> </w:t>
      </w:r>
      <w:r>
        <w:t>فتسقط</w:t>
      </w:r>
      <w:r>
        <w:t xml:space="preserve"> </w:t>
      </w:r>
      <w:r>
        <w:t>التامينات</w:t>
      </w:r>
      <w:r>
        <w:t xml:space="preserve"> </w:t>
      </w:r>
      <w:r>
        <w:t>المخصصة</w:t>
      </w:r>
      <w:r>
        <w:t xml:space="preserve"> </w:t>
      </w:r>
      <w:r>
        <w:t>للوفاء</w:t>
      </w:r>
      <w:r>
        <w:t xml:space="preserve"> </w:t>
      </w:r>
      <w:r>
        <w:t>وتبرا</w:t>
      </w:r>
      <w:r>
        <w:t xml:space="preserve"> </w:t>
      </w:r>
      <w:r>
        <w:t>ذمة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الدين</w:t>
      </w:r>
      <w:r>
        <w:t xml:space="preserve"> </w:t>
      </w:r>
      <w:r>
        <w:t>وذمة</w:t>
      </w:r>
      <w:r>
        <w:t xml:space="preserve"> </w:t>
      </w:r>
      <w:r>
        <w:t>الضامنين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</w:t>
      </w:r>
      <w:r>
        <w:t>وتبقى</w:t>
      </w:r>
      <w:r>
        <w:t xml:space="preserve"> </w:t>
      </w:r>
      <w:r>
        <w:t>مسئولية</w:t>
      </w:r>
      <w:r>
        <w:t xml:space="preserve"> </w:t>
      </w:r>
      <w:r>
        <w:t>الوفاء</w:t>
      </w:r>
      <w:r>
        <w:t xml:space="preserve"> </w:t>
      </w:r>
      <w:r>
        <w:t>قائمة</w:t>
      </w:r>
      <w:r>
        <w:t xml:space="preserve"> </w:t>
      </w:r>
      <w:r>
        <w:t>بين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والمدين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>: (</w:t>
      </w:r>
      <w:r>
        <w:t>محل</w:t>
      </w:r>
      <w:r>
        <w:t xml:space="preserve"> </w:t>
      </w:r>
      <w:r>
        <w:t>الوفاء</w:t>
      </w:r>
      <w:r>
        <w:t xml:space="preserve"> – </w:t>
      </w:r>
      <w:r>
        <w:t>الشيء</w:t>
      </w:r>
      <w:r>
        <w:t xml:space="preserve"> </w:t>
      </w:r>
      <w:r>
        <w:t>المؤدى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(411): </w:t>
      </w:r>
      <w:r>
        <w:t>يكون</w:t>
      </w:r>
      <w:r>
        <w:t xml:space="preserve"> </w:t>
      </w:r>
      <w:r>
        <w:t>الوفاء</w:t>
      </w:r>
      <w:r>
        <w:t xml:space="preserve"> </w:t>
      </w:r>
      <w:r>
        <w:t>بالشيء</w:t>
      </w:r>
      <w:r>
        <w:t xml:space="preserve"> </w:t>
      </w:r>
      <w:r>
        <w:t>اصلا</w:t>
      </w:r>
      <w:r>
        <w:t xml:space="preserve"> </w:t>
      </w:r>
      <w:r>
        <w:t>ولا</w:t>
      </w:r>
      <w:r>
        <w:t xml:space="preserve"> </w:t>
      </w:r>
      <w:r>
        <w:t>يجبر</w:t>
      </w:r>
      <w:r>
        <w:t xml:space="preserve"> </w:t>
      </w:r>
      <w:r>
        <w:t>الدائن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على</w:t>
      </w:r>
      <w:r>
        <w:t xml:space="preserve"> </w:t>
      </w:r>
      <w:r>
        <w:t>قبول</w:t>
      </w:r>
      <w:r>
        <w:t xml:space="preserve"> </w:t>
      </w:r>
      <w:r>
        <w:t>غيره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مساويا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القيمة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اعلى</w:t>
      </w:r>
      <w:r>
        <w:t xml:space="preserve"> </w:t>
      </w:r>
      <w:r>
        <w:t>قيمة</w:t>
      </w:r>
      <w:r>
        <w:t xml:space="preserve"> .</w:t>
      </w:r>
      <w:r>
        <w:br/>
      </w:r>
      <w:r>
        <w:t>المــادة</w:t>
      </w:r>
      <w:r>
        <w:t xml:space="preserve">(412): </w:t>
      </w:r>
      <w:r>
        <w:t>لا</w:t>
      </w:r>
      <w:r>
        <w:t xml:space="preserve"> </w:t>
      </w:r>
      <w:r>
        <w:t>يجبر</w:t>
      </w:r>
      <w:r>
        <w:t xml:space="preserve"> </w:t>
      </w:r>
      <w:r>
        <w:t>الدائن</w:t>
      </w:r>
      <w:r>
        <w:t xml:space="preserve"> </w:t>
      </w:r>
      <w:r>
        <w:t>على</w:t>
      </w:r>
      <w:r>
        <w:t xml:space="preserve"> </w:t>
      </w:r>
      <w:r>
        <w:t>وفاء</w:t>
      </w:r>
      <w:r>
        <w:t xml:space="preserve"> </w:t>
      </w:r>
      <w:r>
        <w:t>جزئي</w:t>
      </w:r>
      <w:r>
        <w:t xml:space="preserve"> </w:t>
      </w:r>
      <w:r>
        <w:t>لحقه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قانوني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ذلك،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الدين</w:t>
      </w:r>
      <w:r>
        <w:t xml:space="preserve"> </w:t>
      </w:r>
      <w:r>
        <w:t>متنازعا</w:t>
      </w:r>
      <w:r>
        <w:t xml:space="preserve"> </w:t>
      </w:r>
      <w:r>
        <w:t>في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وطلب</w:t>
      </w:r>
      <w:r>
        <w:t xml:space="preserve"> </w:t>
      </w:r>
      <w:r>
        <w:t>الدائن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الجزء</w:t>
      </w:r>
      <w:r>
        <w:t xml:space="preserve"> </w:t>
      </w:r>
      <w:r>
        <w:t>المعترف</w:t>
      </w:r>
      <w:r>
        <w:t xml:space="preserve"> </w:t>
      </w:r>
      <w:r>
        <w:t>به</w:t>
      </w:r>
      <w:r>
        <w:t xml:space="preserve"> </w:t>
      </w:r>
      <w:r>
        <w:t>منه</w:t>
      </w:r>
      <w:r>
        <w:t xml:space="preserve"> </w:t>
      </w:r>
      <w:r>
        <w:t>فليس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يرفض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(413):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ملتزما</w:t>
      </w:r>
      <w:r>
        <w:t xml:space="preserve"> </w:t>
      </w:r>
      <w:r>
        <w:t>بان</w:t>
      </w:r>
      <w:r>
        <w:t xml:space="preserve"> </w:t>
      </w:r>
      <w:r>
        <w:t>يوفي</w:t>
      </w:r>
      <w:r>
        <w:t xml:space="preserve"> </w:t>
      </w:r>
      <w:r>
        <w:t>مع</w:t>
      </w:r>
      <w:r>
        <w:t xml:space="preserve"> </w:t>
      </w:r>
      <w:r>
        <w:t>الحق</w:t>
      </w:r>
      <w:r>
        <w:t xml:space="preserve"> </w:t>
      </w:r>
      <w:r>
        <w:t>ما</w:t>
      </w:r>
      <w:r>
        <w:t xml:space="preserve"> </w:t>
      </w:r>
      <w:r>
        <w:t>يكون</w:t>
      </w:r>
      <w:r>
        <w:t xml:space="preserve"> </w:t>
      </w:r>
      <w:r>
        <w:t>للدائن</w:t>
      </w:r>
      <w:r>
        <w:t xml:space="preserve"> </w:t>
      </w:r>
      <w:r>
        <w:t>من</w:t>
      </w:r>
      <w:r>
        <w:t xml:space="preserve"> </w:t>
      </w:r>
      <w:r>
        <w:t>مصاريف</w:t>
      </w:r>
      <w:r>
        <w:t xml:space="preserve"> </w:t>
      </w:r>
      <w:r>
        <w:t>واجرة</w:t>
      </w:r>
      <w:r>
        <w:t xml:space="preserve"> </w:t>
      </w:r>
      <w:r>
        <w:t>غير</w:t>
      </w:r>
      <w:r>
        <w:t xml:space="preserve"> </w:t>
      </w:r>
      <w:r>
        <w:t>ربوية</w:t>
      </w:r>
      <w:r>
        <w:t xml:space="preserve"> </w:t>
      </w:r>
      <w:r>
        <w:t>وحكم</w:t>
      </w:r>
      <w:r>
        <w:t xml:space="preserve"> </w:t>
      </w:r>
      <w:r>
        <w:t>له</w:t>
      </w:r>
      <w:r>
        <w:t xml:space="preserve"> </w:t>
      </w:r>
      <w:r>
        <w:t>بها</w:t>
      </w:r>
      <w:r>
        <w:t xml:space="preserve"> </w:t>
      </w:r>
      <w:r>
        <w:t>وكان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</w:t>
      </w:r>
      <w:r>
        <w:t>المدين</w:t>
      </w:r>
      <w:r>
        <w:t xml:space="preserve"> </w:t>
      </w:r>
      <w:r>
        <w:t>لا</w:t>
      </w:r>
      <w:r>
        <w:t xml:space="preserve"> </w:t>
      </w:r>
      <w:r>
        <w:t>يفي</w:t>
      </w:r>
      <w:r>
        <w:t xml:space="preserve"> </w:t>
      </w:r>
      <w:r>
        <w:t>بالدين</w:t>
      </w:r>
      <w:r>
        <w:t xml:space="preserve"> </w:t>
      </w:r>
      <w:r>
        <w:t>مع</w:t>
      </w:r>
      <w:r>
        <w:t xml:space="preserve"> </w:t>
      </w:r>
      <w:r>
        <w:t>هذه</w:t>
      </w:r>
      <w:r>
        <w:t xml:space="preserve"> </w:t>
      </w:r>
      <w:r>
        <w:t>الملحقات</w:t>
      </w:r>
      <w:r>
        <w:t xml:space="preserve"> </w:t>
      </w:r>
      <w:r>
        <w:t>خصم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</w:t>
      </w:r>
      <w:r>
        <w:t>من</w:t>
      </w:r>
      <w:r>
        <w:t xml:space="preserve"> </w:t>
      </w:r>
      <w:r>
        <w:t>المصاريف</w:t>
      </w:r>
      <w:r>
        <w:t xml:space="preserve"> </w:t>
      </w:r>
      <w:r>
        <w:t>ثم</w:t>
      </w:r>
      <w:r>
        <w:t xml:space="preserve"> </w:t>
      </w:r>
      <w:r>
        <w:t>من</w:t>
      </w:r>
      <w:r>
        <w:t xml:space="preserve"> </w:t>
      </w:r>
      <w:r>
        <w:t>الاجرة</w:t>
      </w:r>
      <w:r>
        <w:t xml:space="preserve"> </w:t>
      </w:r>
      <w:r>
        <w:t>ثم</w:t>
      </w:r>
      <w:r>
        <w:t xml:space="preserve"> </w:t>
      </w:r>
      <w:r>
        <w:t>من</w:t>
      </w:r>
      <w:r>
        <w:t xml:space="preserve"> </w:t>
      </w:r>
      <w:r>
        <w:t>اصل</w:t>
      </w:r>
      <w:r>
        <w:t xml:space="preserve"> </w:t>
      </w:r>
      <w:r>
        <w:t>الدين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ولا</w:t>
      </w:r>
      <w:r>
        <w:t xml:space="preserve"> </w:t>
      </w:r>
      <w:r>
        <w:t>تبرا</w:t>
      </w:r>
      <w:r>
        <w:t xml:space="preserve"> </w:t>
      </w:r>
      <w:r>
        <w:t>ذمته</w:t>
      </w:r>
      <w:r>
        <w:t xml:space="preserve"> </w:t>
      </w:r>
      <w:r>
        <w:t>الا</w:t>
      </w:r>
      <w:r>
        <w:t xml:space="preserve"> </w:t>
      </w:r>
      <w:r>
        <w:t>باداء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 .</w:t>
      </w:r>
      <w:r>
        <w:br/>
      </w:r>
      <w:r>
        <w:t>المــادة</w:t>
      </w:r>
      <w:r>
        <w:t xml:space="preserve">(414): </w:t>
      </w:r>
      <w:r>
        <w:t>اذا</w:t>
      </w:r>
      <w:r>
        <w:t xml:space="preserve"> </w:t>
      </w:r>
      <w:r>
        <w:t>تعددت</w:t>
      </w:r>
      <w:r>
        <w:t xml:space="preserve"> </w:t>
      </w:r>
      <w:r>
        <w:t>الديون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وكانت</w:t>
      </w:r>
      <w:r>
        <w:t xml:space="preserve"> </w:t>
      </w:r>
      <w:r>
        <w:t>لدائن</w:t>
      </w:r>
      <w:r>
        <w:t xml:space="preserve"> </w:t>
      </w:r>
      <w:r>
        <w:t>واحد</w:t>
      </w:r>
      <w:r>
        <w:t xml:space="preserve"> </w:t>
      </w:r>
      <w:r>
        <w:t>ومن</w:t>
      </w:r>
      <w:r>
        <w:t xml:space="preserve"> </w:t>
      </w:r>
      <w:r>
        <w:t>جنس</w:t>
      </w:r>
      <w:r>
        <w:t xml:space="preserve"> </w:t>
      </w:r>
      <w:r>
        <w:t>واحد</w:t>
      </w:r>
      <w:r>
        <w:t xml:space="preserve"> </w:t>
      </w:r>
      <w:r>
        <w:t>وكان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</w:t>
      </w:r>
      <w:r>
        <w:t>المدين</w:t>
      </w:r>
      <w:r>
        <w:t xml:space="preserve"> </w:t>
      </w:r>
      <w:r>
        <w:t>لا</w:t>
      </w:r>
      <w:r>
        <w:t xml:space="preserve"> </w:t>
      </w:r>
      <w:r>
        <w:t>يفي</w:t>
      </w:r>
      <w:r>
        <w:t xml:space="preserve"> </w:t>
      </w:r>
      <w:r>
        <w:t>بها</w:t>
      </w:r>
      <w:r>
        <w:t xml:space="preserve"> </w:t>
      </w:r>
      <w:r>
        <w:t>جميعا</w:t>
      </w:r>
      <w:r>
        <w:t xml:space="preserve"> </w:t>
      </w:r>
      <w:r>
        <w:t>يؤخذ</w:t>
      </w:r>
      <w:r>
        <w:t xml:space="preserve"> </w:t>
      </w:r>
      <w:r>
        <w:t>بتعيين</w:t>
      </w:r>
      <w:r>
        <w:t xml:space="preserve"> </w:t>
      </w:r>
      <w:r>
        <w:t>المدين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مانع</w:t>
      </w:r>
      <w:r>
        <w:t xml:space="preserve"> </w:t>
      </w:r>
      <w:r>
        <w:t>من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ذلك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المدين</w:t>
      </w:r>
      <w:r>
        <w:t xml:space="preserve"> </w:t>
      </w:r>
      <w:r>
        <w:t>كان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</w:t>
      </w:r>
      <w:r>
        <w:t>الحال،</w:t>
      </w:r>
      <w:r>
        <w:t xml:space="preserve"> </w:t>
      </w:r>
      <w:r>
        <w:t>فاذا</w:t>
      </w:r>
      <w:r>
        <w:t xml:space="preserve"> </w:t>
      </w:r>
      <w:r>
        <w:t>تعددت</w:t>
      </w:r>
      <w:r>
        <w:t xml:space="preserve"> </w:t>
      </w:r>
      <w:r>
        <w:t>الديون</w:t>
      </w:r>
      <w:r>
        <w:t xml:space="preserve"> </w:t>
      </w:r>
      <w:r>
        <w:t>الحالة</w:t>
      </w:r>
      <w:r>
        <w:t xml:space="preserve"> </w:t>
      </w:r>
      <w:r>
        <w:t>كان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اشدها</w:t>
      </w:r>
      <w:r>
        <w:t xml:space="preserve"> </w:t>
      </w:r>
      <w:r>
        <w:t>كلفة</w:t>
      </w:r>
      <w:r>
        <w:t xml:space="preserve"> </w:t>
      </w:r>
      <w:r>
        <w:t>على</w:t>
      </w:r>
      <w:r>
        <w:t xml:space="preserve"> </w:t>
      </w:r>
      <w:r>
        <w:t>المدين</w:t>
      </w:r>
      <w:r>
        <w:t xml:space="preserve"> </w:t>
      </w:r>
      <w:r>
        <w:t>فاذا</w:t>
      </w:r>
      <w:r>
        <w:t xml:space="preserve"> </w:t>
      </w:r>
      <w:r>
        <w:t>تساوت</w:t>
      </w:r>
      <w:r>
        <w:t xml:space="preserve"> </w:t>
      </w:r>
      <w:r>
        <w:t>فمن</w:t>
      </w:r>
      <w:r>
        <w:t xml:space="preserve"> </w:t>
      </w:r>
      <w:r>
        <w:t>حساب</w:t>
      </w:r>
      <w:r>
        <w:t xml:space="preserve"> </w:t>
      </w:r>
      <w:r>
        <w:t>الحق</w:t>
      </w:r>
      <w:r>
        <w:t xml:space="preserve"> </w:t>
      </w:r>
      <w:r>
        <w:t>الذي</w:t>
      </w:r>
      <w:r>
        <w:t xml:space="preserve"> </w:t>
      </w:r>
      <w:r>
        <w:t>يعينه</w:t>
      </w:r>
      <w:r>
        <w:t xml:space="preserve"> </w:t>
      </w:r>
      <w:r>
        <w:t>الدائن</w:t>
      </w:r>
      <w:r>
        <w:t xml:space="preserve"> .</w:t>
      </w:r>
      <w:r>
        <w:br/>
      </w:r>
      <w:r>
        <w:t>المــادة</w:t>
      </w:r>
      <w:r>
        <w:t xml:space="preserve">(415): </w:t>
      </w:r>
      <w:r>
        <w:t>الوفاء</w:t>
      </w:r>
      <w:r>
        <w:t xml:space="preserve"> </w:t>
      </w:r>
      <w:r>
        <w:t>بالحق</w:t>
      </w:r>
      <w:r>
        <w:t xml:space="preserve"> </w:t>
      </w:r>
      <w:r>
        <w:t>واجب</w:t>
      </w:r>
      <w:r>
        <w:t xml:space="preserve"> </w:t>
      </w:r>
      <w:r>
        <w:t>فورا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قانوني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يمنعه</w:t>
      </w:r>
      <w:r>
        <w:t xml:space="preserve"> </w:t>
      </w:r>
      <w:r>
        <w:t>ن</w:t>
      </w:r>
      <w:r>
        <w:t>ص</w:t>
      </w:r>
      <w:r>
        <w:t xml:space="preserve"> </w:t>
      </w:r>
      <w:r>
        <w:t>ان</w:t>
      </w:r>
      <w:r>
        <w:t xml:space="preserve"> </w:t>
      </w:r>
      <w:r>
        <w:t>ينظر</w:t>
      </w:r>
      <w:r>
        <w:t xml:space="preserve"> </w:t>
      </w:r>
      <w:r>
        <w:t>المدين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معقول</w:t>
      </w:r>
      <w:r>
        <w:t xml:space="preserve"> </w:t>
      </w:r>
      <w:r>
        <w:t>او</w:t>
      </w:r>
      <w:r>
        <w:t xml:space="preserve"> </w:t>
      </w:r>
      <w:r>
        <w:t>اجال</w:t>
      </w:r>
      <w:r>
        <w:t xml:space="preserve"> </w:t>
      </w:r>
      <w:r>
        <w:t>ينفذ</w:t>
      </w:r>
      <w:r>
        <w:t xml:space="preserve"> </w:t>
      </w:r>
      <w:r>
        <w:t>فيها</w:t>
      </w:r>
      <w:r>
        <w:t xml:space="preserve"> </w:t>
      </w:r>
      <w:r>
        <w:t>التزامه</w:t>
      </w:r>
      <w:r>
        <w:t xml:space="preserve"> .</w:t>
      </w:r>
      <w:r>
        <w:br/>
      </w:r>
      <w:r>
        <w:t>المــادة</w:t>
      </w:r>
      <w:r>
        <w:t xml:space="preserve">(416): </w:t>
      </w:r>
      <w:r>
        <w:t>الالتزام</w:t>
      </w:r>
      <w:r>
        <w:t xml:space="preserve"> </w:t>
      </w:r>
      <w:r>
        <w:t>بتسليم</w:t>
      </w:r>
      <w:r>
        <w:t xml:space="preserve"> </w:t>
      </w:r>
      <w:r>
        <w:t>شيء</w:t>
      </w:r>
      <w:r>
        <w:t xml:space="preserve"> </w:t>
      </w:r>
      <w:r>
        <w:t>معين</w:t>
      </w:r>
      <w:r>
        <w:t xml:space="preserve"> </w:t>
      </w:r>
      <w:r>
        <w:t>بالذات</w:t>
      </w:r>
      <w:r>
        <w:t xml:space="preserve"> </w:t>
      </w:r>
      <w:r>
        <w:t>يكون</w:t>
      </w:r>
      <w:r>
        <w:t xml:space="preserve"> </w:t>
      </w:r>
      <w:r>
        <w:t>تنفيذه</w:t>
      </w:r>
      <w:r>
        <w:t xml:space="preserve"> </w:t>
      </w:r>
      <w:r>
        <w:t>في</w:t>
      </w:r>
      <w:r>
        <w:t xml:space="preserve"> </w:t>
      </w:r>
      <w:r>
        <w:t>المحل</w:t>
      </w:r>
      <w:r>
        <w:t xml:space="preserve"> </w:t>
      </w:r>
      <w:r>
        <w:t>الذي</w:t>
      </w:r>
      <w:r>
        <w:t xml:space="preserve"> </w:t>
      </w:r>
      <w:r>
        <w:t>كان</w:t>
      </w:r>
      <w:r>
        <w:t xml:space="preserve"> </w:t>
      </w:r>
      <w:r>
        <w:t>موجودا</w:t>
      </w:r>
      <w:r>
        <w:t xml:space="preserve"> </w:t>
      </w:r>
      <w:r>
        <w:t>فيه</w:t>
      </w:r>
      <w:r>
        <w:t xml:space="preserve"> </w:t>
      </w:r>
      <w:r>
        <w:t>وقت</w:t>
      </w:r>
      <w:r>
        <w:t xml:space="preserve"> </w:t>
      </w:r>
      <w:r>
        <w:t>نشوء</w:t>
      </w:r>
      <w:r>
        <w:t xml:space="preserve"> </w:t>
      </w:r>
      <w:r>
        <w:t>الالتزام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قانوني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والالتزامات</w:t>
      </w:r>
      <w:r>
        <w:t xml:space="preserve"> </w:t>
      </w:r>
      <w:r>
        <w:t>الاخرى</w:t>
      </w:r>
      <w:r>
        <w:t xml:space="preserve"> </w:t>
      </w:r>
      <w:r>
        <w:t>يكون</w:t>
      </w:r>
      <w:r>
        <w:t xml:space="preserve"> </w:t>
      </w:r>
      <w:r>
        <w:t>تنفيذها</w:t>
      </w:r>
      <w:r>
        <w:t xml:space="preserve"> </w:t>
      </w:r>
      <w:r>
        <w:t>في</w:t>
      </w:r>
      <w:r>
        <w:t xml:space="preserve"> </w:t>
      </w:r>
      <w:r>
        <w:t>موطن</w:t>
      </w:r>
      <w:r>
        <w:t xml:space="preserve"> </w:t>
      </w:r>
      <w:r>
        <w:t>المدين</w:t>
      </w:r>
      <w:r>
        <w:t xml:space="preserve"> </w:t>
      </w:r>
      <w:r>
        <w:t>وقت</w:t>
      </w:r>
      <w:r>
        <w:t xml:space="preserve"> </w:t>
      </w:r>
      <w:r>
        <w:t>الوفاء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المكان</w:t>
      </w:r>
      <w:r>
        <w:t xml:space="preserve"> </w:t>
      </w:r>
      <w:r>
        <w:t>الذي</w:t>
      </w:r>
      <w:r>
        <w:t xml:space="preserve"> </w:t>
      </w:r>
      <w:r>
        <w:t>يوجد</w:t>
      </w:r>
      <w:r>
        <w:t xml:space="preserve"> </w:t>
      </w:r>
      <w:r>
        <w:t>به</w:t>
      </w:r>
      <w:r>
        <w:t xml:space="preserve"> </w:t>
      </w:r>
      <w:r>
        <w:t>مركز</w:t>
      </w:r>
      <w:r>
        <w:t xml:space="preserve"> </w:t>
      </w:r>
      <w:r>
        <w:t>اعماله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الالتزام</w:t>
      </w:r>
      <w:r>
        <w:t xml:space="preserve"> </w:t>
      </w:r>
      <w:r>
        <w:t>متعلقا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(417): </w:t>
      </w:r>
      <w:r>
        <w:t>تكون</w:t>
      </w:r>
      <w:r>
        <w:t xml:space="preserve"> </w:t>
      </w:r>
      <w:r>
        <w:t>نفقات</w:t>
      </w:r>
      <w:r>
        <w:t xml:space="preserve"> </w:t>
      </w:r>
      <w:r>
        <w:t>الوفاء</w:t>
      </w:r>
      <w:r>
        <w:t xml:space="preserve"> </w:t>
      </w:r>
      <w:r>
        <w:t>على</w:t>
      </w:r>
      <w:r>
        <w:t xml:space="preserve"> </w:t>
      </w:r>
      <w:r>
        <w:t>المدين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(418): </w:t>
      </w:r>
      <w:r>
        <w:t>لمن</w:t>
      </w:r>
      <w:r>
        <w:t xml:space="preserve"> </w:t>
      </w:r>
      <w:r>
        <w:t>قام</w:t>
      </w:r>
      <w:r>
        <w:t xml:space="preserve"> </w:t>
      </w:r>
      <w:r>
        <w:t>بوفاء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مستند</w:t>
      </w:r>
      <w:r>
        <w:t xml:space="preserve"> </w:t>
      </w:r>
      <w:r>
        <w:t>مخالصة</w:t>
      </w:r>
      <w:r>
        <w:t xml:space="preserve"> </w:t>
      </w:r>
      <w:r>
        <w:t>بما</w:t>
      </w:r>
      <w:r>
        <w:t xml:space="preserve"> </w:t>
      </w:r>
      <w:r>
        <w:t>وفاه</w:t>
      </w:r>
      <w:r>
        <w:t xml:space="preserve"> </w:t>
      </w:r>
      <w:r>
        <w:t>مع</w:t>
      </w:r>
      <w:r>
        <w:t xml:space="preserve"> </w:t>
      </w:r>
      <w:r>
        <w:t>التاشير</w:t>
      </w:r>
      <w:r>
        <w:t xml:space="preserve"> </w:t>
      </w:r>
      <w:r>
        <w:t>على</w:t>
      </w:r>
      <w:r>
        <w:t xml:space="preserve"> </w:t>
      </w:r>
      <w:r>
        <w:t>سند</w:t>
      </w:r>
      <w:r>
        <w:t xml:space="preserve"> </w:t>
      </w:r>
      <w:r>
        <w:t>الدين</w:t>
      </w:r>
      <w:r>
        <w:t xml:space="preserve"> </w:t>
      </w:r>
      <w:r>
        <w:t>ب</w:t>
      </w:r>
      <w:r>
        <w:t>حصول</w:t>
      </w:r>
      <w:r>
        <w:t xml:space="preserve"> </w:t>
      </w:r>
      <w:r>
        <w:t>هذا</w:t>
      </w:r>
      <w:r>
        <w:t xml:space="preserve"> </w:t>
      </w:r>
      <w:r>
        <w:t>الوفاء</w:t>
      </w:r>
      <w:r>
        <w:t xml:space="preserve"> </w:t>
      </w:r>
      <w:r>
        <w:t>فاذا</w:t>
      </w:r>
      <w:r>
        <w:t xml:space="preserve"> </w:t>
      </w:r>
      <w:r>
        <w:t>اوفى</w:t>
      </w:r>
      <w:r>
        <w:t xml:space="preserve"> </w:t>
      </w:r>
      <w:r>
        <w:t>الدين</w:t>
      </w:r>
      <w:r>
        <w:t xml:space="preserve"> </w:t>
      </w:r>
      <w:r>
        <w:t>كله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رد</w:t>
      </w:r>
      <w:r>
        <w:t xml:space="preserve"> </w:t>
      </w:r>
      <w:r>
        <w:t>سند</w:t>
      </w:r>
      <w:r>
        <w:t xml:space="preserve"> </w:t>
      </w:r>
      <w:r>
        <w:t>الدين</w:t>
      </w:r>
      <w:r>
        <w:t xml:space="preserve"> </w:t>
      </w:r>
      <w:r>
        <w:t>او</w:t>
      </w:r>
      <w:r>
        <w:t xml:space="preserve"> </w:t>
      </w:r>
      <w:r>
        <w:t>الغائه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السند</w:t>
      </w:r>
      <w:r>
        <w:t xml:space="preserve"> </w:t>
      </w:r>
      <w:r>
        <w:t>قد</w:t>
      </w:r>
      <w:r>
        <w:t xml:space="preserve"> </w:t>
      </w:r>
      <w:r>
        <w:t>ضاع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الدائن</w:t>
      </w:r>
      <w:r>
        <w:t xml:space="preserve"> </w:t>
      </w:r>
      <w:r>
        <w:t>ان</w:t>
      </w:r>
      <w:r>
        <w:t xml:space="preserve"> </w:t>
      </w:r>
      <w:r>
        <w:t>يقر</w:t>
      </w:r>
      <w:r>
        <w:t xml:space="preserve"> </w:t>
      </w:r>
      <w:r>
        <w:t>كتابة</w:t>
      </w:r>
      <w:r>
        <w:t xml:space="preserve"> </w:t>
      </w:r>
      <w:r>
        <w:t>بضياع</w:t>
      </w:r>
      <w:r>
        <w:t xml:space="preserve"> </w:t>
      </w:r>
      <w:r>
        <w:t>السند</w:t>
      </w:r>
      <w:r>
        <w:t xml:space="preserve"> </w:t>
      </w:r>
      <w:r>
        <w:t>واذا</w:t>
      </w:r>
      <w:r>
        <w:t xml:space="preserve"> </w:t>
      </w:r>
      <w:r>
        <w:t>رفض</w:t>
      </w:r>
      <w:r>
        <w:t xml:space="preserve"> </w:t>
      </w:r>
      <w:r>
        <w:t>الدائن</w:t>
      </w:r>
      <w:r>
        <w:t xml:space="preserve"> </w:t>
      </w:r>
      <w:r>
        <w:t>ذلك</w:t>
      </w:r>
      <w:r>
        <w:t xml:space="preserve"> </w:t>
      </w:r>
      <w:r>
        <w:t>كان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يودع</w:t>
      </w:r>
      <w:r>
        <w:t xml:space="preserve"> </w:t>
      </w:r>
      <w:r>
        <w:t>الشيء</w:t>
      </w:r>
      <w:r>
        <w:t xml:space="preserve"> </w:t>
      </w:r>
      <w:r>
        <w:t>المستحق</w:t>
      </w:r>
      <w:r>
        <w:t xml:space="preserve"> </w:t>
      </w:r>
      <w:r>
        <w:t>ايداعا</w:t>
      </w:r>
      <w:r>
        <w:t xml:space="preserve"> </w:t>
      </w:r>
      <w:r>
        <w:t>قضائيا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انقضاء</w:t>
      </w:r>
      <w:r>
        <w:t xml:space="preserve"> </w:t>
      </w:r>
      <w:r>
        <w:t>الحق</w:t>
      </w:r>
      <w:r>
        <w:t xml:space="preserve"> </w:t>
      </w:r>
      <w:r>
        <w:t>بما</w:t>
      </w:r>
      <w:r>
        <w:t xml:space="preserve"> </w:t>
      </w:r>
      <w:r>
        <w:t>يعادل</w:t>
      </w:r>
      <w:r>
        <w:t xml:space="preserve"> </w:t>
      </w:r>
      <w:r>
        <w:t>الوفاء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الوفاء</w:t>
      </w:r>
      <w:r>
        <w:t xml:space="preserve"> </w:t>
      </w:r>
      <w:r>
        <w:t>بالمقابل</w:t>
      </w:r>
    </w:p>
    <w:p w:rsidR="00601374" w:rsidRDefault="00DB6C82" w:rsidP="008909C2">
      <w:pPr>
        <w:jc w:val="right"/>
      </w:pPr>
      <w:r>
        <w:t>المــادة</w:t>
      </w:r>
      <w:r>
        <w:t xml:space="preserve">(419):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الدائن</w:t>
      </w:r>
      <w:r>
        <w:t xml:space="preserve"> </w:t>
      </w:r>
      <w:r>
        <w:t>استيفاء</w:t>
      </w:r>
      <w:r>
        <w:t xml:space="preserve"> </w:t>
      </w:r>
      <w:r>
        <w:t>حقه</w:t>
      </w:r>
      <w:r>
        <w:t xml:space="preserve"> </w:t>
      </w:r>
      <w:r>
        <w:t>بشيء</w:t>
      </w:r>
      <w:r>
        <w:t xml:space="preserve"> </w:t>
      </w:r>
      <w:r>
        <w:t>مقابل</w:t>
      </w:r>
      <w:r>
        <w:t xml:space="preserve"> </w:t>
      </w:r>
      <w:r>
        <w:t>له</w:t>
      </w:r>
      <w:r>
        <w:t xml:space="preserve"> </w:t>
      </w:r>
      <w:r>
        <w:t>قام</w:t>
      </w:r>
      <w:r>
        <w:t xml:space="preserve"> </w:t>
      </w:r>
      <w:r>
        <w:t>هذا</w:t>
      </w:r>
      <w:r>
        <w:t xml:space="preserve"> </w:t>
      </w:r>
      <w:r>
        <w:t>مقام</w:t>
      </w:r>
      <w:r>
        <w:t xml:space="preserve"> </w:t>
      </w:r>
      <w:r>
        <w:t>الوفاء</w:t>
      </w:r>
      <w:r>
        <w:t xml:space="preserve"> </w:t>
      </w:r>
      <w:r>
        <w:t>ويسري</w:t>
      </w:r>
      <w:r>
        <w:t xml:space="preserve"> </w:t>
      </w:r>
      <w:r>
        <w:t>على</w:t>
      </w:r>
      <w:r>
        <w:t xml:space="preserve"> </w:t>
      </w:r>
      <w:r>
        <w:t>المقابل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انتقال</w:t>
      </w:r>
      <w:r>
        <w:t xml:space="preserve"> </w:t>
      </w:r>
      <w:r>
        <w:t>ملكيته</w:t>
      </w:r>
      <w:r>
        <w:t xml:space="preserve"> </w:t>
      </w:r>
      <w:r>
        <w:t>للدائن</w:t>
      </w:r>
      <w:r>
        <w:t xml:space="preserve"> </w:t>
      </w:r>
      <w:r>
        <w:t>احكام</w:t>
      </w:r>
      <w:r>
        <w:t xml:space="preserve"> </w:t>
      </w:r>
      <w:r>
        <w:t>البيع</w:t>
      </w:r>
      <w:r>
        <w:t xml:space="preserve"> </w:t>
      </w:r>
      <w:r>
        <w:t>ومن</w:t>
      </w:r>
      <w:r>
        <w:t xml:space="preserve"> </w:t>
      </w:r>
      <w:r>
        <w:t>حيث</w:t>
      </w:r>
      <w:r>
        <w:t xml:space="preserve"> </w:t>
      </w:r>
      <w:r>
        <w:t>قضاء</w:t>
      </w:r>
      <w:r>
        <w:t xml:space="preserve"> </w:t>
      </w:r>
      <w:r>
        <w:t>الدين</w:t>
      </w:r>
      <w:r>
        <w:t xml:space="preserve"> </w:t>
      </w:r>
      <w:r>
        <w:t>احكام</w:t>
      </w:r>
      <w:r>
        <w:t xml:space="preserve"> </w:t>
      </w:r>
      <w:r>
        <w:t>الوفاء</w:t>
      </w:r>
      <w:r>
        <w:t xml:space="preserve"> </w:t>
      </w:r>
      <w:r>
        <w:t>وبالاخص</w:t>
      </w:r>
      <w:r>
        <w:t xml:space="preserve"> </w:t>
      </w:r>
      <w:r>
        <w:t>ما</w:t>
      </w:r>
      <w:r>
        <w:t xml:space="preserve"> </w:t>
      </w:r>
      <w:r>
        <w:t>يتعلق</w:t>
      </w:r>
      <w:r>
        <w:t xml:space="preserve"> </w:t>
      </w:r>
      <w:r>
        <w:t>منها</w:t>
      </w:r>
      <w:r>
        <w:t xml:space="preserve"> </w:t>
      </w:r>
      <w:r>
        <w:t>بمحل</w:t>
      </w:r>
      <w:r>
        <w:t xml:space="preserve"> </w:t>
      </w:r>
      <w:r>
        <w:t>الوفاء</w:t>
      </w:r>
      <w:r>
        <w:t xml:space="preserve"> </w:t>
      </w:r>
      <w:r>
        <w:t>وانقضاء</w:t>
      </w:r>
      <w:r>
        <w:t xml:space="preserve"> </w:t>
      </w:r>
      <w:r>
        <w:t>التامينات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التجديد</w:t>
      </w:r>
      <w:r>
        <w:t xml:space="preserve"> </w:t>
      </w:r>
      <w:r>
        <w:t>والإنابة</w:t>
      </w:r>
    </w:p>
    <w:p w:rsidR="00601374" w:rsidRDefault="00DB6C82" w:rsidP="008909C2">
      <w:pPr>
        <w:jc w:val="right"/>
      </w:pPr>
      <w:r>
        <w:t>المــادة</w:t>
      </w:r>
      <w:r>
        <w:t xml:space="preserve">(420): </w:t>
      </w:r>
      <w:r>
        <w:t>يتجدد</w:t>
      </w:r>
      <w:r>
        <w:t xml:space="preserve"> </w:t>
      </w:r>
      <w:r>
        <w:t>الالتزام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1- </w:t>
      </w:r>
      <w:r>
        <w:t>بتغيير</w:t>
      </w:r>
      <w:r>
        <w:t xml:space="preserve"> </w:t>
      </w:r>
      <w:r>
        <w:t>الدين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الطرفان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يستبدل</w:t>
      </w:r>
      <w:r>
        <w:t xml:space="preserve"> </w:t>
      </w:r>
      <w:r>
        <w:t>بالالتزام</w:t>
      </w:r>
      <w:r>
        <w:t xml:space="preserve"> </w:t>
      </w:r>
      <w:r>
        <w:t>الاصلي</w:t>
      </w:r>
      <w:r>
        <w:t xml:space="preserve"> </w:t>
      </w:r>
      <w:r>
        <w:t>التزاما</w:t>
      </w:r>
      <w:r>
        <w:t xml:space="preserve"> </w:t>
      </w:r>
      <w:r>
        <w:t>جديدا</w:t>
      </w:r>
      <w:r>
        <w:t xml:space="preserve"> </w:t>
      </w:r>
      <w:r>
        <w:t>يختلف</w:t>
      </w:r>
      <w:r>
        <w:t xml:space="preserve"> </w:t>
      </w:r>
      <w:r>
        <w:t>عنه</w:t>
      </w:r>
      <w:r>
        <w:t xml:space="preserve"> </w:t>
      </w:r>
      <w:r>
        <w:t>في</w:t>
      </w:r>
      <w:r>
        <w:t xml:space="preserve"> </w:t>
      </w:r>
      <w:r>
        <w:t>محله</w:t>
      </w:r>
      <w:r>
        <w:t xml:space="preserve"> </w:t>
      </w:r>
      <w:r>
        <w:t>او</w:t>
      </w:r>
      <w:r>
        <w:t xml:space="preserve"> </w:t>
      </w:r>
      <w:r>
        <w:t>مصدره</w:t>
      </w:r>
      <w:r>
        <w:t xml:space="preserve"> .</w:t>
      </w:r>
      <w:r>
        <w:br/>
        <w:t xml:space="preserve">2- </w:t>
      </w:r>
      <w:r>
        <w:t>بتغيير</w:t>
      </w:r>
      <w:r>
        <w:t xml:space="preserve"> </w:t>
      </w:r>
      <w:r>
        <w:t>المدين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الدائن</w:t>
      </w:r>
      <w:r>
        <w:t xml:space="preserve"> </w:t>
      </w:r>
      <w:r>
        <w:t>مع</w:t>
      </w:r>
      <w:r>
        <w:t xml:space="preserve"> </w:t>
      </w:r>
      <w:r>
        <w:t>الغير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الغير</w:t>
      </w:r>
      <w:r>
        <w:t xml:space="preserve"> </w:t>
      </w:r>
      <w:r>
        <w:t>مدينا</w:t>
      </w:r>
      <w:r>
        <w:t xml:space="preserve"> </w:t>
      </w:r>
      <w:r>
        <w:t>بدلا</w:t>
      </w:r>
      <w:r>
        <w:t xml:space="preserve"> </w:t>
      </w:r>
      <w:r>
        <w:t>من</w:t>
      </w:r>
      <w:r>
        <w:t xml:space="preserve"> </w:t>
      </w:r>
      <w:r>
        <w:t>المدين</w:t>
      </w:r>
      <w:r>
        <w:t xml:space="preserve"> </w:t>
      </w:r>
      <w:r>
        <w:t>الاصلي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الاصلي</w:t>
      </w:r>
      <w:r>
        <w:t xml:space="preserve"> </w:t>
      </w:r>
      <w:r>
        <w:t>او</w:t>
      </w:r>
      <w:r>
        <w:t xml:space="preserve"> </w:t>
      </w:r>
      <w:r>
        <w:t>اتفق</w:t>
      </w:r>
      <w:r>
        <w:t xml:space="preserve"> </w:t>
      </w:r>
      <w:r>
        <w:t>المدين</w:t>
      </w:r>
      <w:r>
        <w:t xml:space="preserve"> </w:t>
      </w:r>
      <w:r>
        <w:t>والدائن</w:t>
      </w:r>
      <w:r>
        <w:t xml:space="preserve"> </w:t>
      </w:r>
      <w:r>
        <w:t>والغير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  <w:t xml:space="preserve">3- </w:t>
      </w:r>
      <w:r>
        <w:t>بتغيير</w:t>
      </w:r>
      <w:r>
        <w:t xml:space="preserve"> </w:t>
      </w:r>
      <w:r>
        <w:t>الدائن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الدائن</w:t>
      </w:r>
      <w:r>
        <w:t xml:space="preserve"> </w:t>
      </w:r>
      <w:r>
        <w:t>والمدين</w:t>
      </w:r>
      <w:r>
        <w:t xml:space="preserve"> </w:t>
      </w:r>
      <w:r>
        <w:t>والغير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هذا</w:t>
      </w:r>
      <w:r>
        <w:t xml:space="preserve"> </w:t>
      </w:r>
      <w:r>
        <w:t>الغير</w:t>
      </w:r>
      <w:r>
        <w:t xml:space="preserve"> </w:t>
      </w:r>
      <w:r>
        <w:t>هو</w:t>
      </w:r>
      <w:r>
        <w:t xml:space="preserve"> </w:t>
      </w:r>
      <w:r>
        <w:t>الدائن</w:t>
      </w:r>
      <w:r>
        <w:t xml:space="preserve"> </w:t>
      </w:r>
      <w:r>
        <w:t>بدلا</w:t>
      </w:r>
      <w:r>
        <w:t xml:space="preserve"> </w:t>
      </w:r>
      <w:r>
        <w:t>من</w:t>
      </w:r>
      <w:r>
        <w:t xml:space="preserve"> </w:t>
      </w:r>
      <w:r>
        <w:t>الدائن</w:t>
      </w:r>
      <w:r>
        <w:t xml:space="preserve"> </w:t>
      </w:r>
      <w:r>
        <w:t>الاصلي</w:t>
      </w:r>
      <w:r>
        <w:t xml:space="preserve"> .</w:t>
      </w:r>
      <w:r>
        <w:br/>
      </w:r>
      <w:r>
        <w:t>المــادة</w:t>
      </w:r>
      <w:r>
        <w:t xml:space="preserve">(421): </w:t>
      </w:r>
      <w:r>
        <w:t>لا</w:t>
      </w:r>
      <w:r>
        <w:t xml:space="preserve"> </w:t>
      </w:r>
      <w:r>
        <w:t>يتم</w:t>
      </w:r>
      <w:r>
        <w:t xml:space="preserve"> </w:t>
      </w:r>
      <w:r>
        <w:t>التجديد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الالتزام</w:t>
      </w:r>
      <w:r>
        <w:t xml:space="preserve"> </w:t>
      </w:r>
      <w:r>
        <w:t>القديم</w:t>
      </w:r>
      <w:r>
        <w:t xml:space="preserve"> </w:t>
      </w:r>
      <w:r>
        <w:t>والجديد</w:t>
      </w:r>
      <w:r>
        <w:t xml:space="preserve"> </w:t>
      </w:r>
      <w:r>
        <w:t>قد</w:t>
      </w:r>
      <w:r>
        <w:t xml:space="preserve"> </w:t>
      </w:r>
      <w:r>
        <w:t>خلا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من</w:t>
      </w:r>
      <w:r>
        <w:t xml:space="preserve"> </w:t>
      </w:r>
      <w:r>
        <w:t>اسباب</w:t>
      </w:r>
      <w:r>
        <w:t xml:space="preserve"> </w:t>
      </w:r>
      <w:r>
        <w:t>البطل</w:t>
      </w:r>
      <w:r>
        <w:t>ان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الالتزام</w:t>
      </w:r>
      <w:r>
        <w:t xml:space="preserve"> </w:t>
      </w:r>
      <w:r>
        <w:t>القديم</w:t>
      </w:r>
      <w:r>
        <w:t xml:space="preserve"> </w:t>
      </w:r>
      <w:r>
        <w:t>غير</w:t>
      </w:r>
      <w:r>
        <w:t xml:space="preserve"> </w:t>
      </w:r>
      <w:r>
        <w:t>نافذ</w:t>
      </w:r>
      <w:r>
        <w:t xml:space="preserve"> </w:t>
      </w:r>
      <w:r>
        <w:t>وقابل</w:t>
      </w:r>
      <w:r>
        <w:t xml:space="preserve"> </w:t>
      </w:r>
      <w:r>
        <w:t>للابطال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التجديد</w:t>
      </w:r>
      <w:r>
        <w:t xml:space="preserve"> </w:t>
      </w:r>
      <w:r>
        <w:t>صحيحا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قصد</w:t>
      </w:r>
      <w:r>
        <w:t xml:space="preserve"> </w:t>
      </w:r>
      <w:r>
        <w:t>بالالتزام</w:t>
      </w:r>
      <w:r>
        <w:t xml:space="preserve"> </w:t>
      </w:r>
      <w:r>
        <w:t>الجديد</w:t>
      </w:r>
      <w:r>
        <w:t xml:space="preserve"> </w:t>
      </w:r>
      <w:r>
        <w:t>اجازة</w:t>
      </w:r>
      <w:r>
        <w:t xml:space="preserve"> </w:t>
      </w:r>
      <w:r>
        <w:t>العقد</w:t>
      </w:r>
      <w:r>
        <w:t xml:space="preserve"> </w:t>
      </w:r>
      <w:r>
        <w:t>وتصحيحه</w:t>
      </w:r>
      <w:r>
        <w:t xml:space="preserve"> .</w:t>
      </w:r>
      <w:r>
        <w:br/>
      </w:r>
      <w:r>
        <w:t>المــادة</w:t>
      </w:r>
      <w:r>
        <w:t xml:space="preserve">(422): </w:t>
      </w:r>
      <w:r>
        <w:t>التجديد</w:t>
      </w:r>
      <w:r>
        <w:t xml:space="preserve"> </w:t>
      </w:r>
      <w:r>
        <w:t>لا</w:t>
      </w:r>
      <w:r>
        <w:t xml:space="preserve"> </w:t>
      </w:r>
      <w:r>
        <w:t>يفترض</w:t>
      </w:r>
      <w:r>
        <w:t xml:space="preserve"> </w:t>
      </w:r>
      <w:r>
        <w:t>بل</w:t>
      </w:r>
      <w:r>
        <w:t xml:space="preserve">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يتفق</w:t>
      </w:r>
      <w:r>
        <w:t xml:space="preserve"> </w:t>
      </w:r>
      <w:r>
        <w:t>عليه</w:t>
      </w:r>
      <w:r>
        <w:t xml:space="preserve"> </w:t>
      </w:r>
      <w:r>
        <w:t>صراحة</w:t>
      </w:r>
      <w:r>
        <w:t xml:space="preserve"> </w:t>
      </w:r>
      <w:r>
        <w:t>او</w:t>
      </w:r>
      <w:r>
        <w:t xml:space="preserve"> </w:t>
      </w:r>
      <w:r>
        <w:t>يستخلص</w:t>
      </w:r>
      <w:r>
        <w:t xml:space="preserve"> </w:t>
      </w:r>
      <w:r>
        <w:t>بوضوح</w:t>
      </w:r>
      <w:r>
        <w:t xml:space="preserve"> </w:t>
      </w:r>
      <w:r>
        <w:t>من</w:t>
      </w:r>
      <w:r>
        <w:t xml:space="preserve"> </w:t>
      </w:r>
      <w:r>
        <w:t>الظروف</w:t>
      </w:r>
      <w:r>
        <w:t xml:space="preserve"> </w:t>
      </w:r>
      <w:r>
        <w:t>ولا</w:t>
      </w:r>
      <w:r>
        <w:t xml:space="preserve"> </w:t>
      </w:r>
      <w:r>
        <w:t>يستفاد</w:t>
      </w:r>
      <w:r>
        <w:t xml:space="preserve"> </w:t>
      </w:r>
      <w:r>
        <w:t>التجديد</w:t>
      </w:r>
      <w:r>
        <w:t xml:space="preserve"> </w:t>
      </w:r>
      <w:r>
        <w:t>من</w:t>
      </w:r>
      <w:r>
        <w:t xml:space="preserve"> </w:t>
      </w:r>
      <w:r>
        <w:t>كتابة</w:t>
      </w:r>
      <w:r>
        <w:t xml:space="preserve"> </w:t>
      </w:r>
      <w:r>
        <w:t>سند</w:t>
      </w:r>
      <w:r>
        <w:t xml:space="preserve"> </w:t>
      </w:r>
      <w:r>
        <w:t>بدين</w:t>
      </w:r>
      <w:r>
        <w:t xml:space="preserve"> </w:t>
      </w:r>
      <w:r>
        <w:t>موجود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ولا</w:t>
      </w:r>
      <w:r>
        <w:t xml:space="preserve"> </w:t>
      </w:r>
      <w:r>
        <w:t>بما</w:t>
      </w:r>
      <w:r>
        <w:t xml:space="preserve"> </w:t>
      </w:r>
      <w:r>
        <w:t>يحدث</w:t>
      </w:r>
      <w:r>
        <w:t xml:space="preserve"> </w:t>
      </w:r>
      <w:r>
        <w:t>من</w:t>
      </w:r>
      <w:r>
        <w:t xml:space="preserve"> </w:t>
      </w:r>
      <w:r>
        <w:t>تغيير</w:t>
      </w:r>
      <w:r>
        <w:t xml:space="preserve"> </w:t>
      </w:r>
      <w:r>
        <w:t>لا</w:t>
      </w:r>
      <w:r>
        <w:t xml:space="preserve"> </w:t>
      </w:r>
      <w:r>
        <w:t>يتناول</w:t>
      </w:r>
      <w:r>
        <w:t xml:space="preserve"> </w:t>
      </w:r>
      <w:r>
        <w:t>الا</w:t>
      </w:r>
      <w:r>
        <w:t xml:space="preserve"> </w:t>
      </w:r>
      <w:r>
        <w:t>الوفاء</w:t>
      </w:r>
      <w:r>
        <w:t xml:space="preserve"> </w:t>
      </w:r>
      <w:r>
        <w:t>او</w:t>
      </w:r>
      <w:r>
        <w:t xml:space="preserve"> </w:t>
      </w:r>
      <w:r>
        <w:t>لكفالة</w:t>
      </w:r>
      <w:r>
        <w:t xml:space="preserve"> </w:t>
      </w:r>
      <w:r>
        <w:t>التامينات</w:t>
      </w:r>
      <w:r>
        <w:t xml:space="preserve"> </w:t>
      </w:r>
      <w:r>
        <w:t>المقررة</w:t>
      </w:r>
      <w:r>
        <w:t xml:space="preserve"> </w:t>
      </w:r>
      <w:r>
        <w:t>له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(423): </w:t>
      </w:r>
      <w:r>
        <w:t>لا</w:t>
      </w:r>
      <w:r>
        <w:t xml:space="preserve"> </w:t>
      </w:r>
      <w:r>
        <w:t>يعتبر</w:t>
      </w:r>
      <w:r>
        <w:t xml:space="preserve"> </w:t>
      </w:r>
      <w:r>
        <w:t>تجديدا</w:t>
      </w:r>
      <w:r>
        <w:t xml:space="preserve"> </w:t>
      </w:r>
      <w:r>
        <w:t>مجرد</w:t>
      </w:r>
      <w:r>
        <w:t xml:space="preserve"> </w:t>
      </w:r>
      <w:r>
        <w:t>تقييد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حساب</w:t>
      </w:r>
      <w:r>
        <w:t xml:space="preserve"> </w:t>
      </w:r>
      <w:r>
        <w:t>جار</w:t>
      </w:r>
      <w:r>
        <w:t xml:space="preserve"> </w:t>
      </w:r>
      <w:r>
        <w:t>وانما</w:t>
      </w:r>
      <w:r>
        <w:t xml:space="preserve"> </w:t>
      </w:r>
      <w:r>
        <w:t>يكون</w:t>
      </w:r>
      <w:r>
        <w:t xml:space="preserve"> </w:t>
      </w:r>
      <w:r>
        <w:t>التجديد</w:t>
      </w:r>
      <w:r>
        <w:t xml:space="preserve"> </w:t>
      </w:r>
      <w:r>
        <w:t>اذا</w:t>
      </w:r>
      <w:r>
        <w:t xml:space="preserve"> </w:t>
      </w:r>
      <w:r>
        <w:t>قطع</w:t>
      </w:r>
      <w:r>
        <w:t xml:space="preserve"> </w:t>
      </w:r>
      <w:r>
        <w:t>رصيد</w:t>
      </w:r>
      <w:r>
        <w:t xml:space="preserve"> </w:t>
      </w:r>
      <w:r>
        <w:t>الحساب</w:t>
      </w:r>
      <w:r>
        <w:t xml:space="preserve"> </w:t>
      </w:r>
      <w:r>
        <w:t>وتم</w:t>
      </w:r>
      <w:r>
        <w:t xml:space="preserve"> </w:t>
      </w:r>
      <w:r>
        <w:t>اقراره،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فان</w:t>
      </w:r>
      <w:r>
        <w:t xml:space="preserve"> </w:t>
      </w:r>
      <w:r>
        <w:t>تامين</w:t>
      </w:r>
      <w:r>
        <w:t xml:space="preserve"> </w:t>
      </w:r>
      <w:r>
        <w:t>الحق</w:t>
      </w:r>
      <w:r>
        <w:t xml:space="preserve"> </w:t>
      </w:r>
      <w:r>
        <w:t>يبقى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</w:t>
      </w:r>
      <w:r>
        <w:t>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(424):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التجديد</w:t>
      </w:r>
      <w:r>
        <w:t xml:space="preserve"> </w:t>
      </w:r>
      <w:r>
        <w:t>انقضاء</w:t>
      </w:r>
      <w:r>
        <w:t xml:space="preserve"> </w:t>
      </w:r>
      <w:r>
        <w:t>الحق</w:t>
      </w:r>
      <w:r>
        <w:t xml:space="preserve"> </w:t>
      </w:r>
      <w:r>
        <w:t>الاصلي</w:t>
      </w:r>
      <w:r>
        <w:t xml:space="preserve"> </w:t>
      </w:r>
      <w:r>
        <w:t>وتوابعه</w:t>
      </w:r>
      <w:r>
        <w:t xml:space="preserve"> </w:t>
      </w:r>
      <w:r>
        <w:t>وينشا</w:t>
      </w:r>
      <w:r>
        <w:t xml:space="preserve"> </w:t>
      </w:r>
      <w:r>
        <w:t>حق</w:t>
      </w:r>
      <w:r>
        <w:t xml:space="preserve"> </w:t>
      </w:r>
      <w:r>
        <w:t>جديد</w:t>
      </w:r>
      <w:r>
        <w:t xml:space="preserve"> </w:t>
      </w:r>
      <w:r>
        <w:t>مكانه</w:t>
      </w:r>
      <w:r>
        <w:t xml:space="preserve"> </w:t>
      </w:r>
      <w:r>
        <w:t>ولا</w:t>
      </w:r>
      <w:r>
        <w:t xml:space="preserve"> </w:t>
      </w:r>
      <w:r>
        <w:t>تنتقل</w:t>
      </w:r>
      <w:r>
        <w:t xml:space="preserve"> </w:t>
      </w:r>
      <w:r>
        <w:t>التامينات</w:t>
      </w:r>
      <w:r>
        <w:t xml:space="preserve"> </w:t>
      </w:r>
      <w:r>
        <w:t>التي</w:t>
      </w:r>
      <w:r>
        <w:t xml:space="preserve"> </w:t>
      </w:r>
      <w:r>
        <w:t>كانت</w:t>
      </w:r>
      <w:r>
        <w:t xml:space="preserve"> </w:t>
      </w:r>
      <w:r>
        <w:t>للحق</w:t>
      </w:r>
      <w:r>
        <w:t xml:space="preserve"> </w:t>
      </w:r>
      <w:r>
        <w:t>القديم</w:t>
      </w:r>
      <w:r>
        <w:t xml:space="preserve"> </w:t>
      </w:r>
      <w:r>
        <w:t>الا</w:t>
      </w:r>
      <w:r>
        <w:t xml:space="preserve"> </w:t>
      </w:r>
      <w:r>
        <w:t>باتفاق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نص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(425): </w:t>
      </w:r>
      <w:r>
        <w:t>يراعى</w:t>
      </w:r>
      <w:r>
        <w:t xml:space="preserve"> </w:t>
      </w:r>
      <w:r>
        <w:t>في</w:t>
      </w:r>
      <w:r>
        <w:t xml:space="preserve"> </w:t>
      </w:r>
      <w:r>
        <w:t>انتقال</w:t>
      </w:r>
      <w:r>
        <w:t xml:space="preserve"> </w:t>
      </w:r>
      <w:r>
        <w:t>التامينات</w:t>
      </w:r>
      <w:r>
        <w:t xml:space="preserve"> </w:t>
      </w:r>
      <w:r>
        <w:t>غير</w:t>
      </w:r>
      <w:r>
        <w:t xml:space="preserve"> </w:t>
      </w:r>
      <w:r>
        <w:t>المقدمة</w:t>
      </w:r>
      <w:r>
        <w:t xml:space="preserve"> </w:t>
      </w:r>
      <w:r>
        <w:t>من</w:t>
      </w:r>
      <w:r>
        <w:t xml:space="preserve"> </w:t>
      </w:r>
      <w:r>
        <w:t>المدين</w:t>
      </w:r>
      <w:r>
        <w:t xml:space="preserve"> </w:t>
      </w:r>
      <w:r>
        <w:t>لضمان</w:t>
      </w:r>
      <w:r>
        <w:t xml:space="preserve"> </w:t>
      </w:r>
      <w:r>
        <w:t>الحق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</w:r>
      <w:r>
        <w:t>اولا</w:t>
      </w:r>
      <w:r>
        <w:t xml:space="preserve">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التجديد</w:t>
      </w:r>
      <w:r>
        <w:t xml:space="preserve"> </w:t>
      </w:r>
      <w:r>
        <w:t>بتغيير</w:t>
      </w:r>
      <w:r>
        <w:t xml:space="preserve"> </w:t>
      </w:r>
      <w:r>
        <w:t>الدين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يلحق</w:t>
      </w:r>
      <w:r>
        <w:t xml:space="preserve"> </w:t>
      </w:r>
      <w:r>
        <w:t>نقل</w:t>
      </w:r>
      <w:r>
        <w:t xml:space="preserve"> </w:t>
      </w:r>
      <w:r>
        <w:t>التامين</w:t>
      </w:r>
      <w:r>
        <w:t xml:space="preserve"> </w:t>
      </w:r>
      <w:r>
        <w:t>ضررا</w:t>
      </w:r>
      <w:r>
        <w:t xml:space="preserve"> </w:t>
      </w:r>
      <w:r>
        <w:t>بالغير</w:t>
      </w:r>
      <w:r>
        <w:t xml:space="preserve"> .</w:t>
      </w:r>
      <w:r>
        <w:br/>
      </w:r>
      <w:r>
        <w:t>ثانيا</w:t>
      </w:r>
      <w:r>
        <w:t xml:space="preserve">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التجديد</w:t>
      </w:r>
      <w:r>
        <w:t xml:space="preserve"> </w:t>
      </w:r>
      <w:r>
        <w:t>بتغيير</w:t>
      </w:r>
      <w:r>
        <w:t xml:space="preserve"> </w:t>
      </w:r>
      <w:r>
        <w:t>المدين</w:t>
      </w:r>
      <w:r>
        <w:t xml:space="preserve"> </w:t>
      </w:r>
      <w:r>
        <w:t>جاز</w:t>
      </w:r>
      <w:r>
        <w:t xml:space="preserve"> </w:t>
      </w:r>
      <w:r>
        <w:t>للدائن</w:t>
      </w:r>
      <w:r>
        <w:t xml:space="preserve"> </w:t>
      </w:r>
      <w:r>
        <w:t>والمدين</w:t>
      </w:r>
      <w:r>
        <w:t xml:space="preserve"> </w:t>
      </w:r>
      <w:r>
        <w:t>الجديد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بقاء</w:t>
      </w:r>
      <w:r>
        <w:t xml:space="preserve"> </w:t>
      </w:r>
      <w:r>
        <w:t>التامينات</w:t>
      </w:r>
      <w:r>
        <w:t xml:space="preserve"> </w:t>
      </w:r>
      <w:r>
        <w:t>العينية</w:t>
      </w:r>
      <w:r>
        <w:t xml:space="preserve"> </w:t>
      </w:r>
      <w:r>
        <w:t>دون</w:t>
      </w:r>
      <w:r>
        <w:t xml:space="preserve"> </w:t>
      </w:r>
      <w:r>
        <w:t>رضاء</w:t>
      </w:r>
      <w:r>
        <w:t xml:space="preserve"> </w:t>
      </w:r>
      <w:r>
        <w:t>المدين</w:t>
      </w:r>
      <w:r>
        <w:t xml:space="preserve"> </w:t>
      </w:r>
      <w:r>
        <w:t>القديم</w:t>
      </w:r>
      <w:r>
        <w:t xml:space="preserve"> .</w:t>
      </w:r>
      <w:r>
        <w:br/>
      </w:r>
      <w:r>
        <w:t>ثالثا</w:t>
      </w:r>
      <w:r>
        <w:t xml:space="preserve">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التجديد</w:t>
      </w:r>
      <w:r>
        <w:t xml:space="preserve"> </w:t>
      </w:r>
      <w:r>
        <w:t>بتغيير</w:t>
      </w:r>
      <w:r>
        <w:t xml:space="preserve"> </w:t>
      </w:r>
      <w:r>
        <w:t>الدائن</w:t>
      </w:r>
      <w:r>
        <w:t xml:space="preserve"> </w:t>
      </w:r>
      <w:r>
        <w:t>جاز</w:t>
      </w:r>
      <w:r>
        <w:t xml:space="preserve"> </w:t>
      </w:r>
      <w:r>
        <w:t>للمتع</w:t>
      </w:r>
      <w:r>
        <w:t>اقدين</w:t>
      </w:r>
      <w:r>
        <w:t xml:space="preserve"> </w:t>
      </w:r>
      <w:r>
        <w:t>الثلاثة</w:t>
      </w:r>
      <w:r>
        <w:t xml:space="preserve"> </w:t>
      </w:r>
      <w:r>
        <w:t>ان</w:t>
      </w:r>
      <w:r>
        <w:t xml:space="preserve"> </w:t>
      </w:r>
      <w:r>
        <w:t>يتفقوا</w:t>
      </w:r>
      <w:r>
        <w:t xml:space="preserve"> </w:t>
      </w:r>
      <w:r>
        <w:t>على</w:t>
      </w:r>
      <w:r>
        <w:t xml:space="preserve"> </w:t>
      </w:r>
      <w:r>
        <w:t>بقاء</w:t>
      </w:r>
      <w:r>
        <w:t xml:space="preserve"> </w:t>
      </w:r>
      <w:r>
        <w:t>التامينات</w:t>
      </w:r>
      <w:r>
        <w:t xml:space="preserve"> .</w:t>
      </w:r>
      <w:r>
        <w:br/>
      </w:r>
      <w:r>
        <w:t>رابعا</w:t>
      </w:r>
      <w:r>
        <w:t xml:space="preserve">: </w:t>
      </w:r>
      <w:r>
        <w:t>لا</w:t>
      </w:r>
      <w:r>
        <w:t xml:space="preserve"> </w:t>
      </w:r>
      <w:r>
        <w:t>ينفذ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نقل</w:t>
      </w:r>
      <w:r>
        <w:t xml:space="preserve"> </w:t>
      </w:r>
      <w:r>
        <w:t>التامينات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مع</w:t>
      </w:r>
      <w:r>
        <w:t xml:space="preserve"> </w:t>
      </w:r>
      <w:r>
        <w:t>التجديد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واحد</w:t>
      </w:r>
      <w:r>
        <w:t xml:space="preserve"> .</w:t>
      </w:r>
      <w:r>
        <w:br/>
      </w:r>
      <w:r>
        <w:t>المــادة</w:t>
      </w:r>
      <w:r>
        <w:t xml:space="preserve">(426): </w:t>
      </w:r>
      <w:r>
        <w:t>لا</w:t>
      </w:r>
      <w:r>
        <w:t xml:space="preserve"> </w:t>
      </w:r>
      <w:r>
        <w:t>تنتقل</w:t>
      </w:r>
      <w:r>
        <w:t xml:space="preserve"> </w:t>
      </w:r>
      <w:r>
        <w:t>الكفالة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شخصية</w:t>
      </w:r>
      <w:r>
        <w:t xml:space="preserve"> </w:t>
      </w:r>
      <w:r>
        <w:t>كانت</w:t>
      </w:r>
      <w:r>
        <w:t xml:space="preserve"> </w:t>
      </w:r>
      <w:r>
        <w:t>او</w:t>
      </w:r>
      <w:r>
        <w:t xml:space="preserve"> </w:t>
      </w:r>
      <w:r>
        <w:t>عينية</w:t>
      </w:r>
      <w:r>
        <w:t xml:space="preserve"> </w:t>
      </w:r>
      <w:r>
        <w:t>ولا</w:t>
      </w:r>
      <w:r>
        <w:t xml:space="preserve"> </w:t>
      </w:r>
      <w:r>
        <w:t>التكافل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رضي</w:t>
      </w:r>
      <w:r>
        <w:t xml:space="preserve"> </w:t>
      </w:r>
      <w:r>
        <w:t>الكفيل</w:t>
      </w:r>
      <w:r>
        <w:t xml:space="preserve"> </w:t>
      </w:r>
      <w:r>
        <w:t>او</w:t>
      </w:r>
      <w:r>
        <w:t xml:space="preserve"> </w:t>
      </w:r>
      <w:r>
        <w:t>المدينون</w:t>
      </w:r>
      <w:r>
        <w:t xml:space="preserve"> </w:t>
      </w:r>
      <w:r>
        <w:t>المتكافلون</w:t>
      </w:r>
      <w:r>
        <w:t xml:space="preserve"> </w:t>
      </w:r>
      <w:r>
        <w:t>ورضي</w:t>
      </w:r>
      <w:r>
        <w:t xml:space="preserve"> </w:t>
      </w:r>
      <w:r>
        <w:t>الدائن</w:t>
      </w:r>
      <w:r>
        <w:t xml:space="preserve"> </w:t>
      </w:r>
      <w:r>
        <w:t>بذلك</w:t>
      </w:r>
      <w:r>
        <w:t xml:space="preserve"> .</w:t>
      </w:r>
      <w:r>
        <w:br/>
      </w:r>
      <w:r>
        <w:t>المــادة</w:t>
      </w:r>
      <w:r>
        <w:t xml:space="preserve">(427): </w:t>
      </w:r>
      <w:r>
        <w:t>تتم</w:t>
      </w:r>
      <w:r>
        <w:t xml:space="preserve"> </w:t>
      </w:r>
      <w:r>
        <w:t>الانابة</w:t>
      </w:r>
      <w:r>
        <w:t xml:space="preserve"> </w:t>
      </w:r>
      <w:r>
        <w:t>اذا</w:t>
      </w:r>
      <w:r>
        <w:t xml:space="preserve"> </w:t>
      </w:r>
      <w:r>
        <w:t>حصل</w:t>
      </w:r>
      <w:r>
        <w:t xml:space="preserve"> </w:t>
      </w:r>
      <w:r>
        <w:t>المدين</w:t>
      </w:r>
      <w:r>
        <w:t xml:space="preserve"> </w:t>
      </w:r>
      <w:r>
        <w:t>الاصلي</w:t>
      </w:r>
      <w:r>
        <w:t xml:space="preserve"> </w:t>
      </w:r>
      <w:r>
        <w:t>على</w:t>
      </w:r>
      <w:r>
        <w:t xml:space="preserve"> </w:t>
      </w:r>
      <w:r>
        <w:t>رضاء</w:t>
      </w:r>
      <w:r>
        <w:t xml:space="preserve"> </w:t>
      </w:r>
      <w:r>
        <w:t>الدائن</w:t>
      </w:r>
      <w:r>
        <w:t xml:space="preserve"> </w:t>
      </w:r>
      <w:r>
        <w:t>بان</w:t>
      </w:r>
      <w:r>
        <w:t xml:space="preserve"> </w:t>
      </w:r>
      <w:r>
        <w:t>يلتزم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بوفاء</w:t>
      </w:r>
      <w:r>
        <w:t xml:space="preserve"> </w:t>
      </w:r>
      <w:r>
        <w:t>الدين</w:t>
      </w:r>
      <w:r>
        <w:t xml:space="preserve"> </w:t>
      </w:r>
      <w:r>
        <w:t>مكانه،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الغير</w:t>
      </w:r>
      <w:r>
        <w:t xml:space="preserve"> </w:t>
      </w:r>
      <w:r>
        <w:t>مدينا</w:t>
      </w:r>
      <w:r>
        <w:t xml:space="preserve"> </w:t>
      </w:r>
      <w:r>
        <w:t>للمدين</w:t>
      </w:r>
      <w:r>
        <w:t xml:space="preserve"> </w:t>
      </w:r>
      <w:r>
        <w:t>ويقوم</w:t>
      </w:r>
      <w:r>
        <w:t xml:space="preserve"> </w:t>
      </w:r>
      <w:r>
        <w:t>الالتزام</w:t>
      </w:r>
      <w:r>
        <w:t xml:space="preserve"> </w:t>
      </w:r>
      <w:r>
        <w:t>الجديد</w:t>
      </w:r>
      <w:r>
        <w:t xml:space="preserve"> </w:t>
      </w:r>
      <w:r>
        <w:t>الى</w:t>
      </w:r>
      <w:r>
        <w:t xml:space="preserve"> </w:t>
      </w:r>
      <w:r>
        <w:t>جانب</w:t>
      </w:r>
      <w:r>
        <w:t xml:space="preserve"> </w:t>
      </w:r>
      <w:r>
        <w:t>الالتزام</w:t>
      </w:r>
      <w:r>
        <w:t xml:space="preserve"> </w:t>
      </w:r>
      <w:r>
        <w:t>الاول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صراحة</w:t>
      </w:r>
      <w:r>
        <w:t xml:space="preserve"> </w:t>
      </w:r>
      <w:r>
        <w:t>على</w:t>
      </w:r>
      <w:r>
        <w:t xml:space="preserve"> </w:t>
      </w:r>
      <w:r>
        <w:t>تجديد</w:t>
      </w:r>
      <w:r>
        <w:t xml:space="preserve"> </w:t>
      </w:r>
      <w:r>
        <w:t>الدين</w:t>
      </w:r>
      <w:r>
        <w:t xml:space="preserve"> </w:t>
      </w:r>
      <w:r>
        <w:t>فاذا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تجديد</w:t>
      </w:r>
      <w:r>
        <w:t xml:space="preserve"> </w:t>
      </w:r>
      <w:r>
        <w:t>الدين</w:t>
      </w:r>
      <w:r>
        <w:t xml:space="preserve"> </w:t>
      </w:r>
      <w:r>
        <w:t>فتبرا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الاصلي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الالتزام</w:t>
      </w:r>
      <w:r>
        <w:t xml:space="preserve"> </w:t>
      </w:r>
      <w:r>
        <w:t>الجديد</w:t>
      </w:r>
      <w:r>
        <w:t xml:space="preserve"> </w:t>
      </w:r>
      <w:r>
        <w:t>صحيحا</w:t>
      </w:r>
      <w:r>
        <w:t xml:space="preserve"> </w:t>
      </w:r>
      <w:r>
        <w:t>والمدين</w:t>
      </w:r>
      <w:r>
        <w:t xml:space="preserve"> </w:t>
      </w:r>
      <w:r>
        <w:t>الجديد</w:t>
      </w:r>
      <w:r>
        <w:t xml:space="preserve"> </w:t>
      </w:r>
      <w:r>
        <w:t>موسرا</w:t>
      </w:r>
      <w:r>
        <w:t xml:space="preserve"> </w:t>
      </w:r>
      <w:r>
        <w:t>وقت</w:t>
      </w:r>
      <w:r>
        <w:t xml:space="preserve"> </w:t>
      </w:r>
      <w:r>
        <w:t>الانابة</w:t>
      </w:r>
      <w:r>
        <w:t xml:space="preserve"> </w:t>
      </w:r>
      <w:r>
        <w:t>ورضي</w:t>
      </w:r>
      <w:r>
        <w:t xml:space="preserve"> </w:t>
      </w:r>
      <w:r>
        <w:t>به</w:t>
      </w:r>
      <w:r>
        <w:t xml:space="preserve"> </w:t>
      </w:r>
      <w:r>
        <w:t>الدائن</w:t>
      </w:r>
      <w:r>
        <w:t xml:space="preserve"> .</w:t>
      </w:r>
      <w:r>
        <w:br/>
      </w:r>
      <w:r>
        <w:t>المــادة</w:t>
      </w:r>
      <w:r>
        <w:t xml:space="preserve">(428): </w:t>
      </w:r>
      <w:r>
        <w:t>لا</w:t>
      </w:r>
      <w:r>
        <w:t xml:space="preserve">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التزام</w:t>
      </w:r>
      <w:r>
        <w:t xml:space="preserve"> </w:t>
      </w:r>
      <w:r>
        <w:t>المناب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التزام</w:t>
      </w:r>
      <w:r>
        <w:t xml:space="preserve"> </w:t>
      </w:r>
      <w:r>
        <w:t>المنيب</w:t>
      </w:r>
      <w:r>
        <w:t xml:space="preserve"> </w:t>
      </w:r>
      <w:r>
        <w:t>صحيحا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للدفع</w:t>
      </w:r>
      <w:r>
        <w:t xml:space="preserve"> </w:t>
      </w:r>
      <w:r>
        <w:t>وانما</w:t>
      </w:r>
      <w:r>
        <w:t xml:space="preserve"> </w:t>
      </w:r>
      <w:r>
        <w:t>يكون</w:t>
      </w:r>
      <w:r>
        <w:t xml:space="preserve"> </w:t>
      </w:r>
      <w:r>
        <w:t>للمناب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المنيب</w:t>
      </w:r>
      <w:r>
        <w:t xml:space="preserve"> </w:t>
      </w:r>
      <w:r>
        <w:t>وفيما</w:t>
      </w:r>
      <w:r>
        <w:t xml:space="preserve"> </w:t>
      </w:r>
      <w:r>
        <w:t>اوفى</w:t>
      </w:r>
      <w:r>
        <w:t xml:space="preserve"> </w:t>
      </w:r>
      <w:r>
        <w:t>به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( </w:t>
      </w:r>
      <w:r>
        <w:t>المساقطة</w:t>
      </w:r>
      <w:r>
        <w:t xml:space="preserve"> – </w:t>
      </w:r>
      <w:r>
        <w:t>المقاصة</w:t>
      </w:r>
      <w:r>
        <w:t xml:space="preserve"> )</w:t>
      </w:r>
    </w:p>
    <w:p w:rsidR="00601374" w:rsidRDefault="00DB6C82" w:rsidP="008909C2">
      <w:pPr>
        <w:jc w:val="right"/>
      </w:pPr>
      <w:r>
        <w:t>المــادة</w:t>
      </w:r>
      <w:r>
        <w:t xml:space="preserve">(429): </w:t>
      </w:r>
      <w:r>
        <w:t>المقاصة</w:t>
      </w:r>
      <w:r>
        <w:t xml:space="preserve"> </w:t>
      </w:r>
      <w:r>
        <w:t>هي</w:t>
      </w:r>
      <w:r>
        <w:t xml:space="preserve"> </w:t>
      </w:r>
      <w:r>
        <w:t>اسقاط</w:t>
      </w:r>
      <w:r>
        <w:t xml:space="preserve"> </w:t>
      </w:r>
      <w:r>
        <w:t>المدين</w:t>
      </w:r>
      <w:r>
        <w:t xml:space="preserve"> </w:t>
      </w:r>
      <w:r>
        <w:t>حقا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دين</w:t>
      </w:r>
      <w:r>
        <w:t xml:space="preserve"> </w:t>
      </w:r>
      <w:r>
        <w:t>عليه</w:t>
      </w:r>
      <w:r>
        <w:t xml:space="preserve"> </w:t>
      </w:r>
      <w:r>
        <w:t>عند</w:t>
      </w:r>
      <w:r>
        <w:t xml:space="preserve"> </w:t>
      </w:r>
      <w:r>
        <w:t>مطالبته</w:t>
      </w:r>
      <w:r>
        <w:t xml:space="preserve"> </w:t>
      </w:r>
      <w:r>
        <w:t>بالدين</w:t>
      </w:r>
      <w:r>
        <w:t xml:space="preserve"> </w:t>
      </w:r>
      <w:r>
        <w:t>ولو</w:t>
      </w:r>
      <w:r>
        <w:t xml:space="preserve"> </w:t>
      </w:r>
      <w:r>
        <w:t>اختلف</w:t>
      </w:r>
      <w:r>
        <w:t xml:space="preserve"> </w:t>
      </w:r>
      <w:r>
        <w:t>مكان</w:t>
      </w:r>
      <w:r>
        <w:t xml:space="preserve"> </w:t>
      </w:r>
      <w:r>
        <w:t>الوفاء</w:t>
      </w:r>
      <w:r>
        <w:t xml:space="preserve"> </w:t>
      </w:r>
      <w:r>
        <w:t>وعليه</w:t>
      </w:r>
      <w:r>
        <w:t xml:space="preserve"> </w:t>
      </w:r>
      <w:r>
        <w:t>ان</w:t>
      </w:r>
      <w:r>
        <w:t xml:space="preserve"> </w:t>
      </w:r>
      <w:r>
        <w:t>يعوض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عما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بسبب</w:t>
      </w:r>
      <w:r>
        <w:t xml:space="preserve"> </w:t>
      </w:r>
      <w:r>
        <w:t>الاستيفاء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المكان</w:t>
      </w:r>
      <w:r>
        <w:t xml:space="preserve"> </w:t>
      </w:r>
      <w:r>
        <w:t>الذي</w:t>
      </w:r>
      <w:r>
        <w:t xml:space="preserve"> </w:t>
      </w:r>
      <w:r>
        <w:t>عين</w:t>
      </w:r>
      <w:r>
        <w:t xml:space="preserve"> </w:t>
      </w:r>
      <w:r>
        <w:t>بالوفاء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(430): </w:t>
      </w:r>
      <w:r>
        <w:t>تقع</w:t>
      </w:r>
      <w:r>
        <w:t xml:space="preserve"> </w:t>
      </w:r>
      <w:r>
        <w:t>المساقطة</w:t>
      </w:r>
      <w:r>
        <w:t xml:space="preserve"> (</w:t>
      </w:r>
      <w:r>
        <w:t>المقاصة</w:t>
      </w:r>
      <w:r>
        <w:t xml:space="preserve">) </w:t>
      </w:r>
      <w:r>
        <w:t>في</w:t>
      </w:r>
      <w:r>
        <w:t xml:space="preserve"> </w:t>
      </w:r>
      <w:r>
        <w:t>الديون</w:t>
      </w:r>
      <w:r>
        <w:t xml:space="preserve"> </w:t>
      </w:r>
      <w:r>
        <w:t>ايا</w:t>
      </w:r>
      <w:r>
        <w:t xml:space="preserve"> </w:t>
      </w:r>
      <w:r>
        <w:t>كان</w:t>
      </w:r>
      <w:r>
        <w:t xml:space="preserve"> </w:t>
      </w:r>
      <w:r>
        <w:t>مصدرها</w:t>
      </w:r>
      <w:r>
        <w:t xml:space="preserve"> </w:t>
      </w:r>
      <w:r>
        <w:t>فيما</w:t>
      </w:r>
      <w:r>
        <w:t xml:space="preserve"> </w:t>
      </w:r>
      <w:r>
        <w:t>عدا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الحقين</w:t>
      </w:r>
      <w:r>
        <w:t xml:space="preserve"> </w:t>
      </w:r>
      <w:r>
        <w:t>هو</w:t>
      </w:r>
      <w:r>
        <w:t xml:space="preserve"> </w:t>
      </w:r>
      <w:r>
        <w:t>رد</w:t>
      </w:r>
      <w:r>
        <w:t xml:space="preserve"> </w:t>
      </w:r>
      <w:r>
        <w:t>مغتصب</w:t>
      </w:r>
      <w:r>
        <w:t xml:space="preserve"> </w:t>
      </w:r>
      <w:r>
        <w:t>من</w:t>
      </w:r>
      <w:r>
        <w:t xml:space="preserve"> </w:t>
      </w:r>
      <w:r>
        <w:t>مالكه</w:t>
      </w:r>
      <w:r>
        <w:t xml:space="preserve"> </w:t>
      </w:r>
      <w:r>
        <w:t>بدون</w:t>
      </w:r>
      <w:r>
        <w:t xml:space="preserve"> </w:t>
      </w:r>
      <w:r>
        <w:t>حق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الحقين</w:t>
      </w:r>
      <w:r>
        <w:t xml:space="preserve"> </w:t>
      </w:r>
      <w:r>
        <w:t>هو</w:t>
      </w:r>
      <w:r>
        <w:t xml:space="preserve"> </w:t>
      </w:r>
      <w:r>
        <w:t>رد</w:t>
      </w:r>
      <w:r>
        <w:t xml:space="preserve"> </w:t>
      </w:r>
      <w:r>
        <w:t>شيء</w:t>
      </w:r>
      <w:r>
        <w:t xml:space="preserve"> </w:t>
      </w:r>
      <w:r>
        <w:t>مودع</w:t>
      </w:r>
      <w:r>
        <w:t xml:space="preserve"> </w:t>
      </w:r>
      <w:r>
        <w:t>او</w:t>
      </w:r>
      <w:r>
        <w:t xml:space="preserve"> </w:t>
      </w:r>
      <w:r>
        <w:t>معار</w:t>
      </w:r>
      <w:r>
        <w:t xml:space="preserve"> </w:t>
      </w:r>
      <w:r>
        <w:t>عارية</w:t>
      </w:r>
      <w:r>
        <w:t xml:space="preserve"> </w:t>
      </w:r>
      <w:r>
        <w:t>استعمال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الحقين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للحجز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(431): </w:t>
      </w:r>
      <w:r>
        <w:t>لا</w:t>
      </w:r>
      <w:r>
        <w:t xml:space="preserve"> </w:t>
      </w:r>
      <w:r>
        <w:t>تقع</w:t>
      </w:r>
      <w:r>
        <w:t xml:space="preserve"> </w:t>
      </w:r>
      <w:r>
        <w:t>المساقطة</w:t>
      </w:r>
      <w:r>
        <w:t xml:space="preserve"> (</w:t>
      </w:r>
      <w:r>
        <w:t>المقاصة</w:t>
      </w:r>
      <w:r>
        <w:t xml:space="preserve">)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تمسك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المصلحة</w:t>
      </w:r>
      <w:r>
        <w:t xml:space="preserve"> </w:t>
      </w:r>
      <w:r>
        <w:t>فيها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النزول</w:t>
      </w:r>
      <w:r>
        <w:t xml:space="preserve"> </w:t>
      </w:r>
      <w:r>
        <w:t>عنها</w:t>
      </w:r>
      <w:r>
        <w:t xml:space="preserve"> </w:t>
      </w:r>
      <w:r>
        <w:t>قبل</w:t>
      </w:r>
      <w:r>
        <w:t xml:space="preserve"> </w:t>
      </w:r>
      <w:r>
        <w:t>ثبوت</w:t>
      </w:r>
      <w:r>
        <w:t xml:space="preserve"> </w:t>
      </w:r>
      <w:r>
        <w:t>الحق</w:t>
      </w:r>
      <w:r>
        <w:t xml:space="preserve"> </w:t>
      </w:r>
      <w:r>
        <w:t>فيها</w:t>
      </w:r>
      <w:r>
        <w:t xml:space="preserve"> </w:t>
      </w:r>
      <w:r>
        <w:t>،</w:t>
      </w:r>
      <w:r>
        <w:t xml:space="preserve"> </w:t>
      </w:r>
      <w:r>
        <w:t>ولا</w:t>
      </w:r>
      <w:r>
        <w:t xml:space="preserve"> </w:t>
      </w:r>
      <w:r>
        <w:t>تقع</w:t>
      </w:r>
      <w:r>
        <w:t xml:space="preserve"> </w:t>
      </w:r>
      <w:r>
        <w:t>المساقطة</w:t>
      </w:r>
      <w:r>
        <w:t xml:space="preserve"> (</w:t>
      </w:r>
      <w:r>
        <w:t>المقاصة</w:t>
      </w:r>
      <w:r>
        <w:t xml:space="preserve">)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الحقان</w:t>
      </w:r>
      <w:r>
        <w:t xml:space="preserve"> </w:t>
      </w:r>
      <w:r>
        <w:t>مختلفين</w:t>
      </w:r>
      <w:r>
        <w:t xml:space="preserve"> </w:t>
      </w:r>
      <w:r>
        <w:t>في</w:t>
      </w:r>
      <w:r>
        <w:t xml:space="preserve"> </w:t>
      </w:r>
      <w:r>
        <w:t>الجنس</w:t>
      </w:r>
      <w:r>
        <w:t xml:space="preserve"> </w:t>
      </w:r>
      <w:r>
        <w:t>او</w:t>
      </w:r>
      <w:r>
        <w:t xml:space="preserve"> </w:t>
      </w:r>
      <w:r>
        <w:t>متفاوتين</w:t>
      </w:r>
      <w:r>
        <w:t xml:space="preserve"> </w:t>
      </w:r>
      <w:r>
        <w:t>في</w:t>
      </w:r>
      <w:r>
        <w:t xml:space="preserve"> </w:t>
      </w:r>
      <w:r>
        <w:t>الوصف</w:t>
      </w:r>
      <w:r>
        <w:t xml:space="preserve"> </w:t>
      </w:r>
      <w:r>
        <w:t>او</w:t>
      </w:r>
      <w:r>
        <w:t xml:space="preserve"> </w:t>
      </w:r>
      <w:r>
        <w:t>مؤجلين</w:t>
      </w:r>
      <w:r>
        <w:t xml:space="preserve"> </w:t>
      </w:r>
      <w:r>
        <w:t>كليهما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احدهما</w:t>
      </w:r>
      <w:r>
        <w:t xml:space="preserve"> </w:t>
      </w:r>
      <w:r>
        <w:t>قويا</w:t>
      </w:r>
      <w:r>
        <w:t xml:space="preserve"> </w:t>
      </w:r>
      <w:r>
        <w:t>والاخر</w:t>
      </w:r>
      <w:r>
        <w:t xml:space="preserve"> </w:t>
      </w:r>
      <w:r>
        <w:t>ضعيفا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الطرفين</w:t>
      </w:r>
      <w:r>
        <w:t xml:space="preserve"> .</w:t>
      </w:r>
      <w:r>
        <w:br/>
      </w:r>
      <w:r>
        <w:t>المــادة</w:t>
      </w:r>
      <w:r>
        <w:t xml:space="preserve">(432):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المقاصة</w:t>
      </w:r>
      <w:r>
        <w:t xml:space="preserve"> (</w:t>
      </w:r>
      <w:r>
        <w:t>المساقطة</w:t>
      </w:r>
      <w:r>
        <w:t xml:space="preserve">) </w:t>
      </w:r>
      <w:r>
        <w:t>انقضاء</w:t>
      </w:r>
      <w:r>
        <w:t xml:space="preserve"> </w:t>
      </w:r>
      <w:r>
        <w:t>الحقين</w:t>
      </w:r>
      <w:r>
        <w:t xml:space="preserve"> </w:t>
      </w:r>
      <w:r>
        <w:t>بقدر</w:t>
      </w:r>
      <w:r>
        <w:t xml:space="preserve"> </w:t>
      </w:r>
      <w:r>
        <w:t>الاقل</w:t>
      </w:r>
      <w:r>
        <w:t xml:space="preserve"> </w:t>
      </w:r>
      <w:r>
        <w:t>منهما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يصلحان</w:t>
      </w:r>
      <w:r>
        <w:t xml:space="preserve"> </w:t>
      </w:r>
      <w:r>
        <w:t>فيه</w:t>
      </w:r>
      <w:r>
        <w:t xml:space="preserve"> </w:t>
      </w:r>
      <w:r>
        <w:t>لذلك</w:t>
      </w:r>
      <w:r>
        <w:t xml:space="preserve"> </w:t>
      </w:r>
      <w:r>
        <w:t>ويتعين</w:t>
      </w:r>
      <w:r>
        <w:t xml:space="preserve"> </w:t>
      </w:r>
      <w:r>
        <w:t>مكان</w:t>
      </w:r>
      <w:r>
        <w:t xml:space="preserve"> </w:t>
      </w:r>
      <w:r>
        <w:t>الدفع</w:t>
      </w:r>
      <w:r>
        <w:t xml:space="preserve"> </w:t>
      </w:r>
      <w:r>
        <w:t>بالمقاصة</w:t>
      </w:r>
      <w:r>
        <w:t xml:space="preserve"> </w:t>
      </w:r>
      <w:r>
        <w:t>بنفس</w:t>
      </w:r>
      <w:r>
        <w:t xml:space="preserve"> </w:t>
      </w:r>
      <w:r>
        <w:t>الطريقة</w:t>
      </w:r>
      <w:r>
        <w:t xml:space="preserve"> </w:t>
      </w:r>
      <w:r>
        <w:t>التي</w:t>
      </w:r>
      <w:r>
        <w:t xml:space="preserve"> </w:t>
      </w:r>
      <w:r>
        <w:t>يتعين</w:t>
      </w:r>
      <w:r>
        <w:t xml:space="preserve"> </w:t>
      </w:r>
      <w:r>
        <w:t>بها</w:t>
      </w:r>
      <w:r>
        <w:t xml:space="preserve"> </w:t>
      </w:r>
      <w:r>
        <w:t>مكان</w:t>
      </w:r>
      <w:r>
        <w:t xml:space="preserve"> </w:t>
      </w:r>
      <w:r>
        <w:t>الوفاء</w:t>
      </w:r>
      <w:r>
        <w:t xml:space="preserve"> .</w:t>
      </w:r>
      <w:r>
        <w:br/>
      </w:r>
      <w:r>
        <w:t>المــادة</w:t>
      </w:r>
      <w:r>
        <w:t xml:space="preserve">(433): </w:t>
      </w:r>
      <w:r>
        <w:t>لا</w:t>
      </w:r>
      <w:r>
        <w:t xml:space="preserve"> </w:t>
      </w:r>
      <w:r>
        <w:t>يحول</w:t>
      </w:r>
      <w:r>
        <w:t xml:space="preserve"> </w:t>
      </w:r>
      <w:r>
        <w:t>مضي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تمنع</w:t>
      </w:r>
      <w:r>
        <w:t xml:space="preserve"> </w:t>
      </w:r>
      <w:r>
        <w:t>من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باحد</w:t>
      </w:r>
      <w:r>
        <w:t xml:space="preserve"> </w:t>
      </w:r>
      <w:r>
        <w:t>الحقين</w:t>
      </w:r>
      <w:r>
        <w:t xml:space="preserve"> </w:t>
      </w:r>
      <w:r>
        <w:t>من</w:t>
      </w:r>
      <w:r>
        <w:t xml:space="preserve"> </w:t>
      </w:r>
      <w:r>
        <w:t>التمسك</w:t>
      </w:r>
      <w:r>
        <w:t xml:space="preserve"> </w:t>
      </w:r>
      <w:r>
        <w:t>بالمقاصة</w:t>
      </w:r>
      <w:r>
        <w:t xml:space="preserve"> </w:t>
      </w:r>
      <w:r>
        <w:t>عند</w:t>
      </w:r>
      <w:r>
        <w:t xml:space="preserve"> </w:t>
      </w:r>
      <w:r>
        <w:t>المطالبة</w:t>
      </w:r>
      <w:r>
        <w:t xml:space="preserve"> </w:t>
      </w:r>
      <w:r>
        <w:t>بالحق</w:t>
      </w:r>
      <w:r>
        <w:t xml:space="preserve"> </w:t>
      </w:r>
      <w:r>
        <w:t>الاخر</w:t>
      </w:r>
      <w:r>
        <w:t xml:space="preserve"> </w:t>
      </w:r>
      <w:r>
        <w:t>متى</w:t>
      </w:r>
      <w:r>
        <w:t xml:space="preserve"> </w:t>
      </w:r>
      <w:r>
        <w:t>كانت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تمنع</w:t>
      </w:r>
      <w:r>
        <w:t xml:space="preserve"> </w:t>
      </w:r>
      <w:r>
        <w:t>من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لم</w:t>
      </w:r>
      <w:r>
        <w:t xml:space="preserve"> </w:t>
      </w:r>
      <w:r>
        <w:t>تنقض</w:t>
      </w:r>
      <w:r>
        <w:t xml:space="preserve"> </w:t>
      </w:r>
      <w:r>
        <w:t>وقت</w:t>
      </w:r>
      <w:r>
        <w:t xml:space="preserve"> </w:t>
      </w:r>
      <w:r>
        <w:t>ان</w:t>
      </w:r>
      <w:r>
        <w:t xml:space="preserve"> </w:t>
      </w:r>
      <w:r>
        <w:t>اصبح</w:t>
      </w:r>
      <w:r>
        <w:t xml:space="preserve"> </w:t>
      </w:r>
      <w:r>
        <w:t>الحقان</w:t>
      </w:r>
      <w:r>
        <w:t xml:space="preserve"> </w:t>
      </w:r>
      <w:r>
        <w:t>صالحين</w:t>
      </w:r>
      <w:r>
        <w:t xml:space="preserve"> </w:t>
      </w:r>
      <w:r>
        <w:t>للمقاصة</w:t>
      </w:r>
      <w:r>
        <w:t xml:space="preserve"> .</w:t>
      </w:r>
      <w:r>
        <w:br/>
      </w:r>
      <w:r>
        <w:t>المــادة</w:t>
      </w:r>
      <w:r>
        <w:t xml:space="preserve">(434):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توقع</w:t>
      </w:r>
      <w:r>
        <w:t xml:space="preserve"> </w:t>
      </w:r>
      <w:r>
        <w:t>المقاصة</w:t>
      </w:r>
      <w:r>
        <w:t xml:space="preserve"> </w:t>
      </w:r>
      <w:r>
        <w:t>اضرارا</w:t>
      </w:r>
      <w:r>
        <w:t xml:space="preserve"> </w:t>
      </w:r>
      <w:r>
        <w:t>بحقوق</w:t>
      </w:r>
      <w:r>
        <w:t xml:space="preserve"> </w:t>
      </w:r>
      <w:r>
        <w:t>كسبها</w:t>
      </w:r>
      <w:r>
        <w:t xml:space="preserve"> </w:t>
      </w:r>
      <w:r>
        <w:t>الغير</w:t>
      </w:r>
      <w:r>
        <w:t xml:space="preserve"> </w:t>
      </w:r>
      <w:r>
        <w:t>فاذا</w:t>
      </w:r>
      <w:r>
        <w:t xml:space="preserve"> </w:t>
      </w:r>
      <w:r>
        <w:t>اوقع</w:t>
      </w:r>
      <w:r>
        <w:t xml:space="preserve"> </w:t>
      </w:r>
      <w:r>
        <w:t>الغير</w:t>
      </w:r>
      <w:r>
        <w:t xml:space="preserve"> </w:t>
      </w:r>
      <w:r>
        <w:t>حجزا</w:t>
      </w:r>
      <w:r>
        <w:t xml:space="preserve"> </w:t>
      </w:r>
      <w:r>
        <w:t>على</w:t>
      </w:r>
      <w:r>
        <w:t xml:space="preserve"> </w:t>
      </w:r>
      <w:r>
        <w:t>الحق</w:t>
      </w:r>
      <w:r>
        <w:t xml:space="preserve"> </w:t>
      </w:r>
      <w:r>
        <w:t>تحت</w:t>
      </w:r>
      <w:r>
        <w:t xml:space="preserve"> </w:t>
      </w:r>
      <w:r>
        <w:t>يد</w:t>
      </w:r>
      <w:r>
        <w:t xml:space="preserve"> </w:t>
      </w:r>
      <w:r>
        <w:t>المدين</w:t>
      </w:r>
      <w:r>
        <w:t xml:space="preserve"> </w:t>
      </w:r>
      <w:r>
        <w:t>به</w:t>
      </w:r>
      <w:r>
        <w:t xml:space="preserve"> </w:t>
      </w:r>
      <w:r>
        <w:t>ثم</w:t>
      </w:r>
      <w:r>
        <w:t xml:space="preserve"> </w:t>
      </w:r>
      <w:r>
        <w:t>اصبح</w:t>
      </w:r>
      <w:r>
        <w:t xml:space="preserve"> </w:t>
      </w:r>
      <w:r>
        <w:t>المدين</w:t>
      </w:r>
      <w:r>
        <w:t xml:space="preserve"> </w:t>
      </w:r>
      <w:r>
        <w:t>دائنا</w:t>
      </w:r>
      <w:r>
        <w:t xml:space="preserve"> </w:t>
      </w:r>
      <w:r>
        <w:t>بحق</w:t>
      </w:r>
      <w:r>
        <w:t xml:space="preserve"> </w:t>
      </w:r>
      <w:r>
        <w:t>على</w:t>
      </w:r>
      <w:r>
        <w:t xml:space="preserve"> </w:t>
      </w:r>
      <w:r>
        <w:t>دائنه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بالمقاصة</w:t>
      </w:r>
      <w:r>
        <w:t xml:space="preserve"> </w:t>
      </w:r>
      <w:r>
        <w:t>اضرارا</w:t>
      </w:r>
      <w:r>
        <w:t xml:space="preserve"> </w:t>
      </w:r>
      <w:r>
        <w:t>بالحاجز</w:t>
      </w:r>
      <w:r>
        <w:t xml:space="preserve"> .</w:t>
      </w:r>
      <w:r>
        <w:br/>
      </w:r>
      <w:r>
        <w:t>المــادة</w:t>
      </w:r>
      <w:r>
        <w:t xml:space="preserve">(435): </w:t>
      </w:r>
      <w:r>
        <w:t>اذا</w:t>
      </w:r>
      <w:r>
        <w:t xml:space="preserve"> </w:t>
      </w:r>
      <w:r>
        <w:t>حول</w:t>
      </w:r>
      <w:r>
        <w:t xml:space="preserve"> </w:t>
      </w:r>
      <w:r>
        <w:t>الدائن</w:t>
      </w:r>
      <w:r>
        <w:t xml:space="preserve"> </w:t>
      </w:r>
      <w:r>
        <w:t>حقه</w:t>
      </w:r>
      <w:r>
        <w:t xml:space="preserve"> </w:t>
      </w:r>
      <w:r>
        <w:t>للغير</w:t>
      </w:r>
      <w:r>
        <w:t xml:space="preserve"> </w:t>
      </w:r>
      <w:r>
        <w:t>وقبل</w:t>
      </w:r>
      <w:r>
        <w:t xml:space="preserve"> </w:t>
      </w:r>
      <w:r>
        <w:t>المدين</w:t>
      </w:r>
      <w:r>
        <w:t xml:space="preserve"> </w:t>
      </w:r>
      <w:r>
        <w:t>الحوالة</w:t>
      </w:r>
      <w:r>
        <w:t xml:space="preserve"> </w:t>
      </w:r>
      <w:r>
        <w:t>دون</w:t>
      </w:r>
      <w:r>
        <w:t xml:space="preserve"> </w:t>
      </w:r>
      <w:r>
        <w:t>تحفظ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قبل</w:t>
      </w:r>
      <w:r>
        <w:t xml:space="preserve"> </w:t>
      </w:r>
      <w:r>
        <w:t>المحال</w:t>
      </w:r>
      <w:r>
        <w:t xml:space="preserve"> </w:t>
      </w:r>
      <w:r>
        <w:t>بمقاصة</w:t>
      </w:r>
      <w:r>
        <w:t xml:space="preserve"> </w:t>
      </w:r>
      <w:r>
        <w:t>كان</w:t>
      </w:r>
      <w:r>
        <w:t xml:space="preserve"> </w:t>
      </w:r>
      <w:r>
        <w:t>الحقان</w:t>
      </w:r>
      <w:r>
        <w:t xml:space="preserve"> </w:t>
      </w:r>
      <w:r>
        <w:t>صالحين</w:t>
      </w:r>
      <w:r>
        <w:t xml:space="preserve"> </w:t>
      </w:r>
      <w:r>
        <w:t>لها</w:t>
      </w:r>
      <w:r>
        <w:t xml:space="preserve"> </w:t>
      </w:r>
      <w:r>
        <w:t>قبول</w:t>
      </w:r>
      <w:r>
        <w:t xml:space="preserve"> </w:t>
      </w:r>
      <w:r>
        <w:t>الحوالة</w:t>
      </w:r>
      <w:r>
        <w:t xml:space="preserve"> </w:t>
      </w:r>
      <w:r>
        <w:t>بل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بحقه</w:t>
      </w:r>
      <w:r>
        <w:t xml:space="preserve"> </w:t>
      </w:r>
      <w:r>
        <w:t>على</w:t>
      </w:r>
      <w:r>
        <w:t xml:space="preserve"> </w:t>
      </w:r>
      <w:r>
        <w:t>المحيل،</w:t>
      </w:r>
      <w:r>
        <w:t xml:space="preserve">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يحول</w:t>
      </w:r>
      <w:r>
        <w:t xml:space="preserve"> </w:t>
      </w:r>
      <w:r>
        <w:t>اعلان</w:t>
      </w:r>
      <w:r>
        <w:t xml:space="preserve"> </w:t>
      </w:r>
      <w:r>
        <w:t>المدين</w:t>
      </w:r>
      <w:r>
        <w:t xml:space="preserve"> </w:t>
      </w:r>
      <w:r>
        <w:t>للحوالة</w:t>
      </w:r>
      <w:r>
        <w:t xml:space="preserve"> </w:t>
      </w:r>
      <w:r>
        <w:t>دون</w:t>
      </w:r>
      <w:r>
        <w:t xml:space="preserve"> </w:t>
      </w:r>
      <w:r>
        <w:t>تمسكه</w:t>
      </w:r>
      <w:r>
        <w:t xml:space="preserve"> </w:t>
      </w:r>
      <w:r>
        <w:t>بالمقاصة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قبل</w:t>
      </w:r>
      <w:r>
        <w:t xml:space="preserve"> </w:t>
      </w:r>
      <w:r>
        <w:t>الحوالة</w:t>
      </w:r>
      <w:r>
        <w:t xml:space="preserve"> .</w:t>
      </w:r>
      <w:r>
        <w:br/>
      </w:r>
      <w:r>
        <w:t>المــادة</w:t>
      </w:r>
      <w:r>
        <w:t xml:space="preserve">(436): </w:t>
      </w:r>
      <w:r>
        <w:t>اذا</w:t>
      </w:r>
      <w:r>
        <w:t xml:space="preserve"> </w:t>
      </w:r>
      <w:r>
        <w:t>وفى</w:t>
      </w:r>
      <w:r>
        <w:t xml:space="preserve"> </w:t>
      </w:r>
      <w:r>
        <w:t>المدين</w:t>
      </w:r>
      <w:r>
        <w:t xml:space="preserve"> </w:t>
      </w:r>
      <w:r>
        <w:t>دينا</w:t>
      </w:r>
      <w:r>
        <w:t xml:space="preserve"> </w:t>
      </w:r>
      <w:r>
        <w:t>وكان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التمسك</w:t>
      </w:r>
      <w:r>
        <w:t xml:space="preserve"> </w:t>
      </w:r>
      <w:r>
        <w:t>بمقاصة</w:t>
      </w:r>
      <w:r>
        <w:t xml:space="preserve"> </w:t>
      </w:r>
      <w:r>
        <w:t>فيه</w:t>
      </w:r>
      <w:r>
        <w:t xml:space="preserve"> </w:t>
      </w:r>
      <w:r>
        <w:t>مع</w:t>
      </w:r>
      <w:r>
        <w:t xml:space="preserve"> </w:t>
      </w:r>
      <w:r>
        <w:t>حق</w:t>
      </w:r>
      <w:r>
        <w:t xml:space="preserve"> </w:t>
      </w:r>
      <w:r>
        <w:t>له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التمسك</w:t>
      </w:r>
      <w:r>
        <w:t xml:space="preserve"> </w:t>
      </w:r>
      <w:r>
        <w:t>بالتامينات</w:t>
      </w:r>
      <w:r>
        <w:t xml:space="preserve"> </w:t>
      </w:r>
      <w:r>
        <w:t>المقدمة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لكفالة</w:t>
      </w:r>
      <w:r>
        <w:t xml:space="preserve"> </w:t>
      </w:r>
      <w:r>
        <w:t>حقه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يجهل</w:t>
      </w:r>
      <w:r>
        <w:t xml:space="preserve"> </w:t>
      </w:r>
      <w:r>
        <w:t>وجود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المقاصة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اتحاد</w:t>
      </w:r>
      <w:r>
        <w:t xml:space="preserve"> </w:t>
      </w:r>
      <w:r>
        <w:t>الذمة</w:t>
      </w:r>
    </w:p>
    <w:p w:rsidR="00601374" w:rsidRDefault="00DB6C82" w:rsidP="008909C2">
      <w:pPr>
        <w:jc w:val="right"/>
      </w:pPr>
      <w:r>
        <w:t>المــادة</w:t>
      </w:r>
      <w:r>
        <w:t xml:space="preserve">(437): </w:t>
      </w:r>
      <w:r>
        <w:t>اذا</w:t>
      </w:r>
      <w:r>
        <w:t xml:space="preserve"> </w:t>
      </w:r>
      <w:r>
        <w:t>اصبح</w:t>
      </w:r>
      <w:r>
        <w:t xml:space="preserve"> </w:t>
      </w:r>
      <w:r>
        <w:t>الشخص</w:t>
      </w:r>
      <w:r>
        <w:t xml:space="preserve"> </w:t>
      </w:r>
      <w:r>
        <w:t>دائنا</w:t>
      </w:r>
      <w:r>
        <w:t xml:space="preserve"> </w:t>
      </w:r>
      <w:r>
        <w:t>ومدينا</w:t>
      </w:r>
      <w:r>
        <w:t xml:space="preserve"> </w:t>
      </w:r>
      <w:r>
        <w:t>بنفس</w:t>
      </w:r>
      <w:r>
        <w:t xml:space="preserve"> </w:t>
      </w:r>
      <w:r>
        <w:t>الحق</w:t>
      </w:r>
      <w:r>
        <w:t xml:space="preserve"> </w:t>
      </w:r>
      <w:r>
        <w:t>او</w:t>
      </w:r>
      <w:r>
        <w:t xml:space="preserve"> </w:t>
      </w:r>
      <w:r>
        <w:t>بجزء</w:t>
      </w:r>
      <w:r>
        <w:t xml:space="preserve"> </w:t>
      </w:r>
      <w:r>
        <w:t>منه</w:t>
      </w:r>
      <w:r>
        <w:t xml:space="preserve"> </w:t>
      </w:r>
      <w:r>
        <w:t>انقضى</w:t>
      </w:r>
      <w:r>
        <w:t xml:space="preserve"> </w:t>
      </w:r>
      <w:r>
        <w:t>الحقان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اتحدت</w:t>
      </w:r>
      <w:r>
        <w:t xml:space="preserve"> </w:t>
      </w:r>
      <w:r>
        <w:t>فيه</w:t>
      </w:r>
      <w:r>
        <w:t xml:space="preserve"> </w:t>
      </w:r>
      <w:r>
        <w:t>الذمة</w:t>
      </w:r>
      <w:r>
        <w:t xml:space="preserve"> . </w:t>
      </w:r>
      <w:r>
        <w:t>واذا</w:t>
      </w:r>
      <w:r>
        <w:t xml:space="preserve"> </w:t>
      </w:r>
      <w:r>
        <w:t>زال</w:t>
      </w:r>
      <w:r>
        <w:t xml:space="preserve"> </w:t>
      </w:r>
      <w:r>
        <w:t>سبب</w:t>
      </w:r>
      <w:r>
        <w:t xml:space="preserve"> </w:t>
      </w:r>
      <w:r>
        <w:t>اتحاد</w:t>
      </w:r>
      <w:r>
        <w:t xml:space="preserve"> </w:t>
      </w:r>
      <w:r>
        <w:t>الذمة</w:t>
      </w:r>
      <w:r>
        <w:t xml:space="preserve"> </w:t>
      </w:r>
      <w:r>
        <w:t>وكان</w:t>
      </w:r>
      <w:r>
        <w:t xml:space="preserve"> </w:t>
      </w:r>
      <w:r>
        <w:t>لزواله</w:t>
      </w:r>
      <w:r>
        <w:t xml:space="preserve"> </w:t>
      </w:r>
      <w:r>
        <w:t>اثر</w:t>
      </w:r>
      <w:r>
        <w:t xml:space="preserve"> </w:t>
      </w:r>
      <w:r>
        <w:t>رجعي</w:t>
      </w:r>
      <w:r>
        <w:t xml:space="preserve"> </w:t>
      </w:r>
      <w:r>
        <w:t>عاد</w:t>
      </w:r>
      <w:r>
        <w:t xml:space="preserve"> </w:t>
      </w:r>
      <w:r>
        <w:t>الحق</w:t>
      </w:r>
      <w:r>
        <w:t xml:space="preserve"> </w:t>
      </w:r>
      <w:r>
        <w:t>هو</w:t>
      </w:r>
      <w:r>
        <w:t xml:space="preserve"> </w:t>
      </w:r>
      <w:r>
        <w:t>وملحقاته</w:t>
      </w:r>
      <w:r>
        <w:t xml:space="preserve"> </w:t>
      </w:r>
      <w:r>
        <w:t>للوجود</w:t>
      </w:r>
      <w:r>
        <w:t xml:space="preserve"> </w:t>
      </w:r>
      <w:r>
        <w:t>بالنسبة</w:t>
      </w:r>
      <w:r>
        <w:t xml:space="preserve"> </w:t>
      </w:r>
      <w:r>
        <w:t>لذوي</w:t>
      </w:r>
      <w:r>
        <w:t xml:space="preserve"> </w:t>
      </w:r>
      <w:r>
        <w:t>الشان</w:t>
      </w:r>
      <w:r>
        <w:t xml:space="preserve"> </w:t>
      </w:r>
      <w:r>
        <w:t>جميعا</w:t>
      </w:r>
      <w:r>
        <w:t xml:space="preserve"> </w:t>
      </w:r>
      <w:r>
        <w:t>ويعتبر</w:t>
      </w:r>
      <w:r>
        <w:t xml:space="preserve"> </w:t>
      </w:r>
      <w:r>
        <w:t>اتحاد</w:t>
      </w:r>
      <w:r>
        <w:t xml:space="preserve"> </w:t>
      </w:r>
      <w:r>
        <w:t>الذمة</w:t>
      </w:r>
      <w:r>
        <w:t xml:space="preserve"> </w:t>
      </w:r>
      <w:r>
        <w:t>كان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 xml:space="preserve">: </w:t>
      </w:r>
      <w:r>
        <w:t>انقضاء</w:t>
      </w:r>
      <w:r>
        <w:t xml:space="preserve"> </w:t>
      </w:r>
      <w:r>
        <w:t>الحق</w:t>
      </w:r>
      <w:r>
        <w:t xml:space="preserve"> </w:t>
      </w:r>
      <w:r>
        <w:t>بدون</w:t>
      </w:r>
      <w:r>
        <w:t xml:space="preserve"> </w:t>
      </w:r>
      <w:r>
        <w:t>الوفاء</w:t>
      </w:r>
      <w:r>
        <w:t xml:space="preserve"> </w:t>
      </w:r>
      <w:r>
        <w:t>به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الإبراء</w:t>
      </w:r>
    </w:p>
    <w:p w:rsidR="00601374" w:rsidRDefault="00DB6C82" w:rsidP="008909C2">
      <w:pPr>
        <w:jc w:val="right"/>
      </w:pPr>
      <w:r>
        <w:t>المــادة</w:t>
      </w:r>
      <w:r>
        <w:t xml:space="preserve">(438):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الدائن</w:t>
      </w:r>
      <w:r>
        <w:t xml:space="preserve"> </w:t>
      </w:r>
      <w:r>
        <w:t>مدينه</w:t>
      </w:r>
      <w:r>
        <w:t xml:space="preserve"> </w:t>
      </w:r>
      <w:r>
        <w:t>مختارا</w:t>
      </w:r>
      <w:r>
        <w:t xml:space="preserve"> </w:t>
      </w:r>
      <w:r>
        <w:t>ووصل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علم</w:t>
      </w:r>
      <w:r>
        <w:t xml:space="preserve"> </w:t>
      </w:r>
      <w:r>
        <w:t>المدين</w:t>
      </w:r>
      <w:r>
        <w:t xml:space="preserve"> </w:t>
      </w:r>
      <w:r>
        <w:t>فلم</w:t>
      </w:r>
      <w:r>
        <w:t xml:space="preserve"> </w:t>
      </w:r>
      <w:r>
        <w:t>يرده</w:t>
      </w:r>
      <w:r>
        <w:t xml:space="preserve"> </w:t>
      </w:r>
      <w:r>
        <w:t>او</w:t>
      </w:r>
      <w:r>
        <w:t xml:space="preserve"> </w:t>
      </w:r>
      <w:r>
        <w:t>مات</w:t>
      </w:r>
      <w:r>
        <w:t xml:space="preserve"> </w:t>
      </w:r>
      <w:r>
        <w:t>قبل</w:t>
      </w:r>
      <w:r>
        <w:t xml:space="preserve"> </w:t>
      </w:r>
      <w:r>
        <w:t>القبول</w:t>
      </w:r>
      <w:r>
        <w:t xml:space="preserve"> </w:t>
      </w:r>
      <w:r>
        <w:t>انقضى</w:t>
      </w:r>
      <w:r>
        <w:t xml:space="preserve"> </w:t>
      </w:r>
      <w:r>
        <w:t>الدين</w:t>
      </w:r>
      <w:r>
        <w:t xml:space="preserve"> </w:t>
      </w:r>
      <w:r>
        <w:t>المبرا</w:t>
      </w:r>
      <w:r>
        <w:t xml:space="preserve"> </w:t>
      </w:r>
      <w:r>
        <w:t>منه</w:t>
      </w:r>
      <w:r>
        <w:t xml:space="preserve"> </w:t>
      </w:r>
      <w:r>
        <w:t>ويعتبر</w:t>
      </w:r>
      <w:r>
        <w:t xml:space="preserve"> </w:t>
      </w:r>
      <w:r>
        <w:t>الابراء</w:t>
      </w:r>
      <w:r>
        <w:t xml:space="preserve"> </w:t>
      </w:r>
      <w:r>
        <w:t>تبرعا</w:t>
      </w:r>
      <w:r>
        <w:t xml:space="preserve"> </w:t>
      </w:r>
      <w:r>
        <w:t>تسري</w:t>
      </w:r>
      <w:r>
        <w:t xml:space="preserve"> </w:t>
      </w:r>
      <w:r>
        <w:t>عليه</w:t>
      </w:r>
      <w:r>
        <w:t xml:space="preserve"> </w:t>
      </w:r>
      <w:r>
        <w:t>احكام</w:t>
      </w:r>
      <w:r>
        <w:t xml:space="preserve"> </w:t>
      </w:r>
      <w:r>
        <w:t>التبرع</w:t>
      </w:r>
      <w:r>
        <w:t xml:space="preserve"> .</w:t>
      </w:r>
      <w:r>
        <w:br/>
      </w:r>
      <w:r>
        <w:t>المــادة</w:t>
      </w:r>
      <w:r>
        <w:t xml:space="preserve">(439):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الدائن</w:t>
      </w:r>
      <w:r>
        <w:t xml:space="preserve"> </w:t>
      </w:r>
      <w:r>
        <w:t>مدينه</w:t>
      </w:r>
      <w:r>
        <w:t xml:space="preserve"> </w:t>
      </w:r>
      <w:r>
        <w:t>ابراءً</w:t>
      </w:r>
      <w:r>
        <w:t xml:space="preserve"> </w:t>
      </w:r>
      <w:r>
        <w:t>عاما</w:t>
      </w:r>
      <w:r>
        <w:t xml:space="preserve"> </w:t>
      </w:r>
      <w:r>
        <w:t>فلا</w:t>
      </w:r>
      <w:r>
        <w:t xml:space="preserve"> </w:t>
      </w:r>
      <w:r>
        <w:t>تسمع</w:t>
      </w:r>
      <w:r>
        <w:t xml:space="preserve"> </w:t>
      </w:r>
      <w:r>
        <w:t>على</w:t>
      </w:r>
      <w:r>
        <w:t xml:space="preserve"> </w:t>
      </w:r>
      <w:r>
        <w:t>المبرا</w:t>
      </w:r>
      <w:r>
        <w:t xml:space="preserve"> </w:t>
      </w:r>
      <w:r>
        <w:t>دعوى</w:t>
      </w:r>
      <w:r>
        <w:t xml:space="preserve"> </w:t>
      </w:r>
      <w:r>
        <w:t>حق</w:t>
      </w:r>
      <w:r>
        <w:t xml:space="preserve"> </w:t>
      </w:r>
      <w:r>
        <w:t>كان</w:t>
      </w:r>
      <w:r>
        <w:t xml:space="preserve"> </w:t>
      </w:r>
      <w:r>
        <w:t>قبل</w:t>
      </w:r>
      <w:r>
        <w:t xml:space="preserve"> </w:t>
      </w:r>
      <w:r>
        <w:t>الابراء</w:t>
      </w:r>
      <w:r>
        <w:t xml:space="preserve"> </w:t>
      </w:r>
      <w:r>
        <w:t>وتسمع</w:t>
      </w:r>
      <w:r>
        <w:t xml:space="preserve"> </w:t>
      </w:r>
      <w:r>
        <w:t>عن</w:t>
      </w:r>
      <w:r>
        <w:t xml:space="preserve"> </w:t>
      </w:r>
      <w:r>
        <w:t>الحق</w:t>
      </w:r>
      <w:r>
        <w:t xml:space="preserve"> </w:t>
      </w:r>
      <w:r>
        <w:t>الحادث</w:t>
      </w:r>
      <w:r>
        <w:t xml:space="preserve"> </w:t>
      </w:r>
      <w:r>
        <w:t>بعده</w:t>
      </w:r>
      <w:r>
        <w:t xml:space="preserve"> </w:t>
      </w:r>
      <w:r>
        <w:t>سواء</w:t>
      </w:r>
      <w:r>
        <w:t xml:space="preserve"> </w:t>
      </w:r>
      <w:r>
        <w:t>اتصل</w:t>
      </w:r>
      <w:r>
        <w:t xml:space="preserve"> </w:t>
      </w:r>
      <w:r>
        <w:t>الابراء</w:t>
      </w:r>
      <w:r>
        <w:t xml:space="preserve"> </w:t>
      </w:r>
      <w:r>
        <w:t>بصلح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منفردا</w:t>
      </w:r>
      <w:r>
        <w:t xml:space="preserve"> .</w:t>
      </w:r>
      <w:r>
        <w:br/>
      </w:r>
      <w:r>
        <w:t>المــادة</w:t>
      </w:r>
      <w:r>
        <w:t xml:space="preserve">(440): </w:t>
      </w:r>
      <w:r>
        <w:t>براءة</w:t>
      </w:r>
      <w:r>
        <w:t xml:space="preserve"> </w:t>
      </w:r>
      <w:r>
        <w:t>الاصيل</w:t>
      </w:r>
      <w:r>
        <w:t xml:space="preserve"> </w:t>
      </w:r>
      <w:r>
        <w:t>توجب</w:t>
      </w:r>
      <w:r>
        <w:t xml:space="preserve"> </w:t>
      </w:r>
      <w:r>
        <w:t>براءة</w:t>
      </w:r>
      <w:r>
        <w:t xml:space="preserve"> </w:t>
      </w:r>
      <w:r>
        <w:t>الكفيل</w:t>
      </w:r>
      <w:r>
        <w:t xml:space="preserve"> </w:t>
      </w:r>
      <w:r>
        <w:t>ولكن</w:t>
      </w:r>
      <w:r>
        <w:t xml:space="preserve"> </w:t>
      </w:r>
      <w:r>
        <w:t>براءة</w:t>
      </w:r>
      <w:r>
        <w:t xml:space="preserve"> </w:t>
      </w:r>
      <w:r>
        <w:t>الكفيل</w:t>
      </w:r>
      <w:r>
        <w:t xml:space="preserve"> </w:t>
      </w:r>
      <w:r>
        <w:t>لا</w:t>
      </w:r>
      <w:r>
        <w:t xml:space="preserve"> </w:t>
      </w:r>
      <w:r>
        <w:t>تبرئ</w:t>
      </w:r>
      <w:r>
        <w:t xml:space="preserve"> </w:t>
      </w:r>
      <w:r>
        <w:t>ذمة</w:t>
      </w:r>
      <w:r>
        <w:t xml:space="preserve"> </w:t>
      </w:r>
      <w:r>
        <w:t>المدين</w:t>
      </w:r>
      <w:r>
        <w:t xml:space="preserve"> </w:t>
      </w:r>
      <w:r>
        <w:t>ولا</w:t>
      </w:r>
      <w:r>
        <w:t xml:space="preserve"> </w:t>
      </w:r>
      <w:r>
        <w:t>ذمة</w:t>
      </w:r>
      <w:r>
        <w:t xml:space="preserve"> </w:t>
      </w:r>
      <w:r>
        <w:t>كفيل</w:t>
      </w:r>
      <w:r>
        <w:t xml:space="preserve"> </w:t>
      </w:r>
      <w:r>
        <w:t>اخر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استحالة</w:t>
      </w:r>
      <w:r>
        <w:t xml:space="preserve"> </w:t>
      </w:r>
      <w:r>
        <w:t>التنفيذ</w:t>
      </w:r>
    </w:p>
    <w:p w:rsidR="00601374" w:rsidRDefault="00DB6C82" w:rsidP="008909C2">
      <w:pPr>
        <w:jc w:val="right"/>
      </w:pPr>
      <w:r>
        <w:t>المــادة</w:t>
      </w:r>
      <w:r>
        <w:t xml:space="preserve">(441): </w:t>
      </w:r>
      <w:r>
        <w:t>ينقضي</w:t>
      </w:r>
      <w:r>
        <w:t xml:space="preserve"> </w:t>
      </w:r>
      <w:r>
        <w:t>الحق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المدين</w:t>
      </w:r>
      <w:r>
        <w:t xml:space="preserve"> </w:t>
      </w:r>
      <w:r>
        <w:t>ان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</w:t>
      </w:r>
      <w:r>
        <w:t>اصبح</w:t>
      </w:r>
      <w:r>
        <w:t xml:space="preserve"> </w:t>
      </w:r>
      <w:r>
        <w:t>مستحيلا</w:t>
      </w:r>
      <w:r>
        <w:t xml:space="preserve"> </w:t>
      </w:r>
      <w:r>
        <w:t>عليه</w:t>
      </w:r>
      <w:r>
        <w:t xml:space="preserve"> </w:t>
      </w:r>
      <w:r>
        <w:t>لسبب</w:t>
      </w:r>
      <w:r>
        <w:t xml:space="preserve"> </w:t>
      </w:r>
      <w:r>
        <w:t>اجنبي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بنص</w:t>
      </w:r>
      <w:r>
        <w:t xml:space="preserve"> </w:t>
      </w:r>
      <w:r>
        <w:t>كارجاع</w:t>
      </w:r>
      <w:r>
        <w:t xml:space="preserve"> </w:t>
      </w:r>
      <w:r>
        <w:t>البائع</w:t>
      </w:r>
      <w:r>
        <w:t xml:space="preserve"> </w:t>
      </w:r>
      <w:r>
        <w:t>ما</w:t>
      </w:r>
      <w:r>
        <w:t xml:space="preserve"> </w:t>
      </w:r>
      <w:r>
        <w:t>استلمه</w:t>
      </w:r>
      <w:r>
        <w:t xml:space="preserve"> </w:t>
      </w:r>
      <w:r>
        <w:t>من</w:t>
      </w:r>
      <w:r>
        <w:t xml:space="preserve"> </w:t>
      </w:r>
      <w:r>
        <w:t>ثمن</w:t>
      </w:r>
      <w:r>
        <w:t xml:space="preserve"> </w:t>
      </w:r>
      <w:r>
        <w:t>المبيع</w:t>
      </w:r>
      <w:r>
        <w:t xml:space="preserve"> </w:t>
      </w:r>
      <w:r>
        <w:t>الذي</w:t>
      </w:r>
      <w:r>
        <w:t xml:space="preserve"> </w:t>
      </w:r>
      <w:r>
        <w:t>تلفى</w:t>
      </w:r>
      <w:r>
        <w:t xml:space="preserve"> </w:t>
      </w:r>
      <w:r>
        <w:t>فاصبح</w:t>
      </w:r>
      <w:r>
        <w:t xml:space="preserve"> </w:t>
      </w:r>
      <w:r>
        <w:t>تسليمه</w:t>
      </w:r>
      <w:r>
        <w:t xml:space="preserve"> </w:t>
      </w:r>
      <w:r>
        <w:t>مستحيلا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مضي</w:t>
      </w:r>
      <w:r>
        <w:t xml:space="preserve"> </w:t>
      </w:r>
      <w:r>
        <w:t>المدة</w:t>
      </w:r>
      <w:r>
        <w:t xml:space="preserve"> </w:t>
      </w:r>
      <w:r>
        <w:t>ومرور</w:t>
      </w:r>
      <w:r>
        <w:t xml:space="preserve"> </w:t>
      </w:r>
      <w:r>
        <w:t>الزمن</w:t>
      </w:r>
    </w:p>
    <w:p w:rsidR="00601374" w:rsidRDefault="00DB6C82" w:rsidP="008909C2">
      <w:pPr>
        <w:jc w:val="right"/>
      </w:pPr>
      <w:r>
        <w:t>المــادة</w:t>
      </w:r>
      <w:r>
        <w:t xml:space="preserve">(442):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التي</w:t>
      </w:r>
      <w:r>
        <w:t xml:space="preserve"> </w:t>
      </w:r>
      <w:r>
        <w:t>ينص</w:t>
      </w:r>
      <w:r>
        <w:t xml:space="preserve"> </w:t>
      </w:r>
      <w:r>
        <w:t>فيها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عدم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بمضي</w:t>
      </w:r>
      <w:r>
        <w:t xml:space="preserve"> </w:t>
      </w:r>
      <w:r>
        <w:t>الزمن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تحديد</w:t>
      </w:r>
      <w:r>
        <w:t xml:space="preserve"> </w:t>
      </w:r>
      <w:r>
        <w:t>المدة</w:t>
      </w:r>
      <w:r>
        <w:t xml:space="preserve"> </w:t>
      </w:r>
      <w:r>
        <w:t>والشروط</w:t>
      </w:r>
      <w:r>
        <w:t xml:space="preserve"> </w:t>
      </w:r>
      <w:r>
        <w:t>والقرائن</w:t>
      </w:r>
      <w:r>
        <w:t xml:space="preserve"> </w:t>
      </w:r>
      <w:r>
        <w:t>والملابسات</w:t>
      </w:r>
      <w:r>
        <w:t xml:space="preserve"> </w:t>
      </w:r>
      <w:r>
        <w:t>الى</w:t>
      </w:r>
      <w:r>
        <w:t xml:space="preserve"> </w:t>
      </w:r>
      <w:r>
        <w:t>النص</w:t>
      </w:r>
      <w:r>
        <w:t xml:space="preserve"> </w:t>
      </w:r>
      <w:r>
        <w:t>الخاص</w:t>
      </w:r>
      <w:r>
        <w:t xml:space="preserve"> </w:t>
      </w:r>
      <w:r>
        <w:t>بها</w:t>
      </w:r>
      <w:r>
        <w:t xml:space="preserve"> </w:t>
      </w:r>
      <w:r>
        <w:t>كما</w:t>
      </w:r>
      <w:r>
        <w:t xml:space="preserve"> </w:t>
      </w:r>
      <w:r>
        <w:t>يراعى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(443): </w:t>
      </w:r>
      <w:r>
        <w:t>العذر</w:t>
      </w:r>
      <w:r>
        <w:t xml:space="preserve"> </w:t>
      </w:r>
      <w:r>
        <w:t>الشرعي</w:t>
      </w:r>
      <w:r>
        <w:t xml:space="preserve"> </w:t>
      </w:r>
      <w:r>
        <w:t>هو</w:t>
      </w:r>
      <w:r>
        <w:t xml:space="preserve"> </w:t>
      </w:r>
      <w:r>
        <w:t>غياب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ومرضه</w:t>
      </w:r>
      <w:r>
        <w:t xml:space="preserve"> </w:t>
      </w:r>
      <w:r>
        <w:t>المانع</w:t>
      </w:r>
      <w:r>
        <w:t xml:space="preserve"> </w:t>
      </w:r>
      <w:r>
        <w:t>او</w:t>
      </w:r>
      <w:r>
        <w:t xml:space="preserve"> </w:t>
      </w:r>
      <w:r>
        <w:t>كونه</w:t>
      </w:r>
      <w:r>
        <w:t xml:space="preserve"> </w:t>
      </w:r>
      <w:r>
        <w:t>عديم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ناقصها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ولي</w:t>
      </w:r>
      <w:r>
        <w:t xml:space="preserve"> </w:t>
      </w:r>
      <w:r>
        <w:t>او</w:t>
      </w:r>
      <w:r>
        <w:t xml:space="preserve"> </w:t>
      </w:r>
      <w:r>
        <w:t>وصي</w:t>
      </w:r>
      <w:r>
        <w:t xml:space="preserve"> </w:t>
      </w:r>
      <w:r>
        <w:t>ويزول</w:t>
      </w:r>
      <w:r>
        <w:t xml:space="preserve"> </w:t>
      </w:r>
      <w:r>
        <w:t>العذر</w:t>
      </w:r>
      <w:r>
        <w:t xml:space="preserve"> </w:t>
      </w:r>
      <w:r>
        <w:t>بحضور</w:t>
      </w:r>
      <w:r>
        <w:t xml:space="preserve"> </w:t>
      </w:r>
      <w:r>
        <w:t>الغائب</w:t>
      </w:r>
      <w:r>
        <w:t xml:space="preserve"> </w:t>
      </w:r>
      <w:r>
        <w:t>او</w:t>
      </w:r>
      <w:r>
        <w:t xml:space="preserve"> </w:t>
      </w:r>
      <w:r>
        <w:t>بلوغ</w:t>
      </w:r>
      <w:r>
        <w:t xml:space="preserve"> </w:t>
      </w:r>
      <w:r>
        <w:t>القاصر</w:t>
      </w:r>
      <w:r>
        <w:t xml:space="preserve"> </w:t>
      </w:r>
      <w:r>
        <w:t>رشيدا</w:t>
      </w:r>
      <w:r>
        <w:t xml:space="preserve"> </w:t>
      </w:r>
      <w:r>
        <w:t>او</w:t>
      </w:r>
      <w:r>
        <w:t xml:space="preserve"> </w:t>
      </w:r>
      <w:r>
        <w:t>زوال</w:t>
      </w:r>
      <w:r>
        <w:t xml:space="preserve"> </w:t>
      </w:r>
      <w:r>
        <w:t>سبب</w:t>
      </w:r>
      <w:r>
        <w:t xml:space="preserve"> </w:t>
      </w:r>
      <w:r>
        <w:t>انعدام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نقصها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بالغا</w:t>
      </w:r>
      <w:r>
        <w:t xml:space="preserve"> </w:t>
      </w:r>
      <w:r>
        <w:t>او</w:t>
      </w:r>
      <w:r>
        <w:t xml:space="preserve"> </w:t>
      </w:r>
      <w:r>
        <w:t>كون</w:t>
      </w:r>
      <w:r>
        <w:t xml:space="preserve"> </w:t>
      </w:r>
      <w:r>
        <w:t>الخصم</w:t>
      </w:r>
      <w:r>
        <w:t xml:space="preserve"> </w:t>
      </w:r>
      <w:r>
        <w:t>الذي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من</w:t>
      </w:r>
      <w:r>
        <w:t xml:space="preserve"> </w:t>
      </w:r>
      <w:r>
        <w:t>المتغلبة</w:t>
      </w:r>
      <w:r>
        <w:t xml:space="preserve"> </w:t>
      </w:r>
      <w:r>
        <w:t>او</w:t>
      </w:r>
      <w:r>
        <w:t xml:space="preserve"> </w:t>
      </w:r>
      <w:r>
        <w:t>قيام</w:t>
      </w:r>
      <w:r>
        <w:t xml:space="preserve"> </w:t>
      </w:r>
      <w:r>
        <w:t>ظروف</w:t>
      </w:r>
      <w:r>
        <w:t xml:space="preserve"> </w:t>
      </w:r>
      <w:r>
        <w:t>تسود</w:t>
      </w:r>
      <w:r>
        <w:t xml:space="preserve"> </w:t>
      </w:r>
      <w:r>
        <w:t>فيها</w:t>
      </w:r>
      <w:r>
        <w:t xml:space="preserve"> </w:t>
      </w:r>
      <w:r>
        <w:t>الفوضى</w:t>
      </w:r>
      <w:r>
        <w:t xml:space="preserve"> </w:t>
      </w:r>
      <w:r>
        <w:t>ويتعذر</w:t>
      </w:r>
      <w:r>
        <w:t xml:space="preserve"> </w:t>
      </w:r>
      <w:r>
        <w:t>معها</w:t>
      </w:r>
      <w:r>
        <w:t xml:space="preserve"> </w:t>
      </w:r>
      <w:r>
        <w:t>الوصول</w:t>
      </w:r>
      <w:r>
        <w:t xml:space="preserve"> </w:t>
      </w:r>
      <w:r>
        <w:t>الى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(444): </w:t>
      </w:r>
      <w:r>
        <w:t>ت</w:t>
      </w:r>
      <w:r>
        <w:t>بدا</w:t>
      </w:r>
      <w:r>
        <w:t xml:space="preserve"> </w:t>
      </w:r>
      <w:r>
        <w:t>المدة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حلول</w:t>
      </w:r>
      <w:r>
        <w:t xml:space="preserve"> </w:t>
      </w:r>
      <w:r>
        <w:t>الدين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تحقق</w:t>
      </w:r>
      <w:r>
        <w:t xml:space="preserve"> </w:t>
      </w:r>
      <w:r>
        <w:t>الشرط</w:t>
      </w:r>
      <w:r>
        <w:t xml:space="preserve"> </w:t>
      </w:r>
      <w:r>
        <w:t>الواقف</w:t>
      </w:r>
      <w:r>
        <w:t xml:space="preserve"> </w:t>
      </w:r>
      <w:r>
        <w:t>لا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نشوء</w:t>
      </w:r>
      <w:r>
        <w:t xml:space="preserve"> </w:t>
      </w:r>
      <w:r>
        <w:t>الدين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استيفاء</w:t>
      </w:r>
      <w:r>
        <w:t xml:space="preserve"> </w:t>
      </w:r>
      <w:r>
        <w:t>الدين</w:t>
      </w:r>
      <w:r>
        <w:t xml:space="preserve"> </w:t>
      </w:r>
      <w:r>
        <w:t>معلقا</w:t>
      </w:r>
      <w:r>
        <w:t xml:space="preserve"> </w:t>
      </w:r>
      <w:r>
        <w:t>على</w:t>
      </w:r>
      <w:r>
        <w:t xml:space="preserve"> </w:t>
      </w:r>
      <w:r>
        <w:t>رغبة</w:t>
      </w:r>
      <w:r>
        <w:t xml:space="preserve"> </w:t>
      </w:r>
      <w:r>
        <w:t>الدائن</w:t>
      </w:r>
      <w:r>
        <w:t xml:space="preserve"> </w:t>
      </w:r>
      <w:r>
        <w:t>سرت</w:t>
      </w:r>
      <w:r>
        <w:t xml:space="preserve"> </w:t>
      </w:r>
      <w:r>
        <w:t>المدة</w:t>
      </w:r>
      <w:r>
        <w:t xml:space="preserve"> </w:t>
      </w:r>
      <w:r>
        <w:t>من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يتمكن</w:t>
      </w:r>
      <w:r>
        <w:t xml:space="preserve"> </w:t>
      </w:r>
      <w:r>
        <w:t>فيه</w:t>
      </w:r>
      <w:r>
        <w:t xml:space="preserve"> </w:t>
      </w:r>
      <w:r>
        <w:t>الدائن</w:t>
      </w:r>
      <w:r>
        <w:t xml:space="preserve"> </w:t>
      </w:r>
      <w:r>
        <w:t>من</w:t>
      </w:r>
      <w:r>
        <w:t xml:space="preserve"> </w:t>
      </w:r>
      <w:r>
        <w:t>اعلان</w:t>
      </w:r>
      <w:r>
        <w:t xml:space="preserve"> </w:t>
      </w:r>
      <w:r>
        <w:t>رغبته</w:t>
      </w:r>
      <w:r>
        <w:t xml:space="preserve"> .</w:t>
      </w:r>
      <w:r>
        <w:br/>
      </w:r>
      <w:r>
        <w:t>المــادة</w:t>
      </w:r>
      <w:r>
        <w:t xml:space="preserve">(445): </w:t>
      </w:r>
      <w:r>
        <w:t>توقف</w:t>
      </w:r>
      <w:r>
        <w:t xml:space="preserve"> </w:t>
      </w:r>
      <w:r>
        <w:t>المدة</w:t>
      </w:r>
      <w:r>
        <w:t xml:space="preserve"> </w:t>
      </w:r>
      <w:r>
        <w:t>ولا</w:t>
      </w:r>
      <w:r>
        <w:t xml:space="preserve"> </w:t>
      </w:r>
      <w:r>
        <w:t>تسري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وجد</w:t>
      </w:r>
      <w:r>
        <w:t xml:space="preserve"> </w:t>
      </w:r>
      <w:r>
        <w:t>مانع</w:t>
      </w:r>
      <w:r>
        <w:t xml:space="preserve"> </w:t>
      </w:r>
      <w:r>
        <w:t>يتعذر</w:t>
      </w:r>
      <w:r>
        <w:t xml:space="preserve"> </w:t>
      </w:r>
      <w:r>
        <w:t>معه</w:t>
      </w:r>
      <w:r>
        <w:t xml:space="preserve"> </w:t>
      </w:r>
      <w:r>
        <w:t>على</w:t>
      </w:r>
      <w:r>
        <w:t xml:space="preserve"> </w:t>
      </w:r>
      <w:r>
        <w:t>الدائن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بحقه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المانع</w:t>
      </w:r>
      <w:r>
        <w:t xml:space="preserve"> </w:t>
      </w:r>
      <w:r>
        <w:t>ماديا</w:t>
      </w:r>
      <w:r>
        <w:t xml:space="preserve"> </w:t>
      </w:r>
      <w:r>
        <w:t>ام</w:t>
      </w:r>
      <w:r>
        <w:t xml:space="preserve"> </w:t>
      </w:r>
      <w:r>
        <w:t>ادبيا</w:t>
      </w:r>
      <w:r>
        <w:t xml:space="preserve"> </w:t>
      </w:r>
      <w:r>
        <w:t>كما</w:t>
      </w:r>
      <w:r>
        <w:t xml:space="preserve"> </w:t>
      </w:r>
      <w:r>
        <w:t>توقف</w:t>
      </w:r>
      <w:r>
        <w:t xml:space="preserve"> </w:t>
      </w:r>
      <w:r>
        <w:t>بين</w:t>
      </w:r>
      <w:r>
        <w:t xml:space="preserve"> </w:t>
      </w:r>
      <w:r>
        <w:t>الاصيل</w:t>
      </w:r>
      <w:r>
        <w:t xml:space="preserve"> </w:t>
      </w:r>
      <w:r>
        <w:t>ونائبه</w:t>
      </w:r>
      <w:r>
        <w:t xml:space="preserve"> </w:t>
      </w:r>
      <w:r>
        <w:t>حتى</w:t>
      </w:r>
      <w:r>
        <w:t xml:space="preserve"> </w:t>
      </w:r>
      <w:r>
        <w:t>تنتهي</w:t>
      </w:r>
      <w:r>
        <w:t xml:space="preserve"> </w:t>
      </w:r>
      <w:r>
        <w:t>النيابة</w:t>
      </w:r>
      <w:r>
        <w:t xml:space="preserve"> </w:t>
      </w:r>
      <w:r>
        <w:t>فتسري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انتهائها</w:t>
      </w:r>
      <w:r>
        <w:t xml:space="preserve"> .</w:t>
      </w:r>
      <w:r>
        <w:br/>
      </w:r>
      <w:r>
        <w:t>المــادة</w:t>
      </w:r>
      <w:r>
        <w:t xml:space="preserve">(446): </w:t>
      </w:r>
      <w:r>
        <w:t>ينقطع</w:t>
      </w:r>
      <w:r>
        <w:t xml:space="preserve"> </w:t>
      </w:r>
      <w:r>
        <w:t>سريان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يترتب</w:t>
      </w:r>
      <w:r>
        <w:t xml:space="preserve"> </w:t>
      </w:r>
      <w:r>
        <w:t>عليها</w:t>
      </w:r>
      <w:r>
        <w:t xml:space="preserve"> </w:t>
      </w:r>
      <w:r>
        <w:t>عدم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المطالبة</w:t>
      </w:r>
      <w:r>
        <w:t xml:space="preserve"> </w:t>
      </w:r>
      <w:r>
        <w:t>القضائية</w:t>
      </w:r>
      <w:r>
        <w:t xml:space="preserve"> </w:t>
      </w:r>
      <w:r>
        <w:t>ولو</w:t>
      </w:r>
      <w:r>
        <w:t xml:space="preserve"> </w:t>
      </w:r>
      <w:r>
        <w:t>رفعت</w:t>
      </w:r>
      <w:r>
        <w:t xml:space="preserve"> </w:t>
      </w:r>
      <w:r>
        <w:t>الى</w:t>
      </w:r>
      <w:r>
        <w:t xml:space="preserve"> </w:t>
      </w:r>
      <w:r>
        <w:t>محكمة</w:t>
      </w:r>
      <w:r>
        <w:t xml:space="preserve"> </w:t>
      </w:r>
      <w:r>
        <w:t>غير</w:t>
      </w:r>
      <w:r>
        <w:t xml:space="preserve"> </w:t>
      </w:r>
      <w:r>
        <w:t>مختصة</w:t>
      </w:r>
      <w:r>
        <w:t xml:space="preserve"> .</w:t>
      </w:r>
      <w:r>
        <w:br/>
        <w:t>2 .</w:t>
      </w:r>
      <w:r>
        <w:t xml:space="preserve"> </w:t>
      </w:r>
      <w:r>
        <w:t>تكليف</w:t>
      </w:r>
      <w:r>
        <w:t xml:space="preserve"> </w:t>
      </w:r>
      <w:r>
        <w:t>المدين</w:t>
      </w:r>
      <w:r>
        <w:t xml:space="preserve"> </w:t>
      </w:r>
      <w:r>
        <w:t>بالوفاء</w:t>
      </w:r>
      <w:r>
        <w:t xml:space="preserve"> </w:t>
      </w:r>
      <w:r>
        <w:t>تكليفا</w:t>
      </w:r>
      <w:r>
        <w:t xml:space="preserve"> </w:t>
      </w:r>
      <w:r>
        <w:t>رسميا</w:t>
      </w:r>
      <w:r>
        <w:t xml:space="preserve"> .</w:t>
      </w:r>
      <w:r>
        <w:br/>
        <w:t xml:space="preserve">3 . </w:t>
      </w:r>
      <w:r>
        <w:t>الحجز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المدين</w:t>
      </w:r>
      <w:r>
        <w:t xml:space="preserve"> .</w:t>
      </w:r>
      <w:r>
        <w:br/>
        <w:t xml:space="preserve">4 . </w:t>
      </w:r>
      <w:r>
        <w:t>تقدم</w:t>
      </w:r>
      <w:r>
        <w:t xml:space="preserve"> </w:t>
      </w:r>
      <w:r>
        <w:t>الدائن</w:t>
      </w:r>
      <w:r>
        <w:t xml:space="preserve"> </w:t>
      </w:r>
      <w:r>
        <w:t>بطلب</w:t>
      </w:r>
      <w:r>
        <w:t xml:space="preserve"> </w:t>
      </w:r>
      <w:r>
        <w:t>بقبول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تفليس</w:t>
      </w:r>
      <w:r>
        <w:t xml:space="preserve"> </w:t>
      </w:r>
      <w:r>
        <w:t>او</w:t>
      </w:r>
      <w:r>
        <w:t xml:space="preserve"> </w:t>
      </w:r>
      <w:r>
        <w:t>توزيع</w:t>
      </w:r>
      <w:r>
        <w:t xml:space="preserve"> .</w:t>
      </w:r>
      <w:r>
        <w:br/>
        <w:t xml:space="preserve">5 . </w:t>
      </w:r>
      <w:r>
        <w:t>اشعار</w:t>
      </w:r>
      <w:r>
        <w:t xml:space="preserve"> </w:t>
      </w:r>
      <w:r>
        <w:t>من</w:t>
      </w:r>
      <w:r>
        <w:t xml:space="preserve"> </w:t>
      </w:r>
      <w:r>
        <w:t>الدائن</w:t>
      </w:r>
      <w:r>
        <w:t xml:space="preserve"> </w:t>
      </w:r>
      <w:r>
        <w:t>لمدينه</w:t>
      </w:r>
      <w:r>
        <w:t xml:space="preserve"> </w:t>
      </w:r>
      <w:r>
        <w:t>اثناء</w:t>
      </w:r>
      <w:r>
        <w:t xml:space="preserve"> </w:t>
      </w:r>
      <w:r>
        <w:t>نظر</w:t>
      </w:r>
      <w:r>
        <w:t xml:space="preserve"> </w:t>
      </w:r>
      <w:r>
        <w:t>احدى</w:t>
      </w:r>
      <w:r>
        <w:t xml:space="preserve"> </w:t>
      </w:r>
      <w:r>
        <w:t>الدعاوى</w:t>
      </w:r>
      <w:r>
        <w:t xml:space="preserve"> </w:t>
      </w:r>
      <w:r>
        <w:t>بينهما</w:t>
      </w:r>
      <w:r>
        <w:t xml:space="preserve"> </w:t>
      </w:r>
      <w:r>
        <w:t>للتمسك</w:t>
      </w:r>
      <w:r>
        <w:t xml:space="preserve"> </w:t>
      </w:r>
      <w:r>
        <w:t>بحقه</w:t>
      </w:r>
      <w:r>
        <w:t xml:space="preserve"> .</w:t>
      </w:r>
      <w:r>
        <w:br/>
        <w:t xml:space="preserve">6 . </w:t>
      </w:r>
      <w:r>
        <w:t>اقرار</w:t>
      </w:r>
      <w:r>
        <w:t xml:space="preserve"> </w:t>
      </w:r>
      <w:r>
        <w:t>المدين</w:t>
      </w:r>
      <w:r>
        <w:t xml:space="preserve"> </w:t>
      </w:r>
      <w:r>
        <w:t>بحق</w:t>
      </w:r>
      <w:r>
        <w:t xml:space="preserve"> </w:t>
      </w:r>
      <w:r>
        <w:t>الدائن</w:t>
      </w:r>
      <w:r>
        <w:t xml:space="preserve"> </w:t>
      </w:r>
      <w:r>
        <w:t>اقرارا</w:t>
      </w:r>
      <w:r>
        <w:t xml:space="preserve"> </w:t>
      </w:r>
      <w:r>
        <w:t>صريحا</w:t>
      </w:r>
      <w:r>
        <w:t xml:space="preserve"> </w:t>
      </w:r>
      <w:r>
        <w:t>او</w:t>
      </w:r>
      <w:r>
        <w:t xml:space="preserve"> </w:t>
      </w:r>
      <w:r>
        <w:t>ضمنيا</w:t>
      </w:r>
      <w:r>
        <w:t xml:space="preserve"> </w:t>
      </w:r>
      <w:r>
        <w:t>ومن</w:t>
      </w:r>
      <w:r>
        <w:t xml:space="preserve"> </w:t>
      </w:r>
      <w:r>
        <w:t>ذلك</w:t>
      </w:r>
      <w:r>
        <w:t xml:space="preserve"> </w:t>
      </w:r>
      <w:r>
        <w:t>بقاء</w:t>
      </w:r>
      <w:r>
        <w:t xml:space="preserve"> </w:t>
      </w:r>
      <w:r>
        <w:t>المال</w:t>
      </w:r>
      <w:r>
        <w:t xml:space="preserve"> </w:t>
      </w:r>
      <w:r>
        <w:t>المرهون</w:t>
      </w:r>
      <w:r>
        <w:t xml:space="preserve"> </w:t>
      </w:r>
      <w:r>
        <w:t>تامينا</w:t>
      </w:r>
      <w:r>
        <w:t xml:space="preserve"> </w:t>
      </w:r>
      <w:r>
        <w:t>لوفاء</w:t>
      </w:r>
      <w:r>
        <w:t xml:space="preserve"> </w:t>
      </w:r>
      <w:r>
        <w:t>الدين</w:t>
      </w:r>
      <w:r>
        <w:t xml:space="preserve"> </w:t>
      </w:r>
      <w:r>
        <w:t>تحت</w:t>
      </w:r>
      <w:r>
        <w:t xml:space="preserve"> </w:t>
      </w:r>
      <w:r>
        <w:t>يد</w:t>
      </w:r>
      <w:r>
        <w:t xml:space="preserve"> </w:t>
      </w:r>
      <w:r>
        <w:t>الدائن</w:t>
      </w:r>
      <w:r>
        <w:t xml:space="preserve"> .</w:t>
      </w:r>
      <w:r>
        <w:br/>
      </w:r>
      <w:r>
        <w:t>المــادة</w:t>
      </w:r>
      <w:r>
        <w:t xml:space="preserve">(447):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انقطاع</w:t>
      </w:r>
      <w:r>
        <w:t xml:space="preserve"> </w:t>
      </w:r>
      <w:r>
        <w:t>المدة</w:t>
      </w:r>
      <w:r>
        <w:t xml:space="preserve"> </w:t>
      </w:r>
      <w:r>
        <w:t>سقوط</w:t>
      </w:r>
      <w:r>
        <w:t xml:space="preserve"> </w:t>
      </w:r>
      <w:r>
        <w:t>المدة</w:t>
      </w:r>
      <w:r>
        <w:t xml:space="preserve"> </w:t>
      </w:r>
      <w:r>
        <w:t>السابقة</w:t>
      </w:r>
      <w:r>
        <w:t xml:space="preserve"> </w:t>
      </w:r>
      <w:r>
        <w:t>ولزوم</w:t>
      </w:r>
      <w:r>
        <w:t xml:space="preserve"> </w:t>
      </w:r>
      <w:r>
        <w:t>مدة</w:t>
      </w:r>
      <w:r>
        <w:t xml:space="preserve"> </w:t>
      </w:r>
      <w:r>
        <w:t>جديدة</w:t>
      </w:r>
      <w:r>
        <w:t xml:space="preserve"> </w:t>
      </w:r>
      <w:r>
        <w:t>مماثلة</w:t>
      </w:r>
      <w:r>
        <w:t xml:space="preserve"> </w:t>
      </w:r>
      <w:r>
        <w:t>للمدة</w:t>
      </w:r>
      <w:r>
        <w:t xml:space="preserve"> </w:t>
      </w:r>
      <w:r>
        <w:t>الاولى</w:t>
      </w:r>
      <w:r>
        <w:t xml:space="preserve"> </w:t>
      </w:r>
      <w:r>
        <w:t>تبدا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زوال</w:t>
      </w:r>
      <w:r>
        <w:t xml:space="preserve"> </w:t>
      </w:r>
      <w:r>
        <w:t>الاثر</w:t>
      </w:r>
      <w:r>
        <w:t xml:space="preserve"> </w:t>
      </w:r>
      <w:r>
        <w:t>المترتب</w:t>
      </w:r>
      <w:r>
        <w:t xml:space="preserve"> </w:t>
      </w:r>
      <w:r>
        <w:t>على</w:t>
      </w:r>
      <w:r>
        <w:t xml:space="preserve"> </w:t>
      </w:r>
      <w:r>
        <w:t>سبب</w:t>
      </w:r>
      <w:r>
        <w:t xml:space="preserve"> </w:t>
      </w:r>
      <w:r>
        <w:t>الانقطاع</w:t>
      </w:r>
      <w:r>
        <w:t xml:space="preserve"> </w:t>
      </w:r>
      <w:r>
        <w:t>فاذا</w:t>
      </w:r>
      <w:r>
        <w:t xml:space="preserve"> </w:t>
      </w:r>
      <w:r>
        <w:t>انقضت</w:t>
      </w:r>
      <w:r>
        <w:t xml:space="preserve"> </w:t>
      </w:r>
      <w:r>
        <w:t>المدة</w:t>
      </w:r>
      <w:r>
        <w:t xml:space="preserve"> </w:t>
      </w:r>
      <w:r>
        <w:t>الجديدة</w:t>
      </w:r>
      <w:r>
        <w:t xml:space="preserve"> </w:t>
      </w:r>
      <w:r>
        <w:t>كاملة</w:t>
      </w:r>
      <w:r>
        <w:t xml:space="preserve">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.</w:t>
      </w:r>
      <w:r>
        <w:br/>
      </w:r>
      <w:r>
        <w:t>المــادة</w:t>
      </w:r>
      <w:r>
        <w:t xml:space="preserve">(448): </w:t>
      </w:r>
      <w:r>
        <w:t>لا</w:t>
      </w:r>
      <w:r>
        <w:t xml:space="preserve"> </w:t>
      </w:r>
      <w:r>
        <w:t>تمتنع</w:t>
      </w:r>
      <w:r>
        <w:t xml:space="preserve"> </w:t>
      </w:r>
      <w:r>
        <w:t>ا</w:t>
      </w:r>
      <w:r>
        <w:t>لمحكمة</w:t>
      </w:r>
      <w:r>
        <w:t xml:space="preserve"> </w:t>
      </w:r>
      <w:r>
        <w:t>عن</w:t>
      </w:r>
      <w:r>
        <w:t xml:space="preserve"> </w:t>
      </w:r>
      <w:r>
        <w:t>سماع</w:t>
      </w:r>
      <w:r>
        <w:t xml:space="preserve"> </w:t>
      </w:r>
      <w:r>
        <w:t>الدعوى</w:t>
      </w:r>
      <w:r>
        <w:t xml:space="preserve"> </w:t>
      </w:r>
      <w:r>
        <w:t>من</w:t>
      </w:r>
      <w:r>
        <w:t xml:space="preserve"> </w:t>
      </w:r>
      <w:r>
        <w:t>تلقاء</w:t>
      </w:r>
      <w:r>
        <w:t xml:space="preserve"> </w:t>
      </w:r>
      <w:r>
        <w:t>نفسها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تمسك</w:t>
      </w:r>
      <w:r>
        <w:t xml:space="preserve"> </w:t>
      </w:r>
      <w:r>
        <w:t>المدين</w:t>
      </w:r>
      <w:r>
        <w:t xml:space="preserve"> </w:t>
      </w:r>
      <w:r>
        <w:t>بذلك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التمسك</w:t>
      </w:r>
      <w:r>
        <w:t xml:space="preserve"> </w:t>
      </w:r>
      <w:r>
        <w:t>في</w:t>
      </w:r>
      <w:r>
        <w:t xml:space="preserve"> </w:t>
      </w:r>
      <w:r>
        <w:t>اية</w:t>
      </w:r>
      <w:r>
        <w:t xml:space="preserve"> </w:t>
      </w:r>
      <w:r>
        <w:t>حالة</w:t>
      </w:r>
      <w:r>
        <w:t xml:space="preserve"> </w:t>
      </w:r>
      <w:r>
        <w:t>تكون</w:t>
      </w:r>
      <w:r>
        <w:t xml:space="preserve"> </w:t>
      </w:r>
      <w:r>
        <w:t>عليها</w:t>
      </w:r>
      <w:r>
        <w:t xml:space="preserve"> </w:t>
      </w:r>
      <w:r>
        <w:t>الدعوى</w:t>
      </w:r>
      <w:r>
        <w:t xml:space="preserve"> .</w:t>
      </w:r>
      <w:r>
        <w:br/>
      </w:r>
      <w:r>
        <w:t>المــادة</w:t>
      </w:r>
      <w:r>
        <w:t xml:space="preserve">(449): </w:t>
      </w:r>
      <w:r>
        <w:t>لا</w:t>
      </w:r>
      <w:r>
        <w:t xml:space="preserve"> </w:t>
      </w:r>
      <w:r>
        <w:t>اثر</w:t>
      </w:r>
      <w:r>
        <w:t xml:space="preserve"> </w:t>
      </w:r>
      <w:r>
        <w:t>للتنازل</w:t>
      </w:r>
      <w:r>
        <w:t xml:space="preserve"> </w:t>
      </w:r>
      <w:r>
        <w:t>عن</w:t>
      </w:r>
      <w:r>
        <w:t xml:space="preserve"> </w:t>
      </w:r>
      <w:r>
        <w:t>مضي</w:t>
      </w:r>
      <w:r>
        <w:t xml:space="preserve"> </w:t>
      </w:r>
      <w:r>
        <w:t>المدة</w:t>
      </w:r>
      <w:r>
        <w:t xml:space="preserve"> </w:t>
      </w:r>
      <w:r>
        <w:t>قبل</w:t>
      </w:r>
      <w:r>
        <w:t xml:space="preserve"> </w:t>
      </w:r>
      <w:r>
        <w:t>اكتمالها</w:t>
      </w:r>
      <w:r>
        <w:t xml:space="preserve"> </w:t>
      </w:r>
      <w:r>
        <w:t>وثبوت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التمسك</w:t>
      </w:r>
      <w:r>
        <w:t xml:space="preserve"> </w:t>
      </w:r>
      <w:r>
        <w:t>بها</w:t>
      </w:r>
      <w:r>
        <w:t xml:space="preserve"> </w:t>
      </w:r>
      <w:r>
        <w:t>واذا</w:t>
      </w:r>
      <w:r>
        <w:t xml:space="preserve"> </w:t>
      </w:r>
      <w:r>
        <w:t>حصل</w:t>
      </w:r>
      <w:r>
        <w:t xml:space="preserve"> </w:t>
      </w:r>
      <w:r>
        <w:t>من</w:t>
      </w:r>
      <w:r>
        <w:t xml:space="preserve"> </w:t>
      </w:r>
      <w:r>
        <w:t>المدين</w:t>
      </w:r>
      <w:r>
        <w:t xml:space="preserve"> </w:t>
      </w:r>
      <w:r>
        <w:t>تنازل</w:t>
      </w:r>
      <w:r>
        <w:t xml:space="preserve"> </w:t>
      </w:r>
      <w:r>
        <w:t>عن</w:t>
      </w:r>
      <w:r>
        <w:t xml:space="preserve"> </w:t>
      </w:r>
      <w:r>
        <w:t>التمسك</w:t>
      </w:r>
      <w:r>
        <w:t xml:space="preserve"> </w:t>
      </w:r>
      <w:r>
        <w:t>بمضي</w:t>
      </w:r>
      <w:r>
        <w:t xml:space="preserve"> </w:t>
      </w:r>
      <w:r>
        <w:t>المدة</w:t>
      </w:r>
      <w:r>
        <w:t xml:space="preserve"> </w:t>
      </w:r>
      <w:r>
        <w:t>بعد</w:t>
      </w:r>
      <w:r>
        <w:t xml:space="preserve"> </w:t>
      </w:r>
      <w:r>
        <w:t>ثبوت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اعتبر</w:t>
      </w:r>
      <w:r>
        <w:t xml:space="preserve"> </w:t>
      </w:r>
      <w:r>
        <w:t>ذلك</w:t>
      </w:r>
      <w:r>
        <w:t xml:space="preserve"> </w:t>
      </w:r>
      <w:r>
        <w:t>اقرار</w:t>
      </w:r>
      <w:r>
        <w:t xml:space="preserve"> </w:t>
      </w:r>
      <w:r>
        <w:t>منه</w:t>
      </w:r>
      <w:r>
        <w:t xml:space="preserve"> </w:t>
      </w:r>
      <w:r>
        <w:t>بالحق</w:t>
      </w:r>
      <w:r>
        <w:t xml:space="preserve"> . </w:t>
      </w:r>
      <w:r>
        <w:t>ويعتبر</w:t>
      </w:r>
      <w:r>
        <w:t xml:space="preserve"> </w:t>
      </w:r>
      <w:r>
        <w:t>تنازلا</w:t>
      </w:r>
      <w:r>
        <w:t xml:space="preserve"> </w:t>
      </w:r>
      <w:r>
        <w:t>عن</w:t>
      </w:r>
      <w:r>
        <w:t xml:space="preserve"> </w:t>
      </w:r>
      <w:r>
        <w:t>التمسك</w:t>
      </w:r>
      <w:r>
        <w:t xml:space="preserve"> </w:t>
      </w:r>
      <w:r>
        <w:t>بالحق</w:t>
      </w:r>
      <w:r>
        <w:t xml:space="preserve"> </w:t>
      </w:r>
      <w:r>
        <w:t>في</w:t>
      </w:r>
      <w:r>
        <w:t xml:space="preserve"> </w:t>
      </w:r>
      <w:r>
        <w:t>مضي</w:t>
      </w:r>
      <w:r>
        <w:t xml:space="preserve"> </w:t>
      </w:r>
      <w:r>
        <w:t>المدة</w:t>
      </w:r>
      <w:r>
        <w:t xml:space="preserve"> </w:t>
      </w:r>
      <w:r>
        <w:t>وفاء</w:t>
      </w:r>
      <w:r>
        <w:t xml:space="preserve"> </w:t>
      </w:r>
      <w:r>
        <w:t>المدين</w:t>
      </w:r>
      <w:r>
        <w:t xml:space="preserve"> </w:t>
      </w:r>
      <w:r>
        <w:t>بالحق</w:t>
      </w:r>
      <w:r>
        <w:t xml:space="preserve"> </w:t>
      </w:r>
      <w:r>
        <w:t>بعد</w:t>
      </w:r>
      <w:r>
        <w:t xml:space="preserve"> </w:t>
      </w:r>
      <w:r>
        <w:t>اكتمالها</w:t>
      </w:r>
      <w:r>
        <w:t xml:space="preserve"> .</w:t>
      </w:r>
      <w:r>
        <w:br/>
      </w:r>
      <w:r>
        <w:t>المــادة</w:t>
      </w:r>
      <w:r>
        <w:t xml:space="preserve">(450): </w:t>
      </w:r>
      <w:r>
        <w:t>تحسب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بانقضائها</w:t>
      </w:r>
      <w:r>
        <w:t xml:space="preserve"> </w:t>
      </w:r>
      <w:r>
        <w:t>الدعوى</w:t>
      </w:r>
      <w:r>
        <w:t xml:space="preserve"> </w:t>
      </w:r>
      <w:r>
        <w:t>بالتقويم</w:t>
      </w:r>
      <w:r>
        <w:t xml:space="preserve"> </w:t>
      </w:r>
      <w:r>
        <w:t>الهجري</w:t>
      </w:r>
      <w:r>
        <w:t xml:space="preserve"> </w:t>
      </w:r>
      <w:r>
        <w:t>وما</w:t>
      </w:r>
      <w:r>
        <w:t xml:space="preserve"> </w:t>
      </w:r>
      <w:r>
        <w:t>يقابله</w:t>
      </w:r>
      <w:r>
        <w:t xml:space="preserve"> </w:t>
      </w:r>
      <w:r>
        <w:t>من</w:t>
      </w:r>
      <w:r>
        <w:t xml:space="preserve"> </w:t>
      </w:r>
      <w:r>
        <w:t>التقويم</w:t>
      </w:r>
      <w:r>
        <w:t xml:space="preserve"> </w:t>
      </w:r>
      <w:r>
        <w:t>الميلادي،</w:t>
      </w:r>
      <w:r>
        <w:t xml:space="preserve"> </w:t>
      </w:r>
      <w:r>
        <w:t>ويكون</w:t>
      </w:r>
      <w:r>
        <w:t xml:space="preserve"> </w:t>
      </w:r>
      <w:r>
        <w:t>حسابها</w:t>
      </w:r>
      <w:r>
        <w:t xml:space="preserve"> </w:t>
      </w:r>
      <w:r>
        <w:t>بالايام</w:t>
      </w:r>
      <w:r>
        <w:t xml:space="preserve"> </w:t>
      </w:r>
      <w:r>
        <w:t>لا</w:t>
      </w:r>
      <w:r>
        <w:t xml:space="preserve"> </w:t>
      </w:r>
      <w:r>
        <w:t>بالساعات</w:t>
      </w:r>
      <w:r>
        <w:t xml:space="preserve"> </w:t>
      </w:r>
      <w:r>
        <w:t>ويحسب</w:t>
      </w:r>
      <w:r>
        <w:t xml:space="preserve"> </w:t>
      </w:r>
      <w:r>
        <w:t>اليوم</w:t>
      </w:r>
      <w:r>
        <w:t xml:space="preserve"> </w:t>
      </w:r>
      <w:r>
        <w:t>ال</w:t>
      </w:r>
      <w:r>
        <w:t>ذي</w:t>
      </w:r>
      <w:r>
        <w:t xml:space="preserve"> </w:t>
      </w:r>
      <w:r>
        <w:t>حل</w:t>
      </w:r>
      <w:r>
        <w:t xml:space="preserve"> </w:t>
      </w:r>
      <w:r>
        <w:t>فيه</w:t>
      </w:r>
      <w:r>
        <w:t xml:space="preserve"> </w:t>
      </w:r>
      <w:r>
        <w:t>اجل</w:t>
      </w:r>
      <w:r>
        <w:t xml:space="preserve"> </w:t>
      </w:r>
      <w:r>
        <w:t>الوفاء</w:t>
      </w:r>
      <w:r>
        <w:t xml:space="preserve"> </w:t>
      </w:r>
      <w:r>
        <w:t>بالحق</w:t>
      </w:r>
      <w:r>
        <w:t xml:space="preserve"> </w:t>
      </w:r>
      <w:r>
        <w:t>او</w:t>
      </w:r>
      <w:r>
        <w:t xml:space="preserve"> </w:t>
      </w:r>
      <w:r>
        <w:t>تحقق</w:t>
      </w:r>
      <w:r>
        <w:t xml:space="preserve"> </w:t>
      </w:r>
      <w:r>
        <w:t>فيه</w:t>
      </w:r>
      <w:r>
        <w:t xml:space="preserve"> </w:t>
      </w:r>
      <w:r>
        <w:t>شرطه،</w:t>
      </w:r>
      <w:r>
        <w:t xml:space="preserve"> </w:t>
      </w:r>
      <w:r>
        <w:t>وتتم</w:t>
      </w:r>
      <w:r>
        <w:t xml:space="preserve"> </w:t>
      </w:r>
      <w:r>
        <w:t>المدة</w:t>
      </w:r>
      <w:r>
        <w:t xml:space="preserve"> </w:t>
      </w:r>
      <w:r>
        <w:t>بانقضاء</w:t>
      </w:r>
      <w:r>
        <w:t xml:space="preserve"> </w:t>
      </w:r>
      <w:r>
        <w:t>اخر</w:t>
      </w:r>
      <w:r>
        <w:t xml:space="preserve"> </w:t>
      </w:r>
      <w:r>
        <w:t>يوم</w:t>
      </w:r>
      <w:r>
        <w:t xml:space="preserve"> </w:t>
      </w:r>
      <w:r>
        <w:t>منها</w:t>
      </w:r>
      <w:r>
        <w:t xml:space="preserve"> </w:t>
      </w:r>
      <w:r>
        <w:t>كاملا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عقد</w:t>
      </w:r>
      <w:r>
        <w:t xml:space="preserve"> </w:t>
      </w:r>
      <w:r>
        <w:t>البيع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تعريف</w:t>
      </w:r>
      <w:r>
        <w:t xml:space="preserve"> </w:t>
      </w:r>
      <w:r>
        <w:t>البيع</w:t>
      </w:r>
      <w:r>
        <w:t xml:space="preserve"> </w:t>
      </w:r>
      <w:r>
        <w:t>وأركانه</w:t>
      </w:r>
      <w:r>
        <w:t xml:space="preserve"> </w:t>
      </w:r>
      <w:r>
        <w:t>وشروطه</w:t>
      </w:r>
    </w:p>
    <w:p w:rsidR="00601374" w:rsidRDefault="00DB6C82" w:rsidP="008909C2">
      <w:pPr>
        <w:jc w:val="right"/>
      </w:pPr>
      <w:r>
        <w:t>المــادة</w:t>
      </w:r>
      <w:r>
        <w:t xml:space="preserve">(451): </w:t>
      </w:r>
      <w:r>
        <w:t>البيع</w:t>
      </w:r>
      <w:r>
        <w:t xml:space="preserve"> </w:t>
      </w:r>
      <w:r>
        <w:t>تمليك</w:t>
      </w:r>
      <w:r>
        <w:t xml:space="preserve"> </w:t>
      </w:r>
      <w:r>
        <w:t>مال</w:t>
      </w:r>
      <w:r>
        <w:t xml:space="preserve"> </w:t>
      </w:r>
      <w:r>
        <w:t>بعوض</w:t>
      </w:r>
      <w:r>
        <w:t xml:space="preserve"> </w:t>
      </w:r>
      <w:r>
        <w:t>على</w:t>
      </w:r>
      <w:r>
        <w:t xml:space="preserve"> </w:t>
      </w:r>
      <w:r>
        <w:t>وجه</w:t>
      </w:r>
      <w:r>
        <w:t xml:space="preserve"> </w:t>
      </w:r>
      <w:r>
        <w:t>التراضي</w:t>
      </w:r>
      <w:r>
        <w:t xml:space="preserve"> </w:t>
      </w:r>
      <w:r>
        <w:t>بين</w:t>
      </w:r>
      <w:r>
        <w:t xml:space="preserve"> </w:t>
      </w:r>
      <w:r>
        <w:t>العاقدين</w:t>
      </w:r>
      <w:r>
        <w:t xml:space="preserve"> </w:t>
      </w:r>
      <w:r>
        <w:t>،</w:t>
      </w:r>
      <w:r>
        <w:t xml:space="preserve"> </w:t>
      </w:r>
      <w:r>
        <w:t>وينقسم</w:t>
      </w:r>
      <w:r>
        <w:t xml:space="preserve"> </w:t>
      </w:r>
      <w:r>
        <w:t>البيع</w:t>
      </w:r>
      <w:r>
        <w:t xml:space="preserve"> </w:t>
      </w:r>
      <w:r>
        <w:t>باعتبار</w:t>
      </w:r>
      <w:r>
        <w:t xml:space="preserve"> </w:t>
      </w:r>
      <w:r>
        <w:t>المبيع</w:t>
      </w:r>
      <w:r>
        <w:t xml:space="preserve"> </w:t>
      </w:r>
      <w:r>
        <w:t>الى</w:t>
      </w:r>
      <w:r>
        <w:t xml:space="preserve"> </w:t>
      </w:r>
      <w:r>
        <w:t>ثلاثة</w:t>
      </w:r>
      <w:r>
        <w:t xml:space="preserve"> </w:t>
      </w:r>
      <w:r>
        <w:t>اقسام</w:t>
      </w:r>
      <w:r>
        <w:t xml:space="preserve"> : –</w:t>
      </w:r>
      <w:r>
        <w:br/>
        <w:t xml:space="preserve">1 . </w:t>
      </w:r>
      <w:r>
        <w:t>البيع</w:t>
      </w:r>
      <w:r>
        <w:t xml:space="preserve"> </w:t>
      </w:r>
      <w:r>
        <w:t>المطلق</w:t>
      </w:r>
      <w:r>
        <w:t xml:space="preserve"> .</w:t>
      </w:r>
      <w:r>
        <w:br/>
        <w:t xml:space="preserve">2 . </w:t>
      </w:r>
      <w:r>
        <w:t>بيع</w:t>
      </w:r>
      <w:r>
        <w:t xml:space="preserve"> </w:t>
      </w:r>
      <w:r>
        <w:t>الصرف</w:t>
      </w:r>
      <w:r>
        <w:t xml:space="preserve"> .</w:t>
      </w:r>
      <w:r>
        <w:br/>
        <w:t xml:space="preserve">3 . </w:t>
      </w:r>
      <w:r>
        <w:t>بيع</w:t>
      </w:r>
      <w:r>
        <w:t xml:space="preserve"> </w:t>
      </w:r>
      <w:r>
        <w:t>المقايضة</w:t>
      </w:r>
      <w:r>
        <w:t xml:space="preserve"> .</w:t>
      </w:r>
      <w:r>
        <w:br/>
      </w:r>
      <w:r>
        <w:t>المــادة</w:t>
      </w:r>
      <w:r>
        <w:t xml:space="preserve">(452): </w:t>
      </w:r>
      <w:r>
        <w:t>ينعقد</w:t>
      </w:r>
      <w:r>
        <w:t xml:space="preserve"> </w:t>
      </w:r>
      <w:r>
        <w:t>البيع</w:t>
      </w:r>
      <w:r>
        <w:t xml:space="preserve"> </w:t>
      </w:r>
      <w:r>
        <w:t>بايجاب</w:t>
      </w:r>
      <w:r>
        <w:t xml:space="preserve"> </w:t>
      </w:r>
      <w:r>
        <w:t>مكلف</w:t>
      </w:r>
      <w:r>
        <w:t xml:space="preserve"> </w:t>
      </w:r>
      <w:r>
        <w:t>وقبول</w:t>
      </w:r>
      <w:r>
        <w:t xml:space="preserve"> </w:t>
      </w:r>
      <w:r>
        <w:t>مثله</w:t>
      </w:r>
      <w:r>
        <w:t xml:space="preserve"> </w:t>
      </w:r>
      <w:r>
        <w:t>متطابقين</w:t>
      </w:r>
      <w:r>
        <w:t xml:space="preserve"> </w:t>
      </w:r>
      <w:r>
        <w:t>دالين</w:t>
      </w:r>
      <w:r>
        <w:t xml:space="preserve"> </w:t>
      </w:r>
      <w:r>
        <w:t>على</w:t>
      </w:r>
      <w:r>
        <w:t xml:space="preserve"> </w:t>
      </w:r>
      <w:r>
        <w:t>معنى</w:t>
      </w:r>
      <w:r>
        <w:t xml:space="preserve"> </w:t>
      </w:r>
      <w:r>
        <w:t>التمليك</w:t>
      </w:r>
      <w:r>
        <w:t xml:space="preserve"> </w:t>
      </w:r>
      <w:r>
        <w:t>والتملك</w:t>
      </w:r>
      <w:r>
        <w:t xml:space="preserve"> </w:t>
      </w:r>
      <w:r>
        <w:t>حسب</w:t>
      </w:r>
      <w:r>
        <w:t xml:space="preserve"> </w:t>
      </w:r>
      <w:r>
        <w:t>العرف</w:t>
      </w:r>
      <w:r>
        <w:t xml:space="preserve"> </w:t>
      </w:r>
      <w:r>
        <w:t>لفظا</w:t>
      </w:r>
      <w:r>
        <w:t xml:space="preserve"> </w:t>
      </w:r>
      <w:r>
        <w:t>او</w:t>
      </w:r>
      <w:r>
        <w:t xml:space="preserve"> </w:t>
      </w:r>
      <w:r>
        <w:t>كتابة</w:t>
      </w:r>
      <w:r>
        <w:t xml:space="preserve"> </w:t>
      </w:r>
      <w:r>
        <w:t>وبالاشارة</w:t>
      </w:r>
      <w:r>
        <w:t xml:space="preserve"> </w:t>
      </w:r>
      <w:r>
        <w:t>المفهمة</w:t>
      </w:r>
      <w:r>
        <w:t xml:space="preserve"> </w:t>
      </w:r>
      <w:r>
        <w:t>من</w:t>
      </w:r>
      <w:r>
        <w:t xml:space="preserve"> </w:t>
      </w:r>
      <w:r>
        <w:t>الاخرس</w:t>
      </w:r>
      <w:r>
        <w:t xml:space="preserve"> </w:t>
      </w:r>
      <w:r>
        <w:t>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كالمصمت</w:t>
      </w:r>
      <w:r>
        <w:t xml:space="preserve"> </w:t>
      </w:r>
      <w:r>
        <w:t>والاعجمي</w:t>
      </w:r>
      <w:r>
        <w:t xml:space="preserve"> </w:t>
      </w:r>
      <w:r>
        <w:t>او</w:t>
      </w:r>
      <w:r>
        <w:t xml:space="preserve"> </w:t>
      </w:r>
      <w:r>
        <w:t>بالمراسلة</w:t>
      </w:r>
      <w:r>
        <w:t xml:space="preserve"> </w:t>
      </w:r>
      <w:r>
        <w:t>بين</w:t>
      </w:r>
      <w:r>
        <w:t xml:space="preserve"> </w:t>
      </w:r>
      <w:r>
        <w:t>الغائبين</w:t>
      </w:r>
      <w:r>
        <w:t xml:space="preserve"> . </w:t>
      </w:r>
      <w:r>
        <w:t>ويتم</w:t>
      </w:r>
      <w:r>
        <w:t xml:space="preserve"> </w:t>
      </w:r>
      <w:r>
        <w:t>العقد</w:t>
      </w:r>
      <w:r>
        <w:t xml:space="preserve"> </w:t>
      </w:r>
      <w:r>
        <w:t>بتلاقي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في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وتنـزل</w:t>
      </w:r>
      <w:r>
        <w:t xml:space="preserve"> </w:t>
      </w:r>
      <w:r>
        <w:t>مدة</w:t>
      </w:r>
      <w:r>
        <w:t xml:space="preserve"> </w:t>
      </w:r>
      <w:r>
        <w:t>التعاقد</w:t>
      </w:r>
      <w:r>
        <w:t xml:space="preserve"> </w:t>
      </w:r>
      <w:r>
        <w:t>بالمراسلة</w:t>
      </w:r>
      <w:r>
        <w:t xml:space="preserve"> </w:t>
      </w:r>
      <w:r>
        <w:t>منـزلة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. </w:t>
      </w:r>
      <w:r>
        <w:t>ويكون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</w:t>
      </w:r>
      <w:r>
        <w:t>قبل</w:t>
      </w:r>
      <w:r>
        <w:t xml:space="preserve"> </w:t>
      </w:r>
      <w:r>
        <w:t>الاعراض</w:t>
      </w:r>
      <w:r>
        <w:t xml:space="preserve"> </w:t>
      </w:r>
      <w:r>
        <w:t>ولهم</w:t>
      </w:r>
      <w:r>
        <w:t xml:space="preserve"> </w:t>
      </w:r>
      <w:r>
        <w:t>الرجوع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</w:t>
      </w:r>
      <w:r>
        <w:t>ولا</w:t>
      </w:r>
      <w:r>
        <w:t xml:space="preserve"> </w:t>
      </w:r>
      <w:r>
        <w:t>يشترط</w:t>
      </w:r>
      <w:r>
        <w:t xml:space="preserve"> </w:t>
      </w:r>
      <w:r>
        <w:t>فيهما</w:t>
      </w:r>
      <w:r>
        <w:t xml:space="preserve"> </w:t>
      </w:r>
      <w:r>
        <w:t>التلفظ</w:t>
      </w:r>
      <w:r>
        <w:t xml:space="preserve"> </w:t>
      </w:r>
      <w:r>
        <w:t>وانما</w:t>
      </w:r>
      <w:r>
        <w:t xml:space="preserve"> </w:t>
      </w:r>
      <w:r>
        <w:t>المعتبر</w:t>
      </w:r>
      <w:r>
        <w:t xml:space="preserve"> </w:t>
      </w:r>
      <w:r>
        <w:t>التراضي</w:t>
      </w:r>
      <w:r>
        <w:t xml:space="preserve"> </w:t>
      </w:r>
      <w:r>
        <w:t>بما</w:t>
      </w:r>
      <w:r>
        <w:t xml:space="preserve"> </w:t>
      </w:r>
      <w:r>
        <w:t>تدل</w:t>
      </w:r>
      <w:r>
        <w:t xml:space="preserve"> </w:t>
      </w:r>
      <w:r>
        <w:t>عليه</w:t>
      </w:r>
      <w:r>
        <w:t xml:space="preserve"> </w:t>
      </w:r>
      <w:r>
        <w:t>قرائن</w:t>
      </w:r>
      <w:r>
        <w:t xml:space="preserve"> </w:t>
      </w:r>
      <w:r>
        <w:t>الاحوال،</w:t>
      </w:r>
      <w:r>
        <w:t xml:space="preserve"> </w:t>
      </w:r>
      <w:r>
        <w:t>ويكفي</w:t>
      </w:r>
      <w:r>
        <w:t xml:space="preserve"> </w:t>
      </w:r>
      <w:r>
        <w:t>في</w:t>
      </w:r>
      <w:r>
        <w:t xml:space="preserve"> </w:t>
      </w:r>
      <w:r>
        <w:t>المحقر</w:t>
      </w:r>
      <w:r>
        <w:t xml:space="preserve"> </w:t>
      </w:r>
      <w:r>
        <w:t>ما</w:t>
      </w:r>
      <w:r>
        <w:t xml:space="preserve"> </w:t>
      </w:r>
      <w:r>
        <w:t>اعتاده</w:t>
      </w:r>
      <w:r>
        <w:t xml:space="preserve"> </w:t>
      </w:r>
      <w:r>
        <w:t>الناس</w:t>
      </w:r>
      <w:r>
        <w:t xml:space="preserve"> .</w:t>
      </w:r>
      <w:r>
        <w:br/>
      </w:r>
      <w:r>
        <w:t>المــادة</w:t>
      </w:r>
      <w:r>
        <w:t xml:space="preserve">(453): </w:t>
      </w:r>
      <w:r>
        <w:t>اركان</w:t>
      </w:r>
      <w:r>
        <w:t xml:space="preserve"> </w:t>
      </w:r>
      <w:r>
        <w:t>البيع</w:t>
      </w:r>
      <w:r>
        <w:t xml:space="preserve"> </w:t>
      </w:r>
      <w:r>
        <w:t>ثلاثة</w:t>
      </w:r>
      <w:r>
        <w:t xml:space="preserve"> </w:t>
      </w:r>
      <w:r>
        <w:t>هي</w:t>
      </w:r>
      <w:r>
        <w:t>: –</w:t>
      </w:r>
      <w:r>
        <w:br/>
        <w:t xml:space="preserve">1 . </w:t>
      </w:r>
      <w:r>
        <w:t>صيغة</w:t>
      </w:r>
      <w:r>
        <w:t xml:space="preserve"> </w:t>
      </w:r>
      <w:r>
        <w:t>العقد</w:t>
      </w:r>
      <w:r>
        <w:t xml:space="preserve"> .</w:t>
      </w:r>
      <w:r>
        <w:br/>
        <w:t xml:space="preserve">2 . </w:t>
      </w:r>
      <w:r>
        <w:t>العاقدان</w:t>
      </w:r>
      <w:r>
        <w:t xml:space="preserve"> </w:t>
      </w:r>
      <w:r>
        <w:t>هما</w:t>
      </w:r>
      <w:r>
        <w:t xml:space="preserve"> </w:t>
      </w:r>
      <w:r>
        <w:t>البائع</w:t>
      </w:r>
      <w:r>
        <w:t xml:space="preserve"> </w:t>
      </w:r>
      <w:r>
        <w:t>والمشتري</w:t>
      </w:r>
      <w:r>
        <w:t xml:space="preserve"> .</w:t>
      </w:r>
      <w:r>
        <w:br/>
        <w:t xml:space="preserve">3 . </w:t>
      </w:r>
      <w:r>
        <w:t>المعقود</w:t>
      </w:r>
      <w:r>
        <w:t xml:space="preserve"> </w:t>
      </w:r>
      <w:r>
        <w:t>عليه</w:t>
      </w:r>
      <w:r>
        <w:t xml:space="preserve"> (</w:t>
      </w:r>
      <w:r>
        <w:t>محل</w:t>
      </w:r>
      <w:r>
        <w:t xml:space="preserve"> </w:t>
      </w:r>
      <w:r>
        <w:t>العقد</w:t>
      </w:r>
      <w:r>
        <w:t xml:space="preserve">) </w:t>
      </w:r>
      <w:r>
        <w:t>وهو</w:t>
      </w:r>
      <w:r>
        <w:t xml:space="preserve"> </w:t>
      </w:r>
      <w:r>
        <w:t>المال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.</w:t>
      </w:r>
      <w:r>
        <w:br/>
      </w:r>
      <w:r>
        <w:t>المــادة</w:t>
      </w:r>
      <w:r>
        <w:t xml:space="preserve">(454):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صيغة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بما</w:t>
      </w:r>
      <w:r>
        <w:t xml:space="preserve"> </w:t>
      </w:r>
      <w:r>
        <w:t>يفيد</w:t>
      </w:r>
      <w:r>
        <w:t xml:space="preserve"> </w:t>
      </w:r>
      <w:r>
        <w:t>التمليك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عليه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متطابقين</w:t>
      </w:r>
      <w:r>
        <w:t xml:space="preserve"> </w:t>
      </w:r>
      <w:r>
        <w:t>ومضافين</w:t>
      </w:r>
      <w:r>
        <w:t xml:space="preserve"> </w:t>
      </w:r>
      <w:r>
        <w:t>الى</w:t>
      </w:r>
      <w:r>
        <w:t xml:space="preserve"> </w:t>
      </w:r>
      <w:r>
        <w:t>النفس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حكمها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غير</w:t>
      </w:r>
      <w:r>
        <w:t xml:space="preserve"> </w:t>
      </w:r>
      <w:r>
        <w:t>مؤقتين</w:t>
      </w:r>
      <w:r>
        <w:t xml:space="preserve"> </w:t>
      </w:r>
      <w:r>
        <w:t>ولا</w:t>
      </w:r>
      <w:r>
        <w:t xml:space="preserve"> </w:t>
      </w:r>
      <w:r>
        <w:t>مستقبلين</w:t>
      </w:r>
      <w:r>
        <w:t xml:space="preserve"> </w:t>
      </w:r>
      <w:r>
        <w:t>كليهما</w:t>
      </w:r>
      <w:r>
        <w:t xml:space="preserve"> </w:t>
      </w:r>
      <w:r>
        <w:t>او</w:t>
      </w:r>
      <w:r>
        <w:t xml:space="preserve"> </w:t>
      </w:r>
      <w:r>
        <w:t>ايهما</w:t>
      </w:r>
      <w:r>
        <w:t xml:space="preserve"> </w:t>
      </w:r>
      <w:r>
        <w:t>.</w:t>
      </w:r>
      <w:r>
        <w:br/>
        <w:t xml:space="preserve">4 .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غير</w:t>
      </w:r>
      <w:r>
        <w:t xml:space="preserve"> </w:t>
      </w:r>
      <w:r>
        <w:t>مقيدين</w:t>
      </w:r>
      <w:r>
        <w:t xml:space="preserve"> </w:t>
      </w:r>
      <w:r>
        <w:t>كليهما</w:t>
      </w:r>
      <w:r>
        <w:t xml:space="preserve"> </w:t>
      </w:r>
      <w:r>
        <w:t>او</w:t>
      </w:r>
      <w:r>
        <w:t xml:space="preserve"> </w:t>
      </w:r>
      <w:r>
        <w:t>ايهما</w:t>
      </w:r>
      <w:r>
        <w:t xml:space="preserve"> </w:t>
      </w:r>
      <w:r>
        <w:t>بشرط</w:t>
      </w:r>
      <w:r>
        <w:t xml:space="preserve"> </w:t>
      </w:r>
      <w:r>
        <w:t>يبطلهما</w:t>
      </w:r>
      <w:r>
        <w:t xml:space="preserve"> .</w:t>
      </w:r>
      <w:r>
        <w:br/>
        <w:t xml:space="preserve">5 .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يتخلل</w:t>
      </w:r>
      <w:r>
        <w:t xml:space="preserve"> </w:t>
      </w:r>
      <w:r>
        <w:t>بين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اعراض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العاقدين</w:t>
      </w:r>
      <w:r>
        <w:t xml:space="preserve"> </w:t>
      </w:r>
      <w:r>
        <w:t>او</w:t>
      </w:r>
      <w:r>
        <w:t xml:space="preserve"> </w:t>
      </w:r>
      <w:r>
        <w:t>رجوع</w:t>
      </w:r>
      <w:r>
        <w:t xml:space="preserve"> </w:t>
      </w:r>
      <w:r>
        <w:t>من</w:t>
      </w:r>
      <w:r>
        <w:t xml:space="preserve"> </w:t>
      </w:r>
      <w:r>
        <w:t>المبتدئ</w:t>
      </w:r>
      <w:r>
        <w:t xml:space="preserve"> </w:t>
      </w:r>
      <w:r>
        <w:t>منهما</w:t>
      </w:r>
      <w:r>
        <w:t xml:space="preserve"> .</w:t>
      </w:r>
      <w:r>
        <w:br/>
      </w:r>
      <w:r>
        <w:t>المــادة</w:t>
      </w:r>
      <w:r>
        <w:t xml:space="preserve">(455): </w:t>
      </w:r>
      <w:r>
        <w:t>يتم</w:t>
      </w:r>
      <w:r>
        <w:t xml:space="preserve"> </w:t>
      </w:r>
      <w:r>
        <w:t>البيع</w:t>
      </w:r>
      <w:r>
        <w:t xml:space="preserve"> </w:t>
      </w:r>
      <w:r>
        <w:t>بتلاقي</w:t>
      </w:r>
      <w:r>
        <w:t xml:space="preserve"> </w:t>
      </w:r>
      <w:r>
        <w:t>الاجل</w:t>
      </w:r>
      <w:r>
        <w:t xml:space="preserve"> </w:t>
      </w:r>
      <w:r>
        <w:t>والقبول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(138) </w:t>
      </w:r>
      <w:r>
        <w:t>وبالشروط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(152) .</w:t>
      </w:r>
      <w:r>
        <w:br/>
      </w:r>
      <w:r>
        <w:t>المــادة</w:t>
      </w:r>
      <w:r>
        <w:t xml:space="preserve">(456):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بالتناول</w:t>
      </w:r>
      <w:r>
        <w:t xml:space="preserve"> </w:t>
      </w:r>
      <w:r>
        <w:t>والمعاطاة</w:t>
      </w:r>
      <w:r>
        <w:t xml:space="preserve"> </w:t>
      </w:r>
      <w:r>
        <w:t>ولو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بعد</w:t>
      </w:r>
      <w:r>
        <w:t xml:space="preserve"> </w:t>
      </w:r>
      <w:r>
        <w:t>بيان</w:t>
      </w:r>
      <w:r>
        <w:t xml:space="preserve"> </w:t>
      </w:r>
      <w:r>
        <w:t>الثمن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يصرح</w:t>
      </w:r>
      <w:r>
        <w:t xml:space="preserve"> </w:t>
      </w:r>
      <w:r>
        <w:t>البائع</w:t>
      </w:r>
      <w:r>
        <w:t xml:space="preserve"> </w:t>
      </w:r>
      <w:r>
        <w:t>بعدم</w:t>
      </w:r>
      <w:r>
        <w:t xml:space="preserve"> </w:t>
      </w:r>
      <w:r>
        <w:t>الرضاء</w:t>
      </w:r>
      <w:r>
        <w:t xml:space="preserve"> .</w:t>
      </w:r>
      <w:r>
        <w:br/>
      </w:r>
      <w:r>
        <w:t>المــادة</w:t>
      </w:r>
      <w:r>
        <w:t xml:space="preserve">(457):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البيع</w:t>
      </w:r>
      <w:r>
        <w:t xml:space="preserve"> </w:t>
      </w:r>
      <w:r>
        <w:t>منجزا</w:t>
      </w:r>
      <w:r>
        <w:t xml:space="preserve"> </w:t>
      </w:r>
      <w:r>
        <w:t>او</w:t>
      </w:r>
      <w:r>
        <w:t xml:space="preserve"> </w:t>
      </w:r>
      <w:r>
        <w:t>بشرط</w:t>
      </w:r>
      <w:r>
        <w:t xml:space="preserve"> </w:t>
      </w:r>
      <w:r>
        <w:t>الخيار</w:t>
      </w:r>
      <w:r>
        <w:t xml:space="preserve"> </w:t>
      </w:r>
      <w:r>
        <w:t>لاحد</w:t>
      </w:r>
      <w:r>
        <w:t xml:space="preserve"> </w:t>
      </w:r>
      <w:r>
        <w:t>العاقدين</w:t>
      </w:r>
      <w:r>
        <w:t xml:space="preserve"> </w:t>
      </w:r>
      <w:r>
        <w:t>اولهما</w:t>
      </w:r>
      <w:r>
        <w:t xml:space="preserve"> </w:t>
      </w:r>
      <w:r>
        <w:t>معا</w:t>
      </w:r>
      <w:r>
        <w:t xml:space="preserve"> .</w:t>
      </w:r>
      <w:r>
        <w:br/>
      </w:r>
      <w:r>
        <w:t>المــادة</w:t>
      </w:r>
      <w:r>
        <w:t xml:space="preserve">(458):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بالشرط</w:t>
      </w:r>
      <w:r>
        <w:t xml:space="preserve"> </w:t>
      </w:r>
      <w:r>
        <w:t>الذي</w:t>
      </w:r>
      <w:r>
        <w:t xml:space="preserve"> </w:t>
      </w:r>
      <w:r>
        <w:t>يق</w:t>
      </w:r>
      <w:r>
        <w:t>تضيه</w:t>
      </w:r>
      <w:r>
        <w:t xml:space="preserve"> </w:t>
      </w:r>
      <w:r>
        <w:t>العقد</w:t>
      </w:r>
      <w:r>
        <w:t xml:space="preserve"> </w:t>
      </w:r>
      <w:r>
        <w:t>وبالشرط</w:t>
      </w:r>
      <w:r>
        <w:t xml:space="preserve"> </w:t>
      </w:r>
      <w:r>
        <w:t>الذي</w:t>
      </w:r>
      <w:r>
        <w:t xml:space="preserve"> </w:t>
      </w:r>
      <w:r>
        <w:t>يلائم</w:t>
      </w:r>
      <w:r>
        <w:t xml:space="preserve"> </w:t>
      </w:r>
      <w:r>
        <w:t>العقد</w:t>
      </w:r>
      <w:r>
        <w:t xml:space="preserve"> </w:t>
      </w:r>
      <w:r>
        <w:t>ويؤكد</w:t>
      </w:r>
      <w:r>
        <w:t xml:space="preserve"> </w:t>
      </w:r>
      <w:r>
        <w:t>موجبه</w:t>
      </w:r>
      <w:r>
        <w:t xml:space="preserve"> </w:t>
      </w:r>
      <w:r>
        <w:t>شرعا</w:t>
      </w:r>
      <w:r>
        <w:t xml:space="preserve"> </w:t>
      </w:r>
      <w:r>
        <w:t>وعرفا،</w:t>
      </w:r>
      <w:r>
        <w:t xml:space="preserve"> </w:t>
      </w:r>
      <w:r>
        <w:t>ويكون</w:t>
      </w:r>
      <w:r>
        <w:t xml:space="preserve"> </w:t>
      </w:r>
      <w:r>
        <w:t>الشرط</w:t>
      </w:r>
      <w:r>
        <w:t xml:space="preserve"> </w:t>
      </w:r>
      <w:r>
        <w:t>صحيحا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الاحوال</w:t>
      </w:r>
      <w:r>
        <w:t xml:space="preserve"> .</w:t>
      </w:r>
      <w:r>
        <w:br/>
      </w:r>
      <w:r>
        <w:t>المــادة</w:t>
      </w:r>
      <w:r>
        <w:t xml:space="preserve">(459):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ولو</w:t>
      </w:r>
      <w:r>
        <w:t xml:space="preserve"> </w:t>
      </w:r>
      <w:r>
        <w:t>اقترن</w:t>
      </w:r>
      <w:r>
        <w:t xml:space="preserve"> </w:t>
      </w:r>
      <w:r>
        <w:t>به</w:t>
      </w:r>
      <w:r>
        <w:t xml:space="preserve"> </w:t>
      </w:r>
      <w:r>
        <w:t>شرط</w:t>
      </w:r>
      <w:r>
        <w:t xml:space="preserve"> </w:t>
      </w:r>
      <w:r>
        <w:t>لا</w:t>
      </w:r>
      <w:r>
        <w:t xml:space="preserve"> </w:t>
      </w:r>
      <w:r>
        <w:t>نفع</w:t>
      </w:r>
      <w:r>
        <w:t xml:space="preserve"> </w:t>
      </w:r>
      <w:r>
        <w:t>فيه</w:t>
      </w:r>
      <w:r>
        <w:t xml:space="preserve"> </w:t>
      </w:r>
      <w:r>
        <w:t>لاحد</w:t>
      </w:r>
      <w:r>
        <w:t xml:space="preserve"> </w:t>
      </w:r>
      <w:r>
        <w:t>المتعاقدين</w:t>
      </w:r>
      <w:r>
        <w:t xml:space="preserve"> </w:t>
      </w:r>
      <w:r>
        <w:t>او</w:t>
      </w:r>
      <w:r>
        <w:t xml:space="preserve"> </w:t>
      </w:r>
      <w:r>
        <w:t>لغيرهما</w:t>
      </w:r>
      <w:r>
        <w:t xml:space="preserve"> </w:t>
      </w:r>
      <w:r>
        <w:t>وفي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يلغو</w:t>
      </w:r>
      <w:r>
        <w:t xml:space="preserve"> </w:t>
      </w:r>
      <w:r>
        <w:t>الشرط</w:t>
      </w:r>
      <w:r>
        <w:t xml:space="preserve"> .</w:t>
      </w:r>
      <w:r>
        <w:br/>
      </w:r>
      <w:r>
        <w:t>المــادة</w:t>
      </w:r>
      <w:r>
        <w:t xml:space="preserve">(460):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بالشرط</w:t>
      </w:r>
      <w:r>
        <w:t xml:space="preserve"> </w:t>
      </w:r>
      <w:r>
        <w:t>الباطل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من</w:t>
      </w:r>
      <w:r>
        <w:t xml:space="preserve"> </w:t>
      </w:r>
      <w:r>
        <w:t>مقتضيات</w:t>
      </w:r>
      <w:r>
        <w:t xml:space="preserve"> </w:t>
      </w:r>
      <w:r>
        <w:t>العقد</w:t>
      </w:r>
      <w:r>
        <w:t xml:space="preserve"> </w:t>
      </w:r>
      <w:r>
        <w:t>ويعارضه</w:t>
      </w:r>
      <w:r>
        <w:t xml:space="preserve"> </w:t>
      </w:r>
      <w:r>
        <w:t>ولا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</w:t>
      </w:r>
      <w:r>
        <w:t>فيلغو</w:t>
      </w:r>
      <w:r>
        <w:t xml:space="preserve"> </w:t>
      </w:r>
      <w:r>
        <w:t>العقد</w:t>
      </w:r>
      <w:r>
        <w:t xml:space="preserve"> </w:t>
      </w:r>
      <w:r>
        <w:t>والشرط</w:t>
      </w:r>
      <w:r>
        <w:t xml:space="preserve"> </w:t>
      </w:r>
      <w:r>
        <w:t>معا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الاحوال</w:t>
      </w:r>
      <w:r>
        <w:t xml:space="preserve"> .</w:t>
      </w:r>
      <w:r>
        <w:br/>
      </w:r>
      <w:r>
        <w:t>المــادة</w:t>
      </w:r>
      <w:r>
        <w:t xml:space="preserve">(461):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تعليق</w:t>
      </w:r>
      <w:r>
        <w:t xml:space="preserve"> </w:t>
      </w:r>
      <w:r>
        <w:t>البيع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حادث</w:t>
      </w:r>
      <w:r>
        <w:t xml:space="preserve"> </w:t>
      </w:r>
      <w:r>
        <w:t>مستقبل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اضافته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.</w:t>
      </w:r>
      <w:r>
        <w:br/>
      </w:r>
      <w:r>
        <w:t>المــادة</w:t>
      </w:r>
      <w:r>
        <w:t xml:space="preserve">(462):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المؤجل</w:t>
      </w:r>
      <w:r>
        <w:t xml:space="preserve"> </w:t>
      </w:r>
      <w:r>
        <w:t>بالمعجل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بشروطه</w:t>
      </w:r>
      <w:r>
        <w:t xml:space="preserve"> </w:t>
      </w:r>
      <w:r>
        <w:t>التي</w:t>
      </w:r>
      <w:r>
        <w:t xml:space="preserve"> </w:t>
      </w:r>
      <w:r>
        <w:t>سياتي</w:t>
      </w:r>
      <w:r>
        <w:t xml:space="preserve"> </w:t>
      </w:r>
      <w:r>
        <w:t>بيانها</w:t>
      </w:r>
      <w:r>
        <w:t xml:space="preserve"> </w:t>
      </w:r>
      <w:r>
        <w:t>في</w:t>
      </w:r>
      <w:r>
        <w:t xml:space="preserve"> </w:t>
      </w:r>
      <w:r>
        <w:t>الباب</w:t>
      </w:r>
      <w:r>
        <w:t xml:space="preserve"> </w:t>
      </w:r>
      <w:r>
        <w:t>الثاني</w:t>
      </w:r>
      <w:r>
        <w:t xml:space="preserve"> .</w:t>
      </w:r>
      <w:r>
        <w:br/>
      </w:r>
      <w:r>
        <w:t>ال</w:t>
      </w:r>
      <w:r>
        <w:t>مــادة</w:t>
      </w:r>
      <w:r>
        <w:t xml:space="preserve">(463):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المتعاقدين</w:t>
      </w:r>
      <w:r>
        <w:t xml:space="preserve"> </w:t>
      </w:r>
      <w:r>
        <w:t>البائع</w:t>
      </w:r>
      <w:r>
        <w:t xml:space="preserve"> </w:t>
      </w:r>
      <w:r>
        <w:t>والمشتري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كامل</w:t>
      </w:r>
      <w:r>
        <w:t xml:space="preserve"> </w:t>
      </w:r>
      <w:r>
        <w:t>الاهلية</w:t>
      </w:r>
      <w:r>
        <w:t xml:space="preserve"> </w:t>
      </w:r>
      <w:r>
        <w:t>للتصرف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مالكا</w:t>
      </w:r>
      <w:r>
        <w:t xml:space="preserve"> </w:t>
      </w:r>
      <w:r>
        <w:t>لما</w:t>
      </w:r>
      <w:r>
        <w:t xml:space="preserve"> </w:t>
      </w:r>
      <w:r>
        <w:t>يتصرف</w:t>
      </w:r>
      <w:r>
        <w:t xml:space="preserve"> </w:t>
      </w:r>
      <w:r>
        <w:t>به</w:t>
      </w:r>
      <w:r>
        <w:t xml:space="preserve"> </w:t>
      </w:r>
      <w:r>
        <w:t>للاخر</w:t>
      </w:r>
      <w:r>
        <w:t xml:space="preserve"> </w:t>
      </w:r>
      <w:r>
        <w:t>او</w:t>
      </w:r>
      <w:r>
        <w:t xml:space="preserve"> </w:t>
      </w:r>
      <w:r>
        <w:t>وكيلا</w:t>
      </w:r>
      <w:r>
        <w:t xml:space="preserve"> </w:t>
      </w:r>
      <w:r>
        <w:t>لمالكه</w:t>
      </w:r>
      <w:r>
        <w:t xml:space="preserve"> </w:t>
      </w:r>
      <w:r>
        <w:t>او</w:t>
      </w:r>
      <w:r>
        <w:t xml:space="preserve"> </w:t>
      </w:r>
      <w:r>
        <w:t>وليا</w:t>
      </w:r>
      <w:r>
        <w:t xml:space="preserve"> </w:t>
      </w:r>
      <w:r>
        <w:t>او</w:t>
      </w:r>
      <w:r>
        <w:t xml:space="preserve"> </w:t>
      </w:r>
      <w:r>
        <w:t>وصيا</w:t>
      </w:r>
      <w:r>
        <w:t xml:space="preserve"> </w:t>
      </w:r>
      <w:r>
        <w:t>عليه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مختارا</w:t>
      </w:r>
      <w:r>
        <w:t xml:space="preserve"> </w:t>
      </w:r>
      <w:r>
        <w:t>غير</w:t>
      </w:r>
      <w:r>
        <w:t xml:space="preserve"> </w:t>
      </w:r>
      <w:r>
        <w:t>مكره</w:t>
      </w:r>
      <w:r>
        <w:t xml:space="preserve"> </w:t>
      </w:r>
      <w:r>
        <w:t>وغير</w:t>
      </w:r>
      <w:r>
        <w:t xml:space="preserve"> </w:t>
      </w:r>
      <w:r>
        <w:t>هازل</w:t>
      </w:r>
      <w:r>
        <w:t xml:space="preserve"> .</w:t>
      </w:r>
      <w:r>
        <w:br/>
      </w:r>
      <w:r>
        <w:t>المــادة</w:t>
      </w:r>
      <w:r>
        <w:t xml:space="preserve">(464):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الوالد</w:t>
      </w:r>
      <w:r>
        <w:t xml:space="preserve"> </w:t>
      </w:r>
      <w:r>
        <w:t>ماله</w:t>
      </w:r>
      <w:r>
        <w:t xml:space="preserve"> </w:t>
      </w:r>
      <w:r>
        <w:t>لولده</w:t>
      </w:r>
      <w:r>
        <w:t xml:space="preserve"> </w:t>
      </w:r>
      <w:r>
        <w:t>المشمول</w:t>
      </w:r>
      <w:r>
        <w:t xml:space="preserve"> </w:t>
      </w:r>
      <w:r>
        <w:t>بولايته</w:t>
      </w:r>
      <w:r>
        <w:t xml:space="preserve"> </w:t>
      </w:r>
      <w:r>
        <w:t>وبيعه</w:t>
      </w:r>
      <w:r>
        <w:t xml:space="preserve"> </w:t>
      </w:r>
      <w:r>
        <w:t>مال</w:t>
      </w:r>
      <w:r>
        <w:t xml:space="preserve"> </w:t>
      </w:r>
      <w:r>
        <w:t>احد</w:t>
      </w:r>
      <w:r>
        <w:t xml:space="preserve"> </w:t>
      </w:r>
      <w:r>
        <w:t>الولدين</w:t>
      </w:r>
      <w:r>
        <w:t xml:space="preserve"> </w:t>
      </w:r>
      <w:r>
        <w:t>للاخر</w:t>
      </w:r>
      <w:r>
        <w:t xml:space="preserve"> </w:t>
      </w:r>
      <w:r>
        <w:t>بشرط</w:t>
      </w:r>
      <w:r>
        <w:t xml:space="preserve"> </w:t>
      </w:r>
      <w:r>
        <w:t>القبول</w:t>
      </w:r>
      <w:r>
        <w:t xml:space="preserve"> </w:t>
      </w:r>
      <w:r>
        <w:t>من</w:t>
      </w:r>
      <w:r>
        <w:t xml:space="preserve"> </w:t>
      </w:r>
      <w:r>
        <w:t>منصوب</w:t>
      </w:r>
      <w:r>
        <w:t xml:space="preserve"> </w:t>
      </w:r>
      <w:r>
        <w:t>القاضي</w:t>
      </w:r>
      <w:r>
        <w:t xml:space="preserve"> </w:t>
      </w:r>
      <w:r>
        <w:t>الذي</w:t>
      </w:r>
      <w:r>
        <w:t xml:space="preserve"> </w:t>
      </w:r>
      <w:r>
        <w:t>يقبل</w:t>
      </w:r>
      <w:r>
        <w:t xml:space="preserve"> </w:t>
      </w:r>
      <w:r>
        <w:t>البيع</w:t>
      </w:r>
      <w:r>
        <w:t xml:space="preserve"> </w:t>
      </w:r>
      <w:r>
        <w:t>عن</w:t>
      </w:r>
      <w:r>
        <w:t xml:space="preserve"> </w:t>
      </w:r>
      <w:r>
        <w:t>الصغير</w:t>
      </w:r>
      <w:r>
        <w:t xml:space="preserve"> </w:t>
      </w:r>
      <w:r>
        <w:t>ثم</w:t>
      </w:r>
      <w:r>
        <w:t xml:space="preserve"> </w:t>
      </w:r>
      <w:r>
        <w:t>يسلمه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لوالده</w:t>
      </w:r>
      <w:r>
        <w:t xml:space="preserve"> </w:t>
      </w:r>
      <w:r>
        <w:t>ليحفظه</w:t>
      </w:r>
      <w:r>
        <w:t xml:space="preserve"> </w:t>
      </w:r>
      <w:r>
        <w:t>لولده،</w:t>
      </w:r>
      <w:r>
        <w:t xml:space="preserve"> </w:t>
      </w:r>
      <w:r>
        <w:t>ويشترط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البيع</w:t>
      </w:r>
      <w:r>
        <w:t xml:space="preserve"> </w:t>
      </w:r>
      <w:r>
        <w:t>منطويا</w:t>
      </w:r>
      <w:r>
        <w:t xml:space="preserve"> </w:t>
      </w:r>
      <w:r>
        <w:t>على</w:t>
      </w:r>
      <w:r>
        <w:t xml:space="preserve"> </w:t>
      </w:r>
      <w:r>
        <w:t>حيلة</w:t>
      </w:r>
      <w:r>
        <w:t xml:space="preserve"> </w:t>
      </w:r>
      <w:r>
        <w:t>وحكم</w:t>
      </w:r>
      <w:r>
        <w:t xml:space="preserve"> </w:t>
      </w:r>
      <w:r>
        <w:t>الوصي</w:t>
      </w:r>
      <w:r>
        <w:t xml:space="preserve"> </w:t>
      </w:r>
      <w:r>
        <w:t>المختار</w:t>
      </w:r>
      <w:r>
        <w:t xml:space="preserve"> </w:t>
      </w:r>
      <w:r>
        <w:t>حكم</w:t>
      </w:r>
      <w:r>
        <w:t xml:space="preserve"> </w:t>
      </w:r>
      <w:r>
        <w:t>من</w:t>
      </w:r>
      <w:r>
        <w:t xml:space="preserve"> </w:t>
      </w:r>
      <w:r>
        <w:t>اختاره</w:t>
      </w:r>
      <w:r>
        <w:t xml:space="preserve"> .</w:t>
      </w:r>
      <w:r>
        <w:br/>
      </w:r>
      <w:r>
        <w:t>المــادة</w:t>
      </w:r>
      <w:r>
        <w:t xml:space="preserve">(465):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ل</w:t>
      </w:r>
      <w:r>
        <w:t>لوصي</w:t>
      </w:r>
      <w:r>
        <w:t xml:space="preserve"> </w:t>
      </w:r>
      <w:r>
        <w:t>المنصوب</w:t>
      </w:r>
      <w:r>
        <w:t xml:space="preserve"> </w:t>
      </w:r>
      <w:r>
        <w:t>بيع</w:t>
      </w:r>
      <w:r>
        <w:t xml:space="preserve"> </w:t>
      </w:r>
      <w:r>
        <w:t>ماله</w:t>
      </w:r>
      <w:r>
        <w:t xml:space="preserve"> </w:t>
      </w:r>
      <w:r>
        <w:t>للمشمول</w:t>
      </w:r>
      <w:r>
        <w:t xml:space="preserve"> </w:t>
      </w:r>
      <w:r>
        <w:t>بوصايته</w:t>
      </w:r>
      <w:r>
        <w:t xml:space="preserve"> </w:t>
      </w:r>
      <w:r>
        <w:t>وشراء</w:t>
      </w:r>
      <w:r>
        <w:t xml:space="preserve"> </w:t>
      </w:r>
      <w:r>
        <w:t>مال</w:t>
      </w:r>
      <w:r>
        <w:t xml:space="preserve"> </w:t>
      </w:r>
      <w:r>
        <w:t>المشمول</w:t>
      </w:r>
      <w:r>
        <w:t xml:space="preserve"> </w:t>
      </w:r>
      <w:r>
        <w:t>بوصايته</w:t>
      </w:r>
      <w:r>
        <w:t xml:space="preserve"> </w:t>
      </w:r>
      <w:r>
        <w:t>لنفسه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القاضي</w:t>
      </w:r>
      <w:r>
        <w:t xml:space="preserve"> .</w:t>
      </w:r>
      <w:r>
        <w:br/>
      </w:r>
      <w:r>
        <w:t>المــادة</w:t>
      </w:r>
      <w:r>
        <w:t xml:space="preserve">(466): </w:t>
      </w:r>
      <w:r>
        <w:t>بيع</w:t>
      </w:r>
      <w:r>
        <w:t xml:space="preserve"> </w:t>
      </w:r>
      <w:r>
        <w:t>الصغير</w:t>
      </w:r>
      <w:r>
        <w:t xml:space="preserve"> </w:t>
      </w:r>
      <w:r>
        <w:t>المميز</w:t>
      </w:r>
      <w:r>
        <w:t xml:space="preserve"> </w:t>
      </w:r>
      <w:r>
        <w:t>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موقوف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.</w:t>
      </w:r>
      <w:r>
        <w:br/>
      </w:r>
      <w:r>
        <w:t>المــادة</w:t>
      </w:r>
      <w:r>
        <w:t xml:space="preserve">(467): </w:t>
      </w:r>
      <w:r>
        <w:t>بيع</w:t>
      </w:r>
      <w:r>
        <w:t xml:space="preserve"> </w:t>
      </w:r>
      <w:r>
        <w:t>الفضولي</w:t>
      </w:r>
      <w:r>
        <w:t xml:space="preserve"> </w:t>
      </w:r>
      <w:r>
        <w:t>وهو</w:t>
      </w:r>
      <w:r>
        <w:t xml:space="preserve"> </w:t>
      </w:r>
      <w:r>
        <w:t>من</w:t>
      </w:r>
      <w:r>
        <w:t xml:space="preserve"> </w:t>
      </w:r>
      <w:r>
        <w:t>لا</w:t>
      </w:r>
      <w:r>
        <w:t xml:space="preserve"> </w:t>
      </w:r>
      <w:r>
        <w:t>يملك</w:t>
      </w:r>
      <w:r>
        <w:t xml:space="preserve"> </w:t>
      </w:r>
      <w:r>
        <w:t>المال</w:t>
      </w:r>
      <w:r>
        <w:t xml:space="preserve"> </w:t>
      </w:r>
      <w:r>
        <w:t>وليس</w:t>
      </w:r>
      <w:r>
        <w:t xml:space="preserve"> </w:t>
      </w:r>
      <w:r>
        <w:t>بوكيل</w:t>
      </w:r>
      <w:r>
        <w:t xml:space="preserve"> </w:t>
      </w:r>
      <w:r>
        <w:t>لمالكه</w:t>
      </w:r>
      <w:r>
        <w:t xml:space="preserve"> </w:t>
      </w:r>
      <w:r>
        <w:t>ولا</w:t>
      </w:r>
      <w:r>
        <w:t xml:space="preserve"> </w:t>
      </w:r>
      <w:r>
        <w:t>ولي</w:t>
      </w:r>
      <w:r>
        <w:t xml:space="preserve"> </w:t>
      </w:r>
      <w:r>
        <w:t>او</w:t>
      </w:r>
      <w:r>
        <w:t xml:space="preserve"> </w:t>
      </w:r>
      <w:r>
        <w:t>وصي</w:t>
      </w:r>
      <w:r>
        <w:t xml:space="preserve"> </w:t>
      </w:r>
      <w:r>
        <w:t>عليه</w:t>
      </w:r>
      <w:r>
        <w:t xml:space="preserve"> </w:t>
      </w:r>
      <w:r>
        <w:t>موقوف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مالك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.</w:t>
      </w:r>
      <w:r>
        <w:br/>
      </w:r>
      <w:r>
        <w:t>المــادة</w:t>
      </w:r>
      <w:r>
        <w:t xml:space="preserve">(468):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المكره</w:t>
      </w:r>
      <w:r>
        <w:t xml:space="preserve"> </w:t>
      </w:r>
      <w:r>
        <w:t>ماله</w:t>
      </w:r>
      <w:r>
        <w:t xml:space="preserve"> </w:t>
      </w:r>
      <w:r>
        <w:t>بغير</w:t>
      </w:r>
      <w:r>
        <w:t xml:space="preserve"> </w:t>
      </w:r>
      <w:r>
        <w:t>حق</w:t>
      </w:r>
      <w:r>
        <w:t xml:space="preserve"> </w:t>
      </w:r>
      <w:r>
        <w:t>اما</w:t>
      </w:r>
      <w:r>
        <w:t xml:space="preserve"> </w:t>
      </w:r>
      <w:r>
        <w:t>المكره</w:t>
      </w:r>
      <w:r>
        <w:t xml:space="preserve"> </w:t>
      </w:r>
      <w:r>
        <w:t>بحق</w:t>
      </w:r>
      <w:r>
        <w:t xml:space="preserve"> </w:t>
      </w:r>
      <w:r>
        <w:t>كالمدين</w:t>
      </w:r>
      <w:r>
        <w:t xml:space="preserve"> </w:t>
      </w:r>
      <w:r>
        <w:t>المماطل</w:t>
      </w:r>
      <w:r>
        <w:t xml:space="preserve"> </w:t>
      </w:r>
      <w:r>
        <w:t>في</w:t>
      </w:r>
      <w:r>
        <w:t xml:space="preserve"> </w:t>
      </w:r>
      <w:r>
        <w:t>الوفاء</w:t>
      </w:r>
      <w:r>
        <w:t xml:space="preserve"> </w:t>
      </w:r>
      <w:r>
        <w:t>فيجوز</w:t>
      </w:r>
      <w:r>
        <w:t xml:space="preserve"> </w:t>
      </w:r>
      <w:r>
        <w:t>بيع</w:t>
      </w:r>
      <w:r>
        <w:t xml:space="preserve"> </w:t>
      </w:r>
      <w:r>
        <w:t>ماله</w:t>
      </w:r>
      <w:r>
        <w:t xml:space="preserve"> </w:t>
      </w:r>
      <w:r>
        <w:t>جبرا</w:t>
      </w:r>
      <w:r>
        <w:t xml:space="preserve"> </w:t>
      </w:r>
      <w:r>
        <w:t>عليه</w:t>
      </w:r>
      <w:r>
        <w:t xml:space="preserve"> </w:t>
      </w:r>
      <w:r>
        <w:t>بغير</w:t>
      </w:r>
      <w:r>
        <w:t xml:space="preserve"> </w:t>
      </w:r>
      <w:r>
        <w:t>اذنه</w:t>
      </w:r>
      <w:r>
        <w:t xml:space="preserve"> </w:t>
      </w:r>
      <w:r>
        <w:t>وفاء</w:t>
      </w:r>
      <w:r>
        <w:t xml:space="preserve"> </w:t>
      </w:r>
      <w:r>
        <w:t>لدينه</w:t>
      </w:r>
      <w:r>
        <w:t xml:space="preserve"> </w:t>
      </w:r>
      <w:r>
        <w:t>وتسري</w:t>
      </w:r>
      <w:r>
        <w:t xml:space="preserve"> </w:t>
      </w:r>
      <w:r>
        <w:t>على</w:t>
      </w:r>
      <w:r>
        <w:t xml:space="preserve"> </w:t>
      </w:r>
      <w:r>
        <w:t>الاكراه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(175) </w:t>
      </w:r>
      <w:r>
        <w:t>وما</w:t>
      </w:r>
      <w:r>
        <w:t xml:space="preserve"> </w:t>
      </w:r>
      <w:r>
        <w:t>بعدها</w:t>
      </w:r>
      <w:r>
        <w:t xml:space="preserve"> .</w:t>
      </w:r>
      <w:r>
        <w:br/>
      </w:r>
      <w:r>
        <w:t>المــادة</w:t>
      </w:r>
      <w:r>
        <w:t xml:space="preserve">(469): </w:t>
      </w:r>
      <w:r>
        <w:t>بيع</w:t>
      </w:r>
      <w:r>
        <w:t xml:space="preserve"> </w:t>
      </w:r>
      <w:r>
        <w:t>الم</w:t>
      </w:r>
      <w:r>
        <w:t>ريض</w:t>
      </w:r>
      <w:r>
        <w:t xml:space="preserve"> </w:t>
      </w:r>
      <w:r>
        <w:t>مرض</w:t>
      </w:r>
      <w:r>
        <w:t xml:space="preserve"> </w:t>
      </w:r>
      <w:r>
        <w:t>الموت</w:t>
      </w:r>
      <w:r>
        <w:t xml:space="preserve"> </w:t>
      </w:r>
      <w:r>
        <w:t>لوارثه</w:t>
      </w:r>
      <w:r>
        <w:t xml:space="preserve"> </w:t>
      </w:r>
      <w:r>
        <w:t>موقوف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سائر</w:t>
      </w:r>
      <w:r>
        <w:t xml:space="preserve"> </w:t>
      </w:r>
      <w:r>
        <w:t>الورثة</w:t>
      </w:r>
      <w:r>
        <w:t xml:space="preserve"> </w:t>
      </w:r>
      <w:r>
        <w:t>وبيعه</w:t>
      </w:r>
      <w:r>
        <w:t xml:space="preserve"> </w:t>
      </w:r>
      <w:r>
        <w:t>لغير</w:t>
      </w:r>
      <w:r>
        <w:t xml:space="preserve"> </w:t>
      </w:r>
      <w:r>
        <w:t>وارثه</w:t>
      </w:r>
      <w:r>
        <w:t xml:space="preserve"> </w:t>
      </w:r>
      <w:r>
        <w:t>بثمن</w:t>
      </w:r>
      <w:r>
        <w:t xml:space="preserve"> </w:t>
      </w:r>
      <w:r>
        <w:t>المثل</w:t>
      </w:r>
      <w:r>
        <w:t xml:space="preserve"> </w:t>
      </w:r>
      <w:r>
        <w:t>او</w:t>
      </w:r>
      <w:r>
        <w:t xml:space="preserve"> </w:t>
      </w:r>
      <w:r>
        <w:t>بغبن</w:t>
      </w:r>
      <w:r>
        <w:t xml:space="preserve"> </w:t>
      </w:r>
      <w:r>
        <w:t>يسير</w:t>
      </w:r>
      <w:r>
        <w:t xml:space="preserve"> </w:t>
      </w:r>
      <w:r>
        <w:t>صحيح</w:t>
      </w:r>
      <w:r>
        <w:t xml:space="preserve"> </w:t>
      </w:r>
      <w:r>
        <w:t>والغبن</w:t>
      </w:r>
      <w:r>
        <w:t xml:space="preserve"> </w:t>
      </w:r>
      <w:r>
        <w:t>اليسير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خارجا</w:t>
      </w:r>
      <w:r>
        <w:t xml:space="preserve"> </w:t>
      </w:r>
      <w:r>
        <w:t>عما</w:t>
      </w:r>
      <w:r>
        <w:t xml:space="preserve"> </w:t>
      </w:r>
      <w:r>
        <w:t>يقرره</w:t>
      </w:r>
      <w:r>
        <w:t xml:space="preserve"> </w:t>
      </w:r>
      <w:r>
        <w:t>العدول،</w:t>
      </w:r>
      <w:r>
        <w:t xml:space="preserve"> </w:t>
      </w:r>
      <w:r>
        <w:t>اما</w:t>
      </w:r>
      <w:r>
        <w:t xml:space="preserve"> </w:t>
      </w:r>
      <w:r>
        <w:t>بيعه</w:t>
      </w:r>
      <w:r>
        <w:t xml:space="preserve"> </w:t>
      </w:r>
      <w:r>
        <w:t>لغير</w:t>
      </w:r>
      <w:r>
        <w:t xml:space="preserve"> </w:t>
      </w:r>
      <w:r>
        <w:t>وارثه</w:t>
      </w:r>
      <w:r>
        <w:t xml:space="preserve"> </w:t>
      </w:r>
      <w:r>
        <w:t>بغبن</w:t>
      </w:r>
      <w:r>
        <w:t xml:space="preserve"> </w:t>
      </w:r>
      <w:r>
        <w:t>فاحش</w:t>
      </w:r>
      <w:r>
        <w:t xml:space="preserve"> </w:t>
      </w:r>
      <w:r>
        <w:t>فياخذ</w:t>
      </w:r>
      <w:r>
        <w:t xml:space="preserve"> </w:t>
      </w:r>
      <w:r>
        <w:t>فيه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حكم</w:t>
      </w:r>
      <w:r>
        <w:t xml:space="preserve"> </w:t>
      </w:r>
      <w:r>
        <w:t>الوصية،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يظهر</w:t>
      </w:r>
      <w:r>
        <w:t xml:space="preserve"> </w:t>
      </w:r>
      <w:r>
        <w:t>تواطؤ</w:t>
      </w:r>
      <w:r>
        <w:t xml:space="preserve"> </w:t>
      </w:r>
      <w:r>
        <w:t>على</w:t>
      </w:r>
      <w:r>
        <w:t xml:space="preserve"> </w:t>
      </w:r>
      <w:r>
        <w:t>حرمان</w:t>
      </w:r>
      <w:r>
        <w:t xml:space="preserve"> </w:t>
      </w:r>
      <w:r>
        <w:t>الورثة</w:t>
      </w:r>
      <w:r>
        <w:t xml:space="preserve"> .</w:t>
      </w:r>
      <w:r>
        <w:br/>
      </w:r>
      <w:r>
        <w:t>المــادة</w:t>
      </w:r>
      <w:r>
        <w:t xml:space="preserve">(470): </w:t>
      </w:r>
      <w:r>
        <w:t>مرض</w:t>
      </w:r>
      <w:r>
        <w:t xml:space="preserve"> </w:t>
      </w:r>
      <w:r>
        <w:t>الموت</w:t>
      </w:r>
      <w:r>
        <w:t xml:space="preserve"> </w:t>
      </w:r>
      <w:r>
        <w:t>هو</w:t>
      </w:r>
      <w:r>
        <w:t xml:space="preserve"> </w:t>
      </w:r>
      <w:r>
        <w:t>المرض</w:t>
      </w:r>
      <w:r>
        <w:t xml:space="preserve"> </w:t>
      </w:r>
      <w:r>
        <w:t>الذي</w:t>
      </w:r>
      <w:r>
        <w:t xml:space="preserve"> </w:t>
      </w:r>
      <w:r>
        <w:t>يغلب</w:t>
      </w:r>
      <w:r>
        <w:t xml:space="preserve"> </w:t>
      </w:r>
      <w:r>
        <w:t>فيه</w:t>
      </w:r>
      <w:r>
        <w:t xml:space="preserve"> </w:t>
      </w:r>
      <w:r>
        <w:t>ظن</w:t>
      </w:r>
      <w:r>
        <w:t xml:space="preserve"> </w:t>
      </w:r>
      <w:r>
        <w:t>الهلاك</w:t>
      </w:r>
      <w:r>
        <w:t xml:space="preserve"> </w:t>
      </w:r>
      <w:r>
        <w:t>ويتصل</w:t>
      </w:r>
      <w:r>
        <w:t xml:space="preserve"> </w:t>
      </w:r>
      <w:r>
        <w:t>بالوفاة</w:t>
      </w:r>
      <w:r>
        <w:t xml:space="preserve"> </w:t>
      </w:r>
      <w:r>
        <w:t>وفي</w:t>
      </w:r>
      <w:r>
        <w:t xml:space="preserve"> </w:t>
      </w:r>
      <w:r>
        <w:t>حكم</w:t>
      </w:r>
      <w:r>
        <w:t xml:space="preserve"> </w:t>
      </w:r>
      <w:r>
        <w:t>مرض</w:t>
      </w:r>
      <w:r>
        <w:t xml:space="preserve"> </w:t>
      </w:r>
      <w:r>
        <w:t>الموت</w:t>
      </w:r>
      <w:r>
        <w:t xml:space="preserve"> </w:t>
      </w:r>
      <w:r>
        <w:t>من</w:t>
      </w:r>
      <w:r>
        <w:t xml:space="preserve"> </w:t>
      </w:r>
      <w:r>
        <w:t>خرج</w:t>
      </w:r>
      <w:r>
        <w:t xml:space="preserve"> </w:t>
      </w:r>
      <w:r>
        <w:t>لملاقاة</w:t>
      </w:r>
      <w:r>
        <w:t xml:space="preserve"> </w:t>
      </w:r>
      <w:r>
        <w:t>العدو</w:t>
      </w:r>
      <w:r>
        <w:t xml:space="preserve"> </w:t>
      </w:r>
      <w:r>
        <w:t>ومن</w:t>
      </w:r>
      <w:r>
        <w:t xml:space="preserve"> </w:t>
      </w:r>
      <w:r>
        <w:t>اصيب</w:t>
      </w:r>
      <w:r>
        <w:t xml:space="preserve"> </w:t>
      </w:r>
      <w:r>
        <w:t>في</w:t>
      </w:r>
      <w:r>
        <w:t xml:space="preserve"> </w:t>
      </w:r>
      <w:r>
        <w:t>حادث</w:t>
      </w:r>
      <w:r>
        <w:t xml:space="preserve"> </w:t>
      </w:r>
      <w:r>
        <w:t>مهلك</w:t>
      </w:r>
      <w:r>
        <w:t xml:space="preserve"> .</w:t>
      </w:r>
      <w:r>
        <w:br/>
      </w:r>
      <w:r>
        <w:t>المــادة</w:t>
      </w:r>
      <w:r>
        <w:t xml:space="preserve">(471):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 xml:space="preserve"> : –</w:t>
      </w:r>
      <w:r>
        <w:br/>
        <w:t xml:space="preserve">1-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يصح</w:t>
      </w:r>
      <w:r>
        <w:t xml:space="preserve"> </w:t>
      </w:r>
      <w:r>
        <w:t>تملكه</w:t>
      </w:r>
      <w:r>
        <w:t xml:space="preserve"> .</w:t>
      </w:r>
      <w:r>
        <w:br/>
        <w:t xml:space="preserve">2-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موجودا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.</w:t>
      </w:r>
      <w:r>
        <w:br/>
        <w:t xml:space="preserve">3-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معلوما</w:t>
      </w:r>
      <w:r>
        <w:t xml:space="preserve"> </w:t>
      </w:r>
      <w:r>
        <w:t>للعاق</w:t>
      </w:r>
      <w:r>
        <w:t>دين</w:t>
      </w:r>
      <w:r>
        <w:t xml:space="preserve"> </w:t>
      </w:r>
      <w:r>
        <w:t>علما</w:t>
      </w:r>
      <w:r>
        <w:t xml:space="preserve"> </w:t>
      </w:r>
      <w:r>
        <w:t>نافيا</w:t>
      </w:r>
      <w:r>
        <w:t xml:space="preserve"> </w:t>
      </w:r>
      <w:r>
        <w:t>للجهالة</w:t>
      </w:r>
      <w:r>
        <w:t xml:space="preserve"> .</w:t>
      </w:r>
      <w:r>
        <w:br/>
        <w:t xml:space="preserve">4-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البائع</w:t>
      </w:r>
      <w:r>
        <w:t xml:space="preserve"> </w:t>
      </w:r>
      <w:r>
        <w:t>في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والصرف</w:t>
      </w:r>
      <w:r>
        <w:t xml:space="preserve"> </w:t>
      </w:r>
      <w:r>
        <w:t>وبيع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الذمة</w:t>
      </w:r>
      <w:r>
        <w:t xml:space="preserve"> .</w:t>
      </w:r>
      <w:r>
        <w:br/>
        <w:t xml:space="preserve">5-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يصح</w:t>
      </w:r>
      <w:r>
        <w:t xml:space="preserve"> </w:t>
      </w:r>
      <w:r>
        <w:t>بيعه</w:t>
      </w:r>
      <w:r>
        <w:t xml:space="preserve"> .</w:t>
      </w:r>
      <w:r>
        <w:br/>
        <w:t xml:space="preserve">6-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يصح</w:t>
      </w:r>
      <w:r>
        <w:t xml:space="preserve"> </w:t>
      </w:r>
      <w:r>
        <w:t>مبادلته</w:t>
      </w:r>
      <w:r>
        <w:t xml:space="preserve"> </w:t>
      </w:r>
      <w:r>
        <w:t>بالثمن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.</w:t>
      </w:r>
      <w:r>
        <w:br/>
        <w:t xml:space="preserve">7-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مقدور</w:t>
      </w:r>
      <w:r>
        <w:t xml:space="preserve"> </w:t>
      </w:r>
      <w:r>
        <w:t>التسليم</w:t>
      </w:r>
      <w:r>
        <w:t xml:space="preserve"> .</w:t>
      </w:r>
      <w:r>
        <w:br/>
      </w:r>
      <w:r>
        <w:t>المــادة</w:t>
      </w:r>
      <w:r>
        <w:t xml:space="preserve">(472): </w:t>
      </w:r>
      <w:r>
        <w:t>يختلف</w:t>
      </w:r>
      <w:r>
        <w:t xml:space="preserve"> </w:t>
      </w:r>
      <w:r>
        <w:t>المبيع</w:t>
      </w:r>
      <w:r>
        <w:t xml:space="preserve"> </w:t>
      </w:r>
      <w:r>
        <w:t>عن</w:t>
      </w:r>
      <w:r>
        <w:t xml:space="preserve"> </w:t>
      </w:r>
      <w:r>
        <w:t>الثمن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والصرف</w:t>
      </w:r>
      <w:r>
        <w:t xml:space="preserve"> </w:t>
      </w:r>
      <w:r>
        <w:t>في</w:t>
      </w:r>
      <w:r>
        <w:t xml:space="preserve"> </w:t>
      </w:r>
      <w:r>
        <w:t>امور</w:t>
      </w:r>
      <w:r>
        <w:t xml:space="preserve"> </w:t>
      </w:r>
      <w:r>
        <w:t>خمسه</w:t>
      </w:r>
      <w:r>
        <w:t xml:space="preserve"> </w:t>
      </w:r>
      <w:r>
        <w:t>هي</w:t>
      </w:r>
      <w:r>
        <w:t>:</w:t>
      </w:r>
      <w:r>
        <w:br/>
        <w:t xml:space="preserve">1- </w:t>
      </w:r>
      <w:r>
        <w:t>ان</w:t>
      </w:r>
      <w:r>
        <w:t xml:space="preserve"> </w:t>
      </w:r>
      <w:r>
        <w:t>المبيع</w:t>
      </w:r>
      <w:r>
        <w:t xml:space="preserve"> </w:t>
      </w:r>
      <w:r>
        <w:t>يتعين</w:t>
      </w:r>
      <w:r>
        <w:t xml:space="preserve"> </w:t>
      </w:r>
      <w:r>
        <w:t>بذاته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معدوما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والصرف</w:t>
      </w:r>
      <w:r>
        <w:t xml:space="preserve"> </w:t>
      </w:r>
      <w:r>
        <w:t>وما</w:t>
      </w:r>
      <w:r>
        <w:t xml:space="preserve"> </w:t>
      </w:r>
      <w:r>
        <w:t>يتعلق</w:t>
      </w:r>
      <w:r>
        <w:t xml:space="preserve"> </w:t>
      </w:r>
      <w:r>
        <w:t>بالذمة</w:t>
      </w:r>
      <w:r>
        <w:t xml:space="preserve"> .</w:t>
      </w:r>
      <w:r>
        <w:br/>
        <w:t xml:space="preserve">2- </w:t>
      </w:r>
      <w:r>
        <w:t>انه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( </w:t>
      </w:r>
      <w:r>
        <w:t>التسليم</w:t>
      </w:r>
      <w:r>
        <w:t xml:space="preserve"> ) </w:t>
      </w:r>
      <w:r>
        <w:t>فيما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  <w:t xml:space="preserve">3- </w:t>
      </w:r>
      <w:r>
        <w:t>ان</w:t>
      </w:r>
      <w:r>
        <w:t xml:space="preserve"> </w:t>
      </w:r>
      <w:r>
        <w:t>البيع</w:t>
      </w:r>
      <w:r>
        <w:t xml:space="preserve"> </w:t>
      </w:r>
      <w:r>
        <w:t>يبطل</w:t>
      </w:r>
      <w:r>
        <w:t xml:space="preserve"> </w:t>
      </w:r>
      <w:r>
        <w:t>بتلف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.</w:t>
      </w:r>
      <w:r>
        <w:br/>
        <w:t xml:space="preserve">4- </w:t>
      </w:r>
      <w:r>
        <w:t>ان</w:t>
      </w:r>
      <w:r>
        <w:t xml:space="preserve"> </w:t>
      </w:r>
      <w:r>
        <w:t>البيع</w:t>
      </w:r>
      <w:r>
        <w:t xml:space="preserve"> </w:t>
      </w:r>
      <w:r>
        <w:t>يبطل</w:t>
      </w:r>
      <w:r>
        <w:t xml:space="preserve"> </w:t>
      </w:r>
      <w:r>
        <w:t>باستح</w:t>
      </w:r>
      <w:r>
        <w:t>قاق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.</w:t>
      </w:r>
      <w:r>
        <w:br/>
        <w:t xml:space="preserve">5- </w:t>
      </w:r>
      <w:r>
        <w:t>ان</w:t>
      </w:r>
      <w:r>
        <w:t xml:space="preserve"> </w:t>
      </w:r>
      <w:r>
        <w:t>البيع</w:t>
      </w:r>
      <w:r>
        <w:t xml:space="preserve"> </w:t>
      </w:r>
      <w:r>
        <w:t>يفسخ</w:t>
      </w:r>
      <w:r>
        <w:t xml:space="preserve"> </w:t>
      </w:r>
      <w:r>
        <w:t>بخيار</w:t>
      </w:r>
      <w:r>
        <w:t xml:space="preserve"> </w:t>
      </w:r>
      <w:r>
        <w:t>العيب</w:t>
      </w:r>
      <w:r>
        <w:t xml:space="preserve"> </w:t>
      </w:r>
      <w:r>
        <w:t>وسائر</w:t>
      </w:r>
      <w:r>
        <w:t xml:space="preserve"> </w:t>
      </w:r>
      <w:r>
        <w:t>الخيارات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.</w:t>
      </w:r>
      <w:r>
        <w:br/>
      </w:r>
      <w:r>
        <w:t>المــادة</w:t>
      </w:r>
      <w:r>
        <w:t xml:space="preserve">(473): </w:t>
      </w:r>
      <w:r>
        <w:t>يلزم</w:t>
      </w:r>
      <w:r>
        <w:t xml:space="preserve"> </w:t>
      </w:r>
      <w:r>
        <w:t>تعيين</w:t>
      </w:r>
      <w:r>
        <w:t xml:space="preserve"> </w:t>
      </w:r>
      <w:r>
        <w:t>المبيع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بذاته</w:t>
      </w:r>
      <w:r>
        <w:t xml:space="preserve"> </w:t>
      </w:r>
      <w:r>
        <w:t>او</w:t>
      </w:r>
      <w:r>
        <w:t xml:space="preserve"> </w:t>
      </w:r>
      <w:r>
        <w:t>بذكر</w:t>
      </w:r>
      <w:r>
        <w:t xml:space="preserve"> </w:t>
      </w:r>
      <w:r>
        <w:t>جنسه</w:t>
      </w:r>
      <w:r>
        <w:t xml:space="preserve"> </w:t>
      </w:r>
      <w:r>
        <w:t>ووصفه</w:t>
      </w:r>
      <w:r>
        <w:t xml:space="preserve"> </w:t>
      </w:r>
      <w:r>
        <w:t>او</w:t>
      </w:r>
      <w:r>
        <w:t xml:space="preserve"> </w:t>
      </w:r>
      <w:r>
        <w:t>بالاشارة</w:t>
      </w:r>
      <w:r>
        <w:t xml:space="preserve"> </w:t>
      </w:r>
      <w:r>
        <w:t>اليه</w:t>
      </w:r>
      <w:r>
        <w:t xml:space="preserve"> </w:t>
      </w:r>
      <w:r>
        <w:t>مع</w:t>
      </w:r>
      <w:r>
        <w:t xml:space="preserve"> </w:t>
      </w:r>
      <w:r>
        <w:t>بيان</w:t>
      </w:r>
      <w:r>
        <w:t xml:space="preserve"> </w:t>
      </w:r>
      <w:r>
        <w:t>مكانه</w:t>
      </w:r>
      <w:r>
        <w:t xml:space="preserve"> .</w:t>
      </w:r>
      <w:r>
        <w:br/>
      </w:r>
      <w:r>
        <w:t>المــادة</w:t>
      </w:r>
      <w:r>
        <w:t xml:space="preserve">(474): </w:t>
      </w:r>
      <w:r>
        <w:t>يكون</w:t>
      </w:r>
      <w:r>
        <w:t xml:space="preserve"> </w:t>
      </w:r>
      <w:r>
        <w:t>المشتري</w:t>
      </w:r>
      <w:r>
        <w:t xml:space="preserve"> </w:t>
      </w:r>
      <w:r>
        <w:t>عالما</w:t>
      </w:r>
      <w:r>
        <w:t xml:space="preserve"> </w:t>
      </w:r>
      <w:r>
        <w:t>بالمبيع</w:t>
      </w:r>
      <w:r>
        <w:t xml:space="preserve"> </w:t>
      </w:r>
      <w:r>
        <w:t>علما</w:t>
      </w:r>
      <w:r>
        <w:t xml:space="preserve"> </w:t>
      </w:r>
      <w:r>
        <w:t>كافيا</w:t>
      </w:r>
      <w:r>
        <w:t xml:space="preserve"> </w:t>
      </w:r>
      <w:r>
        <w:t>نافيا</w:t>
      </w:r>
      <w:r>
        <w:t xml:space="preserve"> </w:t>
      </w:r>
      <w:r>
        <w:t>للجهالة</w:t>
      </w:r>
      <w:r>
        <w:t xml:space="preserve"> </w:t>
      </w:r>
      <w:r>
        <w:t>اذا</w:t>
      </w:r>
      <w:r>
        <w:t xml:space="preserve"> </w:t>
      </w:r>
      <w:r>
        <w:t>اشتمل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بيان</w:t>
      </w:r>
      <w:r>
        <w:t xml:space="preserve"> </w:t>
      </w:r>
      <w:r>
        <w:t>المبيع</w:t>
      </w:r>
      <w:r>
        <w:t xml:space="preserve"> </w:t>
      </w:r>
      <w:r>
        <w:t>واوصافه</w:t>
      </w:r>
      <w:r>
        <w:t xml:space="preserve"> </w:t>
      </w:r>
      <w:r>
        <w:t>الاساسية</w:t>
      </w:r>
      <w:r>
        <w:t xml:space="preserve"> </w:t>
      </w:r>
      <w:r>
        <w:t>بيانا</w:t>
      </w:r>
      <w:r>
        <w:t xml:space="preserve"> </w:t>
      </w:r>
      <w:r>
        <w:t>يمكنه</w:t>
      </w:r>
      <w:r>
        <w:t xml:space="preserve"> </w:t>
      </w:r>
      <w:r>
        <w:t>من</w:t>
      </w:r>
      <w:r>
        <w:t xml:space="preserve"> </w:t>
      </w:r>
      <w:r>
        <w:t>التعرف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(475): </w:t>
      </w:r>
      <w:r>
        <w:t>اذا</w:t>
      </w:r>
      <w:r>
        <w:t xml:space="preserve"> </w:t>
      </w:r>
      <w:r>
        <w:t>ذكر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</w:t>
      </w:r>
      <w:r>
        <w:t>ان</w:t>
      </w:r>
      <w:r>
        <w:t xml:space="preserve"> </w:t>
      </w:r>
      <w:r>
        <w:t>المشتري</w:t>
      </w:r>
      <w:r>
        <w:t xml:space="preserve"> </w:t>
      </w:r>
      <w:r>
        <w:t>عالم</w:t>
      </w:r>
      <w:r>
        <w:t xml:space="preserve"> </w:t>
      </w:r>
      <w:r>
        <w:t>بالمبيع</w:t>
      </w:r>
      <w:r>
        <w:t xml:space="preserve"> </w:t>
      </w:r>
      <w:r>
        <w:t>سقط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التمسك</w:t>
      </w:r>
      <w:r>
        <w:t xml:space="preserve"> </w:t>
      </w:r>
      <w:r>
        <w:t>بدعوى</w:t>
      </w:r>
      <w:r>
        <w:t xml:space="preserve"> </w:t>
      </w:r>
      <w:r>
        <w:t>عدم</w:t>
      </w:r>
      <w:r>
        <w:t xml:space="preserve"> </w:t>
      </w:r>
      <w:r>
        <w:t>علمه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غش</w:t>
      </w:r>
      <w:r>
        <w:t xml:space="preserve"> </w:t>
      </w:r>
      <w:r>
        <w:t>البائع</w:t>
      </w:r>
      <w:r>
        <w:t xml:space="preserve"> .</w:t>
      </w:r>
      <w:r>
        <w:br/>
      </w:r>
      <w:r>
        <w:t>المــادة</w:t>
      </w:r>
      <w:r>
        <w:t xml:space="preserve">(476):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البيع</w:t>
      </w:r>
      <w:r>
        <w:t xml:space="preserve"> </w:t>
      </w:r>
      <w:r>
        <w:t>بالعينة</w:t>
      </w:r>
      <w:r>
        <w:t xml:space="preserve"> </w:t>
      </w:r>
      <w:r>
        <w:t>وجب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المبيع</w:t>
      </w:r>
      <w:r>
        <w:t xml:space="preserve"> </w:t>
      </w:r>
      <w:r>
        <w:t>مطابقا</w:t>
      </w:r>
      <w:r>
        <w:t xml:space="preserve"> </w:t>
      </w:r>
      <w:r>
        <w:t>لها</w:t>
      </w:r>
      <w:r>
        <w:t xml:space="preserve"> </w:t>
      </w:r>
      <w:r>
        <w:t>واذا</w:t>
      </w:r>
      <w:r>
        <w:t xml:space="preserve"> </w:t>
      </w:r>
      <w:r>
        <w:t>تلفت</w:t>
      </w:r>
      <w:r>
        <w:t xml:space="preserve"> </w:t>
      </w:r>
      <w:r>
        <w:t>العينة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احد</w:t>
      </w:r>
      <w:r>
        <w:t xml:space="preserve"> </w:t>
      </w:r>
      <w:r>
        <w:t>العاقدين</w:t>
      </w:r>
      <w:r>
        <w:t xml:space="preserve"> </w:t>
      </w:r>
      <w:r>
        <w:t>كانت</w:t>
      </w:r>
      <w:r>
        <w:t xml:space="preserve"> </w:t>
      </w:r>
      <w:r>
        <w:t>البينة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تلفت</w:t>
      </w:r>
      <w:r>
        <w:t xml:space="preserve"> </w:t>
      </w:r>
      <w:r>
        <w:t>العينة</w:t>
      </w:r>
      <w:r>
        <w:t xml:space="preserve"> </w:t>
      </w:r>
      <w:r>
        <w:t>بيده</w:t>
      </w:r>
      <w:r>
        <w:t xml:space="preserve"> .</w:t>
      </w:r>
      <w:r>
        <w:br/>
      </w:r>
      <w:r>
        <w:t>المــادة</w:t>
      </w:r>
      <w:r>
        <w:t xml:space="preserve">(477):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لما</w:t>
      </w:r>
      <w:r>
        <w:t xml:space="preserve"> </w:t>
      </w:r>
      <w:r>
        <w:t>يراه</w:t>
      </w:r>
      <w:r>
        <w:t xml:space="preserve"> </w:t>
      </w:r>
      <w:r>
        <w:t>المشتري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بشرط</w:t>
      </w:r>
      <w:r>
        <w:t xml:space="preserve"> </w:t>
      </w:r>
      <w:r>
        <w:t>ذكر</w:t>
      </w:r>
      <w:r>
        <w:t xml:space="preserve"> </w:t>
      </w:r>
      <w:r>
        <w:t>جنسه</w:t>
      </w:r>
      <w:r>
        <w:t xml:space="preserve"> </w:t>
      </w:r>
      <w:r>
        <w:t>ووصفه</w:t>
      </w:r>
      <w:r>
        <w:t xml:space="preserve"> </w:t>
      </w:r>
      <w:r>
        <w:t>او</w:t>
      </w:r>
      <w:r>
        <w:t xml:space="preserve"> </w:t>
      </w:r>
      <w:r>
        <w:t>بشرط</w:t>
      </w:r>
      <w:r>
        <w:t xml:space="preserve"> </w:t>
      </w:r>
      <w:r>
        <w:t>الاشارة</w:t>
      </w:r>
      <w:r>
        <w:t xml:space="preserve"> </w:t>
      </w:r>
      <w:r>
        <w:t>الى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مكانه</w:t>
      </w:r>
      <w:r>
        <w:t xml:space="preserve"> </w:t>
      </w:r>
      <w:r>
        <w:t>او</w:t>
      </w:r>
      <w:r>
        <w:t xml:space="preserve"> </w:t>
      </w:r>
      <w:r>
        <w:t>لما</w:t>
      </w:r>
      <w:r>
        <w:t xml:space="preserve"> </w:t>
      </w:r>
      <w:r>
        <w:t>يكون</w:t>
      </w:r>
      <w:r>
        <w:t xml:space="preserve"> </w:t>
      </w:r>
      <w:r>
        <w:t>المشتري</w:t>
      </w:r>
      <w:r>
        <w:t xml:space="preserve"> </w:t>
      </w:r>
      <w:r>
        <w:t>قد</w:t>
      </w:r>
      <w:r>
        <w:t xml:space="preserve"> </w:t>
      </w:r>
      <w:r>
        <w:t>راه</w:t>
      </w:r>
      <w:r>
        <w:t xml:space="preserve"> </w:t>
      </w:r>
      <w:r>
        <w:t>قبل</w:t>
      </w:r>
      <w:r>
        <w:t xml:space="preserve"> </w:t>
      </w:r>
      <w:r>
        <w:t>العقد</w:t>
      </w:r>
      <w:r>
        <w:t xml:space="preserve"> </w:t>
      </w:r>
      <w:r>
        <w:t>قاصدا</w:t>
      </w:r>
      <w:r>
        <w:t xml:space="preserve"> </w:t>
      </w:r>
      <w:r>
        <w:t>شراءه</w:t>
      </w:r>
      <w:r>
        <w:t xml:space="preserve"> </w:t>
      </w:r>
      <w:r>
        <w:t>ثم</w:t>
      </w:r>
      <w:r>
        <w:t xml:space="preserve"> </w:t>
      </w:r>
      <w:r>
        <w:t>اشتراه</w:t>
      </w:r>
      <w:r>
        <w:t xml:space="preserve"> </w:t>
      </w:r>
      <w:r>
        <w:t>عالما</w:t>
      </w:r>
      <w:r>
        <w:t xml:space="preserve"> </w:t>
      </w:r>
      <w:r>
        <w:t>انه</w:t>
      </w:r>
      <w:r>
        <w:t xml:space="preserve"> </w:t>
      </w:r>
      <w:r>
        <w:t>مرئية</w:t>
      </w:r>
      <w:r>
        <w:t xml:space="preserve"> </w:t>
      </w:r>
      <w:r>
        <w:t>السابق</w:t>
      </w:r>
      <w:r>
        <w:t xml:space="preserve"> </w:t>
      </w:r>
      <w:r>
        <w:t>ورضي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هذا</w:t>
      </w:r>
      <w:r>
        <w:t xml:space="preserve"> </w:t>
      </w:r>
      <w:r>
        <w:t>الاساس</w:t>
      </w:r>
      <w:r>
        <w:t xml:space="preserve"> . </w:t>
      </w:r>
      <w:r>
        <w:t>وتكون</w:t>
      </w:r>
      <w:r>
        <w:t xml:space="preserve"> </w:t>
      </w:r>
      <w:r>
        <w:t>رؤية</w:t>
      </w:r>
      <w:r>
        <w:t xml:space="preserve"> </w:t>
      </w:r>
      <w:r>
        <w:t>الوكيل</w:t>
      </w:r>
      <w:r>
        <w:t xml:space="preserve"> </w:t>
      </w:r>
      <w:r>
        <w:t>المفوض</w:t>
      </w:r>
      <w:r>
        <w:t xml:space="preserve"> </w:t>
      </w:r>
      <w:r>
        <w:t>في</w:t>
      </w:r>
      <w:r>
        <w:t xml:space="preserve"> </w:t>
      </w:r>
      <w:r>
        <w:t>الشراء</w:t>
      </w:r>
      <w:r>
        <w:t xml:space="preserve"> </w:t>
      </w:r>
      <w:r>
        <w:t>وقبضه</w:t>
      </w:r>
      <w:r>
        <w:t xml:space="preserve"> </w:t>
      </w:r>
      <w:r>
        <w:t>المبيع</w:t>
      </w:r>
      <w:r>
        <w:t xml:space="preserve"> </w:t>
      </w:r>
      <w:r>
        <w:t>ورضاه</w:t>
      </w:r>
      <w:r>
        <w:t xml:space="preserve"> </w:t>
      </w:r>
      <w:r>
        <w:t>به</w:t>
      </w:r>
      <w:r>
        <w:t xml:space="preserve"> </w:t>
      </w:r>
      <w:r>
        <w:t>كرؤية</w:t>
      </w:r>
      <w:r>
        <w:t xml:space="preserve"> </w:t>
      </w:r>
      <w:r>
        <w:t>الاصيل</w:t>
      </w:r>
      <w:r>
        <w:t xml:space="preserve"> </w:t>
      </w:r>
      <w:r>
        <w:t>وقبضه</w:t>
      </w:r>
      <w:r>
        <w:t xml:space="preserve"> </w:t>
      </w:r>
      <w:r>
        <w:t>ورضاه</w:t>
      </w:r>
      <w:r>
        <w:t xml:space="preserve"> .</w:t>
      </w:r>
      <w:r>
        <w:br/>
      </w:r>
      <w:r>
        <w:t>المــادة</w:t>
      </w:r>
      <w:r>
        <w:t xml:space="preserve">(478): </w:t>
      </w:r>
      <w:r>
        <w:t>من</w:t>
      </w:r>
      <w:r>
        <w:t xml:space="preserve"> </w:t>
      </w:r>
      <w:r>
        <w:t>اشترى</w:t>
      </w:r>
      <w:r>
        <w:t xml:space="preserve"> </w:t>
      </w:r>
      <w:r>
        <w:t>ما</w:t>
      </w:r>
      <w:r>
        <w:t xml:space="preserve"> </w:t>
      </w:r>
      <w:r>
        <w:t>راه</w:t>
      </w:r>
      <w:r>
        <w:t xml:space="preserve"> </w:t>
      </w:r>
      <w:r>
        <w:t>وتعرف</w:t>
      </w:r>
      <w:r>
        <w:t xml:space="preserve"> </w:t>
      </w:r>
      <w:r>
        <w:t>عليه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تقدم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يرده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وجده</w:t>
      </w:r>
      <w:r>
        <w:t xml:space="preserve"> </w:t>
      </w:r>
      <w:r>
        <w:t>متغيرا</w:t>
      </w:r>
      <w:r>
        <w:t xml:space="preserve"> </w:t>
      </w:r>
      <w:r>
        <w:t>عن</w:t>
      </w:r>
      <w:r>
        <w:t xml:space="preserve"> </w:t>
      </w:r>
      <w:r>
        <w:t>الحالة</w:t>
      </w:r>
      <w:r>
        <w:t xml:space="preserve"> </w:t>
      </w:r>
      <w:r>
        <w:t>التي</w:t>
      </w:r>
      <w:r>
        <w:t xml:space="preserve"> </w:t>
      </w:r>
      <w:r>
        <w:t>راه</w:t>
      </w:r>
      <w:r>
        <w:t xml:space="preserve"> </w:t>
      </w:r>
      <w:r>
        <w:t>عليها</w:t>
      </w:r>
      <w:r>
        <w:t xml:space="preserve"> .</w:t>
      </w:r>
      <w:r>
        <w:br/>
      </w:r>
      <w:r>
        <w:t>المــادة</w:t>
      </w:r>
      <w:r>
        <w:t xml:space="preserve">(479): </w:t>
      </w:r>
      <w:r>
        <w:t>من</w:t>
      </w:r>
      <w:r>
        <w:t xml:space="preserve"> </w:t>
      </w:r>
      <w:r>
        <w:t>ا</w:t>
      </w:r>
      <w:r>
        <w:t>شترى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يره</w:t>
      </w:r>
      <w:r>
        <w:t xml:space="preserve"> </w:t>
      </w:r>
      <w:r>
        <w:t>وقت</w:t>
      </w:r>
      <w:r>
        <w:t xml:space="preserve"> </w:t>
      </w:r>
      <w:r>
        <w:t>الشراء</w:t>
      </w:r>
      <w:r>
        <w:t xml:space="preserve"> </w:t>
      </w:r>
      <w:r>
        <w:t>او</w:t>
      </w:r>
      <w:r>
        <w:t xml:space="preserve"> </w:t>
      </w:r>
      <w:r>
        <w:t>قبل</w:t>
      </w:r>
      <w:r>
        <w:t xml:space="preserve"> </w:t>
      </w:r>
      <w:r>
        <w:t>شراءه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(477)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ان</w:t>
      </w:r>
      <w:r>
        <w:t xml:space="preserve"> </w:t>
      </w:r>
      <w:r>
        <w:t>شاء</w:t>
      </w:r>
      <w:r>
        <w:t xml:space="preserve"> </w:t>
      </w:r>
      <w:r>
        <w:t>قبله</w:t>
      </w:r>
      <w:r>
        <w:t xml:space="preserve"> </w:t>
      </w:r>
      <w:r>
        <w:t>وان</w:t>
      </w:r>
      <w:r>
        <w:t xml:space="preserve"> </w:t>
      </w:r>
      <w:r>
        <w:t>شاء</w:t>
      </w:r>
      <w:r>
        <w:t xml:space="preserve"> </w:t>
      </w:r>
      <w:r>
        <w:t>فسخ</w:t>
      </w:r>
      <w:r>
        <w:t xml:space="preserve"> </w:t>
      </w:r>
      <w:r>
        <w:t>البيع</w:t>
      </w:r>
      <w:r>
        <w:t xml:space="preserve"> </w:t>
      </w:r>
      <w:r>
        <w:t>ورده</w:t>
      </w:r>
      <w:r>
        <w:t xml:space="preserve"> </w:t>
      </w:r>
      <w:r>
        <w:t>ويثبت</w:t>
      </w:r>
      <w:r>
        <w:t xml:space="preserve"> </w:t>
      </w:r>
      <w:r>
        <w:t>له</w:t>
      </w:r>
      <w:r>
        <w:t xml:space="preserve"> </w:t>
      </w:r>
      <w:r>
        <w:t>ذلك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, </w:t>
      </w:r>
      <w:r>
        <w:t>ولا</w:t>
      </w:r>
      <w:r>
        <w:t xml:space="preserve"> </w:t>
      </w:r>
      <w:r>
        <w:t>خيار</w:t>
      </w:r>
      <w:r>
        <w:t xml:space="preserve"> </w:t>
      </w:r>
      <w:r>
        <w:t>للبائع</w:t>
      </w:r>
      <w:r>
        <w:t xml:space="preserve"> </w:t>
      </w:r>
      <w:r>
        <w:t>فيما</w:t>
      </w:r>
      <w:r>
        <w:t xml:space="preserve"> </w:t>
      </w:r>
      <w:r>
        <w:t>باعه</w:t>
      </w:r>
      <w:r>
        <w:t xml:space="preserve"> </w:t>
      </w:r>
      <w:r>
        <w:t>ولم</w:t>
      </w:r>
      <w:r>
        <w:t xml:space="preserve"> </w:t>
      </w:r>
      <w:r>
        <w:t>يره</w:t>
      </w:r>
      <w:r>
        <w:t xml:space="preserve"> .</w:t>
      </w:r>
      <w:r>
        <w:br/>
      </w:r>
      <w:r>
        <w:t>المــادة</w:t>
      </w:r>
      <w:r>
        <w:t xml:space="preserve">(480): </w:t>
      </w:r>
      <w:r>
        <w:t>يصح</w:t>
      </w:r>
      <w:r>
        <w:t xml:space="preserve"> </w:t>
      </w:r>
      <w:r>
        <w:t>شراء</w:t>
      </w:r>
      <w:r>
        <w:t xml:space="preserve"> </w:t>
      </w:r>
      <w:r>
        <w:t>الاعمى</w:t>
      </w:r>
      <w:r>
        <w:t xml:space="preserve"> </w:t>
      </w:r>
      <w:r>
        <w:t>وبيعه</w:t>
      </w:r>
      <w:r>
        <w:t xml:space="preserve"> </w:t>
      </w:r>
      <w:r>
        <w:t>لنفسه</w:t>
      </w:r>
      <w:r>
        <w:t xml:space="preserve"> </w:t>
      </w:r>
      <w:r>
        <w:t>او</w:t>
      </w:r>
      <w:r>
        <w:t xml:space="preserve"> </w:t>
      </w:r>
      <w:r>
        <w:t>لغيره،</w:t>
      </w:r>
      <w:r>
        <w:t xml:space="preserve"> </w:t>
      </w:r>
      <w:r>
        <w:t>له</w:t>
      </w:r>
      <w:r>
        <w:t xml:space="preserve"> </w:t>
      </w:r>
      <w:r>
        <w:t>رد</w:t>
      </w:r>
      <w:r>
        <w:t xml:space="preserve"> </w:t>
      </w:r>
      <w:r>
        <w:t>ما</w:t>
      </w:r>
      <w:r>
        <w:t xml:space="preserve"> </w:t>
      </w:r>
      <w:r>
        <w:t>اشتراه</w:t>
      </w:r>
      <w:r>
        <w:t xml:space="preserve"> </w:t>
      </w:r>
      <w:r>
        <w:t>بدون</w:t>
      </w:r>
      <w:r>
        <w:t xml:space="preserve"> </w:t>
      </w:r>
      <w:r>
        <w:t>ان</w:t>
      </w:r>
      <w:r>
        <w:t xml:space="preserve"> </w:t>
      </w:r>
      <w:r>
        <w:t>يعلم</w:t>
      </w:r>
      <w:r>
        <w:t xml:space="preserve"> </w:t>
      </w:r>
      <w:r>
        <w:t>ما</w:t>
      </w:r>
      <w:r>
        <w:t xml:space="preserve"> </w:t>
      </w:r>
      <w:r>
        <w:t>يعرف</w:t>
      </w:r>
      <w:r>
        <w:t xml:space="preserve"> </w:t>
      </w:r>
      <w:r>
        <w:t>به</w:t>
      </w:r>
      <w:r>
        <w:t xml:space="preserve"> </w:t>
      </w:r>
      <w:r>
        <w:t>المبيع</w:t>
      </w:r>
      <w:r>
        <w:t xml:space="preserve"> </w:t>
      </w:r>
      <w:r>
        <w:t>من</w:t>
      </w:r>
      <w:r>
        <w:t xml:space="preserve"> </w:t>
      </w:r>
      <w:r>
        <w:t>وصف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, </w:t>
      </w:r>
      <w:r>
        <w:t>وليس</w:t>
      </w:r>
      <w:r>
        <w:t xml:space="preserve"> </w:t>
      </w:r>
      <w:r>
        <w:t>رد</w:t>
      </w:r>
      <w:r>
        <w:t xml:space="preserve"> </w:t>
      </w:r>
      <w:r>
        <w:t>ما</w:t>
      </w:r>
      <w:r>
        <w:t xml:space="preserve"> </w:t>
      </w:r>
      <w:r>
        <w:t>اشتراه</w:t>
      </w:r>
      <w:r>
        <w:t xml:space="preserve"> </w:t>
      </w:r>
      <w:r>
        <w:t>بعد</w:t>
      </w:r>
      <w:r>
        <w:t xml:space="preserve"> </w:t>
      </w:r>
      <w:r>
        <w:t>وصفه</w:t>
      </w:r>
      <w:r>
        <w:t xml:space="preserve"> </w:t>
      </w:r>
      <w:r>
        <w:t>او</w:t>
      </w:r>
      <w:r>
        <w:t xml:space="preserve"> </w:t>
      </w:r>
      <w:r>
        <w:t>بعد</w:t>
      </w:r>
      <w:r>
        <w:t xml:space="preserve"> </w:t>
      </w:r>
      <w:r>
        <w:t>حسه</w:t>
      </w:r>
      <w:r>
        <w:t xml:space="preserve"> </w:t>
      </w:r>
      <w:r>
        <w:t>او</w:t>
      </w:r>
      <w:r>
        <w:t xml:space="preserve"> </w:t>
      </w:r>
      <w:r>
        <w:t>ذوقه</w:t>
      </w:r>
      <w:r>
        <w:t xml:space="preserve"> </w:t>
      </w:r>
      <w:r>
        <w:t>او</w:t>
      </w:r>
      <w:r>
        <w:t xml:space="preserve"> </w:t>
      </w:r>
      <w:r>
        <w:t>شمه</w:t>
      </w:r>
      <w:r>
        <w:t xml:space="preserve"> </w:t>
      </w:r>
      <w:r>
        <w:t>او</w:t>
      </w:r>
      <w:r>
        <w:t xml:space="preserve"> </w:t>
      </w:r>
      <w:r>
        <w:t>بعد</w:t>
      </w:r>
      <w:r>
        <w:t xml:space="preserve"> </w:t>
      </w:r>
      <w:r>
        <w:t>نظر</w:t>
      </w:r>
      <w:r>
        <w:t xml:space="preserve"> </w:t>
      </w:r>
      <w:r>
        <w:t>وكيله</w:t>
      </w:r>
      <w:r>
        <w:t xml:space="preserve"> </w:t>
      </w:r>
      <w:r>
        <w:t>في</w:t>
      </w:r>
      <w:r>
        <w:t xml:space="preserve"> </w:t>
      </w:r>
      <w:r>
        <w:t>الشراء</w:t>
      </w:r>
      <w:r>
        <w:t xml:space="preserve"> </w:t>
      </w:r>
      <w:r>
        <w:t>او</w:t>
      </w:r>
      <w:r>
        <w:t xml:space="preserve"> </w:t>
      </w:r>
      <w:r>
        <w:t>القبض</w:t>
      </w:r>
      <w:r>
        <w:t xml:space="preserve"> .</w:t>
      </w:r>
      <w:r>
        <w:br/>
      </w:r>
      <w:r>
        <w:t>المــادة</w:t>
      </w:r>
      <w:r>
        <w:t xml:space="preserve">(481):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المبيع</w:t>
      </w:r>
      <w:r>
        <w:t xml:space="preserve"> </w:t>
      </w:r>
      <w:r>
        <w:t>بالعينة</w:t>
      </w:r>
      <w:r>
        <w:t xml:space="preserve"> ( </w:t>
      </w:r>
      <w:r>
        <w:t>الانموذج</w:t>
      </w:r>
      <w:r>
        <w:t xml:space="preserve"> ) </w:t>
      </w:r>
      <w:r>
        <w:t>فيكفي</w:t>
      </w:r>
      <w:r>
        <w:t xml:space="preserve"> </w:t>
      </w:r>
      <w:r>
        <w:t>رؤية</w:t>
      </w:r>
      <w:r>
        <w:t xml:space="preserve"> </w:t>
      </w:r>
      <w:r>
        <w:t>العينة</w:t>
      </w:r>
      <w:r>
        <w:t xml:space="preserve"> (</w:t>
      </w:r>
      <w:r>
        <w:t>الانموذج</w:t>
      </w:r>
      <w:r>
        <w:t xml:space="preserve">) </w:t>
      </w:r>
      <w:r>
        <w:t>فاذا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المبيع</w:t>
      </w:r>
      <w:r>
        <w:t xml:space="preserve"> </w:t>
      </w:r>
      <w:r>
        <w:t>دون</w:t>
      </w:r>
      <w:r>
        <w:t xml:space="preserve"> </w:t>
      </w:r>
      <w:r>
        <w:t>العينة</w:t>
      </w:r>
      <w:r>
        <w:t xml:space="preserve"> ( </w:t>
      </w:r>
      <w:r>
        <w:t>الان</w:t>
      </w:r>
      <w:r>
        <w:t>موذج</w:t>
      </w:r>
      <w:r>
        <w:t xml:space="preserve"> ) </w:t>
      </w:r>
      <w:r>
        <w:t>يكون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قبول</w:t>
      </w:r>
      <w:r>
        <w:t xml:space="preserve"> </w:t>
      </w:r>
      <w:r>
        <w:t>البيع</w:t>
      </w:r>
      <w:r>
        <w:t xml:space="preserve"> </w:t>
      </w:r>
      <w:r>
        <w:t>بالثمن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رده</w:t>
      </w:r>
      <w:r>
        <w:t xml:space="preserve"> </w:t>
      </w:r>
      <w:r>
        <w:t>وفسخ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(482):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البيع</w:t>
      </w:r>
      <w:r>
        <w:t xml:space="preserve"> </w:t>
      </w:r>
      <w:r>
        <w:t>بشرط</w:t>
      </w:r>
      <w:r>
        <w:t xml:space="preserve"> </w:t>
      </w:r>
      <w:r>
        <w:t>التجربة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قبول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رده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يمكنه</w:t>
      </w:r>
      <w:r>
        <w:t xml:space="preserve"> </w:t>
      </w:r>
      <w:r>
        <w:t>البائع</w:t>
      </w:r>
      <w:r>
        <w:t xml:space="preserve"> </w:t>
      </w:r>
      <w:r>
        <w:t>من</w:t>
      </w:r>
      <w:r>
        <w:t xml:space="preserve"> </w:t>
      </w:r>
      <w:r>
        <w:t>تجربته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معقولة</w:t>
      </w:r>
      <w:r>
        <w:t xml:space="preserve"> </w:t>
      </w:r>
      <w:r>
        <w:t>تعين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, </w:t>
      </w:r>
      <w:r>
        <w:t>فاذا</w:t>
      </w:r>
      <w:r>
        <w:t xml:space="preserve"> </w:t>
      </w:r>
      <w:r>
        <w:t>انقضت</w:t>
      </w:r>
      <w:r>
        <w:t xml:space="preserve"> </w:t>
      </w:r>
      <w:r>
        <w:t>المدة</w:t>
      </w:r>
      <w:r>
        <w:t xml:space="preserve"> </w:t>
      </w:r>
      <w:r>
        <w:t>مع</w:t>
      </w:r>
      <w:r>
        <w:t xml:space="preserve"> </w:t>
      </w:r>
      <w:r>
        <w:t>التمكن</w:t>
      </w:r>
      <w:r>
        <w:t xml:space="preserve"> </w:t>
      </w:r>
      <w:r>
        <w:t>من</w:t>
      </w:r>
      <w:r>
        <w:t xml:space="preserve"> </w:t>
      </w:r>
      <w:r>
        <w:t>التجربة</w:t>
      </w:r>
      <w:r>
        <w:t xml:space="preserve"> </w:t>
      </w:r>
      <w:r>
        <w:t>سقط</w:t>
      </w:r>
      <w:r>
        <w:t xml:space="preserve"> </w:t>
      </w:r>
      <w:r>
        <w:t>خيار</w:t>
      </w:r>
      <w:r>
        <w:t xml:space="preserve"> </w:t>
      </w:r>
      <w:r>
        <w:t>المشتري</w:t>
      </w:r>
      <w:r>
        <w:t xml:space="preserve"> . </w:t>
      </w:r>
      <w:r>
        <w:t>وكذلك</w:t>
      </w:r>
      <w:r>
        <w:t xml:space="preserve"> </w:t>
      </w:r>
      <w:r>
        <w:t>الشان</w:t>
      </w:r>
      <w:r>
        <w:t xml:space="preserve"> </w:t>
      </w:r>
      <w:r>
        <w:t>بالنسبة</w:t>
      </w:r>
      <w:r>
        <w:t xml:space="preserve"> </w:t>
      </w:r>
      <w:r>
        <w:t>للبيع</w:t>
      </w:r>
      <w:r>
        <w:t xml:space="preserve"> </w:t>
      </w:r>
      <w:r>
        <w:t>بشرط</w:t>
      </w:r>
      <w:r>
        <w:t xml:space="preserve"> </w:t>
      </w:r>
      <w:r>
        <w:t>المذاق</w:t>
      </w:r>
      <w:r>
        <w:t xml:space="preserve">, </w:t>
      </w:r>
      <w:r>
        <w:t>ولكن</w:t>
      </w:r>
      <w:r>
        <w:t xml:space="preserve"> </w:t>
      </w:r>
      <w:r>
        <w:t>البيع</w:t>
      </w:r>
      <w:r>
        <w:t xml:space="preserve"> </w:t>
      </w:r>
      <w:r>
        <w:t>لا</w:t>
      </w:r>
      <w:r>
        <w:t xml:space="preserve"> </w:t>
      </w:r>
      <w:r>
        <w:t>ينعقد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اعلان</w:t>
      </w:r>
      <w:r>
        <w:t xml:space="preserve"> </w:t>
      </w:r>
      <w:r>
        <w:t>المشتري</w:t>
      </w:r>
      <w:r>
        <w:t xml:space="preserve"> </w:t>
      </w:r>
      <w:r>
        <w:t>قبوله</w:t>
      </w:r>
      <w:r>
        <w:t xml:space="preserve"> </w:t>
      </w:r>
      <w:r>
        <w:t>في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يعينها</w:t>
      </w:r>
      <w:r>
        <w:t xml:space="preserve"> </w:t>
      </w:r>
      <w:r>
        <w:t>الاتفاق</w:t>
      </w:r>
      <w:r>
        <w:t xml:space="preserve"> </w:t>
      </w:r>
      <w:r>
        <w:t>او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(483): </w:t>
      </w:r>
      <w:r>
        <w:t>اذا</w:t>
      </w:r>
      <w:r>
        <w:t xml:space="preserve"> </w:t>
      </w:r>
      <w:r>
        <w:t>بيعت</w:t>
      </w:r>
      <w:r>
        <w:t xml:space="preserve"> </w:t>
      </w:r>
      <w:r>
        <w:t>اشياء</w:t>
      </w:r>
      <w:r>
        <w:t xml:space="preserve"> </w:t>
      </w:r>
      <w:r>
        <w:t>متفاوتة</w:t>
      </w:r>
      <w:r>
        <w:t xml:space="preserve"> </w:t>
      </w:r>
      <w:r>
        <w:t>صفقة</w:t>
      </w:r>
      <w:r>
        <w:t xml:space="preserve"> </w:t>
      </w:r>
      <w:r>
        <w:t>واحدة</w:t>
      </w:r>
      <w:r>
        <w:t xml:space="preserve"> </w:t>
      </w:r>
      <w:r>
        <w:t>لزم</w:t>
      </w:r>
      <w:r>
        <w:t xml:space="preserve"> </w:t>
      </w:r>
      <w:r>
        <w:t>رؤية</w:t>
      </w:r>
      <w:r>
        <w:t xml:space="preserve"> </w:t>
      </w:r>
      <w:r>
        <w:t>كل</w:t>
      </w:r>
      <w:r>
        <w:t xml:space="preserve"> </w:t>
      </w:r>
      <w:r>
        <w:t>واحد</w:t>
      </w:r>
      <w:r>
        <w:t xml:space="preserve"> </w:t>
      </w:r>
      <w:r>
        <w:t>منها</w:t>
      </w:r>
      <w:r>
        <w:t xml:space="preserve"> </w:t>
      </w:r>
      <w:r>
        <w:t>على</w:t>
      </w:r>
      <w:r>
        <w:t xml:space="preserve"> </w:t>
      </w:r>
      <w:r>
        <w:t>حده</w:t>
      </w:r>
      <w:r>
        <w:t xml:space="preserve">, </w:t>
      </w:r>
      <w:r>
        <w:t>فان</w:t>
      </w:r>
      <w:r>
        <w:t xml:space="preserve"> </w:t>
      </w:r>
      <w:r>
        <w:t>راء</w:t>
      </w:r>
      <w:r>
        <w:t xml:space="preserve"> </w:t>
      </w:r>
      <w:r>
        <w:t>المشتري</w:t>
      </w:r>
      <w:r>
        <w:t xml:space="preserve"> </w:t>
      </w:r>
      <w:r>
        <w:t>بعضها</w:t>
      </w:r>
      <w:r>
        <w:t xml:space="preserve"> </w:t>
      </w:r>
      <w:r>
        <w:t>حال</w:t>
      </w:r>
      <w:r>
        <w:t xml:space="preserve"> </w:t>
      </w:r>
      <w:r>
        <w:t>الشراء</w:t>
      </w:r>
      <w:r>
        <w:t xml:space="preserve"> </w:t>
      </w:r>
      <w:r>
        <w:t>او</w:t>
      </w:r>
      <w:r>
        <w:t xml:space="preserve"> </w:t>
      </w:r>
      <w:r>
        <w:t>قبله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(477) </w:t>
      </w:r>
      <w:r>
        <w:t>فله</w:t>
      </w:r>
      <w:r>
        <w:t xml:space="preserve"> </w:t>
      </w:r>
      <w:r>
        <w:t>الخيار</w:t>
      </w:r>
      <w:r>
        <w:t xml:space="preserve"> </w:t>
      </w:r>
      <w:r>
        <w:t>عند</w:t>
      </w:r>
      <w:r>
        <w:t xml:space="preserve"> </w:t>
      </w:r>
      <w:r>
        <w:t>رؤيته</w:t>
      </w:r>
      <w:r>
        <w:t xml:space="preserve"> </w:t>
      </w:r>
      <w:r>
        <w:t>للبعض</w:t>
      </w:r>
      <w:r>
        <w:t xml:space="preserve"> </w:t>
      </w:r>
      <w:r>
        <w:t>الاخر</w:t>
      </w:r>
      <w:r>
        <w:t xml:space="preserve"> </w:t>
      </w:r>
      <w:r>
        <w:t>ان</w:t>
      </w:r>
      <w:r>
        <w:t xml:space="preserve"> </w:t>
      </w:r>
      <w:r>
        <w:t>شاء</w:t>
      </w:r>
      <w:r>
        <w:t xml:space="preserve"> </w:t>
      </w:r>
      <w:r>
        <w:t>اخذ</w:t>
      </w:r>
      <w:r>
        <w:t xml:space="preserve"> </w:t>
      </w:r>
      <w:r>
        <w:t>الجميع</w:t>
      </w:r>
      <w:r>
        <w:t xml:space="preserve"> </w:t>
      </w:r>
      <w:r>
        <w:t>بالثمن</w:t>
      </w:r>
      <w:r>
        <w:t xml:space="preserve"> </w:t>
      </w:r>
      <w:r>
        <w:t>المسمى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وان</w:t>
      </w:r>
      <w:r>
        <w:t xml:space="preserve"> </w:t>
      </w:r>
      <w:r>
        <w:t>شاء</w:t>
      </w:r>
      <w:r>
        <w:t xml:space="preserve"> </w:t>
      </w:r>
      <w:r>
        <w:t>ردها</w:t>
      </w:r>
      <w:r>
        <w:t xml:space="preserve"> </w:t>
      </w:r>
      <w:r>
        <w:t>جميعا</w:t>
      </w:r>
      <w:r>
        <w:t xml:space="preserve"> </w:t>
      </w:r>
      <w:r>
        <w:t>وليس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ياخذ</w:t>
      </w:r>
      <w:r>
        <w:t xml:space="preserve"> </w:t>
      </w:r>
      <w:r>
        <w:t>ما</w:t>
      </w:r>
      <w:r>
        <w:t xml:space="preserve"> </w:t>
      </w:r>
      <w:r>
        <w:t>راه</w:t>
      </w:r>
      <w:r>
        <w:t xml:space="preserve"> </w:t>
      </w:r>
      <w:r>
        <w:t>ورضي</w:t>
      </w:r>
      <w:r>
        <w:t xml:space="preserve"> </w:t>
      </w:r>
      <w:r>
        <w:t>به</w:t>
      </w:r>
      <w:r>
        <w:t xml:space="preserve"> </w:t>
      </w:r>
      <w:r>
        <w:t>ويترك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راه</w:t>
      </w:r>
      <w:r>
        <w:t xml:space="preserve"> .</w:t>
      </w:r>
      <w:r>
        <w:br/>
      </w:r>
      <w:r>
        <w:t>المــادة</w:t>
      </w:r>
      <w:r>
        <w:t xml:space="preserve">(484):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شيء</w:t>
      </w:r>
      <w:r>
        <w:t xml:space="preserve"> </w:t>
      </w:r>
      <w:r>
        <w:t>بوصف</w:t>
      </w:r>
      <w:r>
        <w:t xml:space="preserve"> </w:t>
      </w:r>
      <w:r>
        <w:t>مرغوب</w:t>
      </w:r>
      <w:r>
        <w:t xml:space="preserve"> </w:t>
      </w:r>
      <w:r>
        <w:t>فيه</w:t>
      </w:r>
      <w:r>
        <w:t xml:space="preserve"> </w:t>
      </w:r>
      <w:r>
        <w:t>من</w:t>
      </w:r>
      <w:r>
        <w:t xml:space="preserve"> </w:t>
      </w:r>
      <w:r>
        <w:t>المشتري</w:t>
      </w:r>
      <w:r>
        <w:t xml:space="preserve"> </w:t>
      </w:r>
      <w:r>
        <w:t>فوجده</w:t>
      </w:r>
      <w:r>
        <w:t xml:space="preserve"> </w:t>
      </w:r>
      <w:r>
        <w:t>المشتري</w:t>
      </w:r>
      <w:r>
        <w:t xml:space="preserve"> </w:t>
      </w:r>
      <w:r>
        <w:t>خاليا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الوصف</w:t>
      </w:r>
      <w:r>
        <w:t xml:space="preserve"> </w:t>
      </w:r>
      <w:r>
        <w:t>فله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رده</w:t>
      </w:r>
      <w:r>
        <w:t xml:space="preserve"> </w:t>
      </w:r>
      <w:r>
        <w:t>وفسخ</w:t>
      </w:r>
      <w:r>
        <w:t xml:space="preserve"> </w:t>
      </w:r>
      <w:r>
        <w:t>البيع</w:t>
      </w:r>
      <w:r>
        <w:t xml:space="preserve"> </w:t>
      </w:r>
      <w:r>
        <w:t>او</w:t>
      </w:r>
      <w:r>
        <w:t xml:space="preserve"> </w:t>
      </w:r>
      <w:r>
        <w:t>اخذه</w:t>
      </w:r>
      <w:r>
        <w:t xml:space="preserve"> </w:t>
      </w:r>
      <w:r>
        <w:t>بالثمن</w:t>
      </w:r>
      <w:r>
        <w:t xml:space="preserve"> </w:t>
      </w:r>
      <w:r>
        <w:t>المسمى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. </w:t>
      </w:r>
      <w:r>
        <w:t>ويسقط</w:t>
      </w:r>
      <w:r>
        <w:t xml:space="preserve"> </w:t>
      </w:r>
      <w:r>
        <w:t>حق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الرد</w:t>
      </w:r>
      <w:r>
        <w:t xml:space="preserve">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تصرف</w:t>
      </w:r>
      <w:r>
        <w:t xml:space="preserve"> </w:t>
      </w:r>
      <w:r>
        <w:t>المالك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احدث</w:t>
      </w:r>
      <w:r>
        <w:t xml:space="preserve"> </w:t>
      </w:r>
      <w:r>
        <w:t>فيه</w:t>
      </w:r>
      <w:r>
        <w:t xml:space="preserve"> </w:t>
      </w:r>
      <w:r>
        <w:t>ما</w:t>
      </w:r>
      <w:r>
        <w:t xml:space="preserve"> </w:t>
      </w:r>
      <w:r>
        <w:t>يمنع</w:t>
      </w:r>
      <w:r>
        <w:t xml:space="preserve"> </w:t>
      </w:r>
      <w:r>
        <w:t>الرد،</w:t>
      </w:r>
      <w:r>
        <w:t xml:space="preserve"> </w:t>
      </w:r>
      <w:r>
        <w:t>ويكون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الحالة</w:t>
      </w:r>
      <w:r>
        <w:t xml:space="preserve"> </w:t>
      </w:r>
      <w:r>
        <w:t>الاخيرة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بقدر</w:t>
      </w:r>
      <w:r>
        <w:t xml:space="preserve"> </w:t>
      </w:r>
      <w:r>
        <w:t>التفاوت</w:t>
      </w:r>
      <w:r>
        <w:t xml:space="preserve"> </w:t>
      </w:r>
      <w:r>
        <w:t>بين</w:t>
      </w:r>
      <w:r>
        <w:t xml:space="preserve"> </w:t>
      </w:r>
      <w:r>
        <w:t>ثمن</w:t>
      </w:r>
      <w:r>
        <w:t xml:space="preserve"> </w:t>
      </w:r>
      <w:r>
        <w:t>المبيع</w:t>
      </w:r>
      <w:r>
        <w:t xml:space="preserve"> </w:t>
      </w:r>
      <w:r>
        <w:t>وبه</w:t>
      </w:r>
      <w:r>
        <w:t xml:space="preserve"> </w:t>
      </w:r>
      <w:r>
        <w:t>الوصف</w:t>
      </w:r>
      <w:r>
        <w:t xml:space="preserve"> </w:t>
      </w:r>
      <w:r>
        <w:t>المرغوب</w:t>
      </w:r>
      <w:r>
        <w:t xml:space="preserve"> </w:t>
      </w:r>
      <w:r>
        <w:t>فيه</w:t>
      </w:r>
      <w:r>
        <w:t xml:space="preserve"> </w:t>
      </w:r>
      <w:r>
        <w:t>وثمنه</w:t>
      </w:r>
      <w:r>
        <w:t xml:space="preserve"> </w:t>
      </w:r>
      <w:r>
        <w:t>وهو</w:t>
      </w:r>
      <w:r>
        <w:t xml:space="preserve"> </w:t>
      </w:r>
      <w:r>
        <w:t>خال</w:t>
      </w:r>
      <w:r>
        <w:t xml:space="preserve"> </w:t>
      </w:r>
      <w:r>
        <w:t>من</w:t>
      </w:r>
      <w:r>
        <w:t xml:space="preserve"> </w:t>
      </w:r>
      <w:r>
        <w:t>الوصف</w:t>
      </w:r>
      <w:r>
        <w:t xml:space="preserve"> . </w:t>
      </w:r>
      <w:r>
        <w:t>وينتقل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خيار</w:t>
      </w:r>
      <w:r>
        <w:t xml:space="preserve"> </w:t>
      </w:r>
      <w:r>
        <w:t>فوات</w:t>
      </w:r>
      <w:r>
        <w:t xml:space="preserve"> </w:t>
      </w:r>
      <w:r>
        <w:t>الوصف</w:t>
      </w:r>
      <w:r>
        <w:t xml:space="preserve"> </w:t>
      </w:r>
      <w:r>
        <w:t>لورثة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(485):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احد</w:t>
      </w:r>
      <w:r>
        <w:t xml:space="preserve"> </w:t>
      </w:r>
      <w:r>
        <w:t>شيئين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وتعيين</w:t>
      </w:r>
      <w:r>
        <w:t xml:space="preserve"> </w:t>
      </w:r>
      <w:r>
        <w:t>ثمن</w:t>
      </w:r>
      <w:r>
        <w:t xml:space="preserve"> </w:t>
      </w:r>
      <w:r>
        <w:t>كلً</w:t>
      </w:r>
      <w:r>
        <w:t xml:space="preserve"> </w:t>
      </w:r>
      <w:r>
        <w:t>منهما</w:t>
      </w:r>
      <w:r>
        <w:t xml:space="preserve"> </w:t>
      </w:r>
      <w:r>
        <w:t>على</w:t>
      </w:r>
      <w:r>
        <w:t xml:space="preserve"> </w:t>
      </w:r>
      <w:r>
        <w:t>حده</w:t>
      </w:r>
      <w:r>
        <w:t xml:space="preserve"> </w:t>
      </w:r>
      <w:r>
        <w:t>وان</w:t>
      </w:r>
      <w:r>
        <w:t xml:space="preserve"> </w:t>
      </w:r>
      <w:r>
        <w:t>يكون</w:t>
      </w:r>
      <w:r>
        <w:t xml:space="preserve"> </w:t>
      </w:r>
      <w:r>
        <w:t>لاي</w:t>
      </w:r>
      <w:r>
        <w:t xml:space="preserve"> </w:t>
      </w:r>
      <w:r>
        <w:t>من</w:t>
      </w:r>
      <w:r>
        <w:t xml:space="preserve"> </w:t>
      </w:r>
      <w:r>
        <w:t>المشتري</w:t>
      </w:r>
      <w:r>
        <w:t xml:space="preserve"> </w:t>
      </w:r>
      <w:r>
        <w:t>والبائع</w:t>
      </w:r>
      <w:r>
        <w:t xml:space="preserve"> </w:t>
      </w:r>
      <w:r>
        <w:t>حق</w:t>
      </w:r>
      <w:r>
        <w:t xml:space="preserve"> </w:t>
      </w:r>
      <w:r>
        <w:t>تعيين</w:t>
      </w:r>
      <w:r>
        <w:t xml:space="preserve"> </w:t>
      </w:r>
      <w:r>
        <w:t>واحد</w:t>
      </w:r>
      <w:r>
        <w:t xml:space="preserve"> </w:t>
      </w:r>
      <w:r>
        <w:t>منهما</w:t>
      </w:r>
      <w:r>
        <w:t xml:space="preserve"> </w:t>
      </w:r>
      <w:r>
        <w:t>يتم</w:t>
      </w:r>
      <w:r>
        <w:t xml:space="preserve"> </w:t>
      </w:r>
      <w:r>
        <w:t>البيع</w:t>
      </w:r>
      <w:r>
        <w:t xml:space="preserve"> </w:t>
      </w:r>
      <w:r>
        <w:t>على</w:t>
      </w:r>
      <w:r>
        <w:t xml:space="preserve"> </w:t>
      </w:r>
      <w:r>
        <w:t>اساسه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يجب</w:t>
      </w:r>
      <w:r>
        <w:t xml:space="preserve"> </w:t>
      </w:r>
      <w:r>
        <w:t>تحديدها</w:t>
      </w:r>
      <w:r>
        <w:t xml:space="preserve"> </w:t>
      </w:r>
      <w:r>
        <w:t>بالاتفاق</w:t>
      </w:r>
      <w:r>
        <w:t xml:space="preserve">,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خيار</w:t>
      </w:r>
      <w:r>
        <w:t xml:space="preserve"> </w:t>
      </w:r>
      <w:r>
        <w:t>التعيين</w:t>
      </w:r>
      <w:r>
        <w:t xml:space="preserve"> </w:t>
      </w:r>
      <w:r>
        <w:t>للبائع</w:t>
      </w:r>
      <w:r>
        <w:t xml:space="preserve"> </w:t>
      </w:r>
      <w:r>
        <w:t>فله</w:t>
      </w:r>
      <w:r>
        <w:t xml:space="preserve"> </w:t>
      </w:r>
      <w:r>
        <w:t>ان</w:t>
      </w:r>
      <w:r>
        <w:t xml:space="preserve"> </w:t>
      </w:r>
      <w:r>
        <w:t>يلزم</w:t>
      </w:r>
      <w:r>
        <w:t xml:space="preserve"> </w:t>
      </w:r>
      <w:r>
        <w:t>المشتري</w:t>
      </w:r>
      <w:r>
        <w:t xml:space="preserve"> </w:t>
      </w:r>
      <w:r>
        <w:t>ايها</w:t>
      </w:r>
      <w:r>
        <w:t xml:space="preserve"> </w:t>
      </w:r>
      <w:r>
        <w:t>شاء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تعيب</w:t>
      </w:r>
      <w:r>
        <w:t xml:space="preserve"> </w:t>
      </w:r>
      <w:r>
        <w:t>احدها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يلزم</w:t>
      </w:r>
      <w:r>
        <w:t xml:space="preserve"> </w:t>
      </w:r>
      <w:r>
        <w:t>المشتري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بغيره</w:t>
      </w:r>
      <w:r>
        <w:t xml:space="preserve"> </w:t>
      </w:r>
      <w:r>
        <w:t>الا</w:t>
      </w:r>
      <w:r>
        <w:t xml:space="preserve"> </w:t>
      </w:r>
      <w:r>
        <w:t>برضاه</w:t>
      </w:r>
      <w:r>
        <w:t xml:space="preserve"> .</w:t>
      </w:r>
      <w:r>
        <w:br/>
      </w:r>
      <w:r>
        <w:t>المــادة</w:t>
      </w:r>
      <w:r>
        <w:t xml:space="preserve">(486): </w:t>
      </w:r>
      <w:r>
        <w:t>تسري</w:t>
      </w:r>
      <w:r>
        <w:t xml:space="preserve"> </w:t>
      </w:r>
      <w:r>
        <w:t>على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</w:t>
      </w:r>
      <w:r>
        <w:t>احكام</w:t>
      </w:r>
      <w:r>
        <w:t xml:space="preserve"> </w:t>
      </w:r>
      <w:r>
        <w:t>خيار</w:t>
      </w:r>
      <w:r>
        <w:t xml:space="preserve"> </w:t>
      </w:r>
      <w:r>
        <w:t>المجلس</w:t>
      </w:r>
      <w:r>
        <w:t xml:space="preserve"> </w:t>
      </w:r>
      <w:r>
        <w:t>وخيار</w:t>
      </w:r>
      <w:r>
        <w:t xml:space="preserve"> </w:t>
      </w:r>
      <w:r>
        <w:t>شرط</w:t>
      </w:r>
      <w:r>
        <w:t xml:space="preserve"> </w:t>
      </w:r>
      <w:r>
        <w:t>التروي</w:t>
      </w:r>
      <w:r>
        <w:t xml:space="preserve"> </w:t>
      </w:r>
      <w:r>
        <w:t>وخيار</w:t>
      </w:r>
      <w:r>
        <w:t xml:space="preserve"> </w:t>
      </w:r>
      <w:r>
        <w:t>الرؤية</w:t>
      </w:r>
      <w:r>
        <w:t xml:space="preserve"> </w:t>
      </w:r>
      <w:r>
        <w:t>وخيار</w:t>
      </w:r>
      <w:r>
        <w:t xml:space="preserve"> </w:t>
      </w:r>
      <w:r>
        <w:t>العيب</w:t>
      </w:r>
      <w:r>
        <w:br/>
        <w:t xml:space="preserve">( </w:t>
      </w:r>
      <w:r>
        <w:t>النق</w:t>
      </w:r>
      <w:r>
        <w:t>يصة</w:t>
      </w:r>
      <w:r>
        <w:t xml:space="preserve"> )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الثاني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(487):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تصرف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1- </w:t>
      </w:r>
      <w:r>
        <w:t>طعام</w:t>
      </w:r>
      <w:r>
        <w:t xml:space="preserve"> </w:t>
      </w:r>
      <w:r>
        <w:t>المعاوضة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اشتراه</w:t>
      </w:r>
      <w:r>
        <w:t xml:space="preserve"> </w:t>
      </w:r>
      <w:r>
        <w:t>جزافا</w:t>
      </w:r>
      <w:r>
        <w:t xml:space="preserve"> </w:t>
      </w:r>
      <w:r>
        <w:t>فيجوز</w:t>
      </w:r>
      <w:r>
        <w:t xml:space="preserve"> </w:t>
      </w:r>
      <w:r>
        <w:t>له</w:t>
      </w:r>
      <w:r>
        <w:t xml:space="preserve"> </w:t>
      </w:r>
      <w:r>
        <w:t>بيعه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.</w:t>
      </w:r>
      <w:r>
        <w:br/>
        <w:t xml:space="preserve">2- </w:t>
      </w:r>
      <w:r>
        <w:t>المبيع</w:t>
      </w:r>
      <w:r>
        <w:t xml:space="preserve"> </w:t>
      </w:r>
      <w:r>
        <w:t>بكيل</w:t>
      </w:r>
      <w:r>
        <w:t xml:space="preserve"> </w:t>
      </w:r>
      <w:r>
        <w:t>او</w:t>
      </w:r>
      <w:r>
        <w:t xml:space="preserve"> </w:t>
      </w:r>
      <w:r>
        <w:t>وزن</w:t>
      </w:r>
      <w:r>
        <w:t xml:space="preserve"> </w:t>
      </w:r>
      <w:r>
        <w:t>او</w:t>
      </w:r>
      <w:r>
        <w:t xml:space="preserve"> </w:t>
      </w:r>
      <w:r>
        <w:t>عد</w:t>
      </w:r>
      <w:r>
        <w:t xml:space="preserve"> </w:t>
      </w:r>
      <w:r>
        <w:t>او</w:t>
      </w:r>
      <w:r>
        <w:t xml:space="preserve"> </w:t>
      </w:r>
      <w:r>
        <w:t>ذرع</w:t>
      </w:r>
      <w:r>
        <w:t xml:space="preserve"> .</w:t>
      </w:r>
      <w:r>
        <w:br/>
        <w:t xml:space="preserve">3- </w:t>
      </w:r>
      <w:r>
        <w:t>المبيع</w:t>
      </w:r>
      <w:r>
        <w:t xml:space="preserve"> </w:t>
      </w:r>
      <w:r>
        <w:t>بوصف</w:t>
      </w:r>
      <w:r>
        <w:t xml:space="preserve"> </w:t>
      </w:r>
      <w:r>
        <w:t>او</w:t>
      </w:r>
      <w:r>
        <w:t xml:space="preserve"> </w:t>
      </w:r>
      <w:r>
        <w:t>رؤية</w:t>
      </w:r>
      <w:r>
        <w:t xml:space="preserve"> </w:t>
      </w:r>
      <w:r>
        <w:t>متقدمة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.</w:t>
      </w:r>
      <w:r>
        <w:br/>
        <w:t xml:space="preserve">4- </w:t>
      </w:r>
      <w:r>
        <w:t>ما</w:t>
      </w:r>
      <w:r>
        <w:t xml:space="preserve"> </w:t>
      </w:r>
      <w:r>
        <w:t>قبضه</w:t>
      </w:r>
      <w:r>
        <w:t xml:space="preserve"> </w:t>
      </w:r>
      <w:r>
        <w:t>شرط</w:t>
      </w:r>
      <w:r>
        <w:t xml:space="preserve"> </w:t>
      </w:r>
      <w:r>
        <w:t>لصحة</w:t>
      </w:r>
      <w:r>
        <w:t xml:space="preserve"> </w:t>
      </w:r>
      <w:r>
        <w:t>عقده</w:t>
      </w:r>
      <w:r>
        <w:t xml:space="preserve"> </w:t>
      </w:r>
      <w:r>
        <w:t>كصرف</w:t>
      </w:r>
      <w:r>
        <w:t xml:space="preserve"> </w:t>
      </w:r>
      <w:r>
        <w:t>وسلم</w:t>
      </w:r>
      <w:r>
        <w:t xml:space="preserve"> </w:t>
      </w:r>
      <w:r>
        <w:t>ونحوهما</w:t>
      </w:r>
      <w:r>
        <w:t xml:space="preserve"> .</w:t>
      </w:r>
      <w:r>
        <w:br/>
      </w:r>
      <w:r>
        <w:t>المــادة</w:t>
      </w:r>
      <w:r>
        <w:t xml:space="preserve">(488): </w:t>
      </w:r>
      <w:r>
        <w:t>بيع</w:t>
      </w:r>
      <w:r>
        <w:t xml:space="preserve"> </w:t>
      </w:r>
      <w:r>
        <w:t>المعدوم</w:t>
      </w:r>
      <w:r>
        <w:t xml:space="preserve"> </w:t>
      </w:r>
      <w:r>
        <w:t>باطل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الثمر</w:t>
      </w:r>
      <w:r>
        <w:t xml:space="preserve"> </w:t>
      </w:r>
      <w:r>
        <w:t>قبل</w:t>
      </w:r>
      <w:r>
        <w:t xml:space="preserve"> </w:t>
      </w:r>
      <w:r>
        <w:t>بدء</w:t>
      </w:r>
      <w:r>
        <w:t xml:space="preserve"> </w:t>
      </w:r>
      <w:r>
        <w:t>صلاحه</w:t>
      </w:r>
      <w:r>
        <w:t xml:space="preserve"> </w:t>
      </w:r>
      <w:r>
        <w:t>ولا</w:t>
      </w:r>
      <w:r>
        <w:t xml:space="preserve"> </w:t>
      </w:r>
      <w:r>
        <w:t>بيع</w:t>
      </w:r>
      <w:r>
        <w:t xml:space="preserve"> </w:t>
      </w:r>
      <w:r>
        <w:t>الزرع</w:t>
      </w:r>
      <w:r>
        <w:t xml:space="preserve"> </w:t>
      </w:r>
      <w:r>
        <w:t>قبل</w:t>
      </w:r>
      <w:r>
        <w:t xml:space="preserve"> </w:t>
      </w:r>
      <w:r>
        <w:t>نباته</w:t>
      </w:r>
      <w:r>
        <w:t xml:space="preserve"> </w:t>
      </w:r>
      <w:r>
        <w:t>ولا</w:t>
      </w:r>
      <w:r>
        <w:t xml:space="preserve"> </w:t>
      </w:r>
      <w:r>
        <w:t>بيع</w:t>
      </w:r>
      <w:r>
        <w:t xml:space="preserve"> </w:t>
      </w:r>
      <w:r>
        <w:t>الحمل</w:t>
      </w:r>
      <w:r>
        <w:t xml:space="preserve"> </w:t>
      </w:r>
      <w:r>
        <w:t>واللبن</w:t>
      </w:r>
      <w:r>
        <w:t xml:space="preserve"> </w:t>
      </w:r>
      <w:r>
        <w:t>والبيض</w:t>
      </w:r>
      <w:r>
        <w:t xml:space="preserve"> </w:t>
      </w:r>
      <w:r>
        <w:t>قبل</w:t>
      </w:r>
      <w:r>
        <w:t xml:space="preserve"> </w:t>
      </w:r>
      <w:r>
        <w:t>انفصالها</w:t>
      </w:r>
      <w:r>
        <w:t xml:space="preserve"> </w:t>
      </w:r>
      <w:r>
        <w:t>ولا</w:t>
      </w:r>
      <w:r>
        <w:t xml:space="preserve"> </w:t>
      </w:r>
      <w:r>
        <w:t>بيع</w:t>
      </w:r>
      <w:r>
        <w:t xml:space="preserve"> </w:t>
      </w:r>
      <w:r>
        <w:t>عسب</w:t>
      </w:r>
      <w:r>
        <w:t xml:space="preserve"> </w:t>
      </w:r>
      <w:r>
        <w:t>الفحل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الحقوق</w:t>
      </w:r>
      <w:r>
        <w:t xml:space="preserve"> </w:t>
      </w:r>
      <w:r>
        <w:t>بمفردها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جرى</w:t>
      </w:r>
      <w:r>
        <w:t xml:space="preserve"> </w:t>
      </w:r>
      <w:r>
        <w:t>ا</w:t>
      </w:r>
      <w:r>
        <w:t>لعرف</w:t>
      </w:r>
      <w:r>
        <w:t xml:space="preserve"> </w:t>
      </w:r>
      <w:r>
        <w:t>بخلافه</w:t>
      </w:r>
      <w:r>
        <w:t xml:space="preserve"> .</w:t>
      </w:r>
      <w:r>
        <w:br/>
      </w:r>
      <w:r>
        <w:t>المــادة</w:t>
      </w:r>
      <w:r>
        <w:t xml:space="preserve">(489):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الثمار</w:t>
      </w:r>
      <w:r>
        <w:t xml:space="preserve"> </w:t>
      </w:r>
      <w:r>
        <w:t>وهي</w:t>
      </w:r>
      <w:r>
        <w:t xml:space="preserve"> </w:t>
      </w:r>
      <w:r>
        <w:t>على</w:t>
      </w:r>
      <w:r>
        <w:t xml:space="preserve"> </w:t>
      </w:r>
      <w:r>
        <w:t>شجرها</w:t>
      </w:r>
      <w:r>
        <w:t xml:space="preserve"> </w:t>
      </w:r>
      <w:r>
        <w:t>حتى</w:t>
      </w:r>
      <w:r>
        <w:t xml:space="preserve"> </w:t>
      </w:r>
      <w:r>
        <w:t>يبدو</w:t>
      </w:r>
      <w:r>
        <w:t xml:space="preserve"> </w:t>
      </w:r>
      <w:r>
        <w:t>صلاحها</w:t>
      </w:r>
      <w:r>
        <w:t xml:space="preserve"> </w:t>
      </w:r>
      <w:r>
        <w:t>واذا</w:t>
      </w:r>
      <w:r>
        <w:t xml:space="preserve"> </w:t>
      </w:r>
      <w:r>
        <w:t>بيعت</w:t>
      </w:r>
      <w:r>
        <w:t xml:space="preserve"> </w:t>
      </w:r>
      <w:r>
        <w:t>لذاتها</w:t>
      </w:r>
      <w:r>
        <w:t xml:space="preserve"> </w:t>
      </w:r>
      <w:r>
        <w:t>بشرط</w:t>
      </w:r>
      <w:r>
        <w:t xml:space="preserve"> </w:t>
      </w:r>
      <w:r>
        <w:t>التخليه</w:t>
      </w:r>
      <w:r>
        <w:t xml:space="preserve"> </w:t>
      </w:r>
      <w:r>
        <w:t>فلا</w:t>
      </w:r>
      <w:r>
        <w:t xml:space="preserve"> </w:t>
      </w:r>
      <w:r>
        <w:t>يجبر</w:t>
      </w:r>
      <w:r>
        <w:t xml:space="preserve"> </w:t>
      </w:r>
      <w:r>
        <w:t>البائع</w:t>
      </w:r>
      <w:r>
        <w:t xml:space="preserve"> </w:t>
      </w:r>
      <w:r>
        <w:t>على</w:t>
      </w:r>
      <w:r>
        <w:t xml:space="preserve"> </w:t>
      </w:r>
      <w:r>
        <w:t>ابقائها</w:t>
      </w:r>
      <w:r>
        <w:t xml:space="preserve"> </w:t>
      </w:r>
      <w:r>
        <w:t>حتى</w:t>
      </w:r>
      <w:r>
        <w:t xml:space="preserve"> </w:t>
      </w:r>
      <w:r>
        <w:t>تصلح</w:t>
      </w:r>
      <w:r>
        <w:t xml:space="preserve"> </w:t>
      </w:r>
      <w:r>
        <w:t>للاكل</w:t>
      </w:r>
      <w:r>
        <w:t xml:space="preserve"> </w:t>
      </w:r>
      <w:r>
        <w:t>او</w:t>
      </w:r>
      <w:r>
        <w:t xml:space="preserve"> </w:t>
      </w:r>
      <w:r>
        <w:t>تنضج</w:t>
      </w:r>
      <w:r>
        <w:t xml:space="preserve"> </w:t>
      </w:r>
      <w:r>
        <w:t>ولكن</w:t>
      </w:r>
      <w:r>
        <w:t xml:space="preserve"> </w:t>
      </w:r>
      <w:r>
        <w:t>اذا</w:t>
      </w:r>
      <w:r>
        <w:t xml:space="preserve"> </w:t>
      </w:r>
      <w:r>
        <w:t>بقيت</w:t>
      </w:r>
      <w:r>
        <w:t xml:space="preserve"> </w:t>
      </w:r>
      <w:r>
        <w:t>على</w:t>
      </w:r>
      <w:r>
        <w:t xml:space="preserve"> </w:t>
      </w:r>
      <w:r>
        <w:t>شجرها</w:t>
      </w:r>
      <w:r>
        <w:t xml:space="preserve"> </w:t>
      </w:r>
      <w:r>
        <w:t>برضاه</w:t>
      </w:r>
      <w:r>
        <w:t xml:space="preserve"> </w:t>
      </w:r>
      <w:r>
        <w:t>حتى</w:t>
      </w:r>
      <w:r>
        <w:t xml:space="preserve"> </w:t>
      </w:r>
      <w:r>
        <w:t>بدا</w:t>
      </w:r>
      <w:r>
        <w:t xml:space="preserve"> </w:t>
      </w:r>
      <w:r>
        <w:t>صلاحها</w:t>
      </w:r>
      <w:r>
        <w:t xml:space="preserve"> </w:t>
      </w:r>
      <w:r>
        <w:t>او</w:t>
      </w:r>
      <w:r>
        <w:t xml:space="preserve"> </w:t>
      </w:r>
      <w:r>
        <w:t>نضجت</w:t>
      </w:r>
      <w:r>
        <w:t xml:space="preserve"> </w:t>
      </w:r>
      <w:r>
        <w:t>صح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(490): </w:t>
      </w:r>
      <w:r>
        <w:t>ما</w:t>
      </w:r>
      <w:r>
        <w:t xml:space="preserve"> </w:t>
      </w:r>
      <w:r>
        <w:t>تتلاحق</w:t>
      </w:r>
      <w:r>
        <w:t xml:space="preserve"> </w:t>
      </w:r>
      <w:r>
        <w:t>افراده</w:t>
      </w:r>
      <w:r>
        <w:t xml:space="preserve"> </w:t>
      </w:r>
      <w:r>
        <w:t>في</w:t>
      </w:r>
      <w:r>
        <w:t xml:space="preserve"> </w:t>
      </w:r>
      <w:r>
        <w:t>الظهور</w:t>
      </w:r>
      <w:r>
        <w:t xml:space="preserve"> </w:t>
      </w:r>
      <w:r>
        <w:t>شيئا</w:t>
      </w:r>
      <w:r>
        <w:t xml:space="preserve"> </w:t>
      </w:r>
      <w:r>
        <w:t>فشيئا</w:t>
      </w:r>
      <w:r>
        <w:t xml:space="preserve"> </w:t>
      </w:r>
      <w:r>
        <w:t>كالفواكه</w:t>
      </w:r>
      <w:r>
        <w:t xml:space="preserve"> </w:t>
      </w:r>
      <w:r>
        <w:t>والخضروات،</w:t>
      </w:r>
      <w:r>
        <w:t xml:space="preserve"> </w:t>
      </w:r>
      <w:r>
        <w:t>يجوز</w:t>
      </w:r>
      <w:r>
        <w:t xml:space="preserve"> </w:t>
      </w:r>
      <w:r>
        <w:t>بيعه</w:t>
      </w:r>
      <w:r>
        <w:t xml:space="preserve"> </w:t>
      </w:r>
      <w:r>
        <w:t>بيعةً</w:t>
      </w:r>
      <w:r>
        <w:t xml:space="preserve"> </w:t>
      </w:r>
      <w:r>
        <w:t>واحدة</w:t>
      </w:r>
      <w:r>
        <w:t xml:space="preserve"> </w:t>
      </w:r>
      <w:r>
        <w:t>اذا</w:t>
      </w:r>
      <w:r>
        <w:t xml:space="preserve"> </w:t>
      </w:r>
      <w:r>
        <w:t>ظهر</w:t>
      </w:r>
      <w:r>
        <w:t xml:space="preserve"> </w:t>
      </w:r>
      <w:r>
        <w:t>اكثره</w:t>
      </w:r>
      <w:r>
        <w:t xml:space="preserve"> </w:t>
      </w:r>
      <w:r>
        <w:t>وبدا</w:t>
      </w:r>
      <w:r>
        <w:t xml:space="preserve"> </w:t>
      </w:r>
      <w:r>
        <w:t>صلاحه</w:t>
      </w:r>
      <w:r>
        <w:t xml:space="preserve"> .</w:t>
      </w:r>
      <w:r>
        <w:br/>
      </w:r>
      <w:r>
        <w:t>المــادة</w:t>
      </w:r>
      <w:r>
        <w:t xml:space="preserve">(491):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مالا</w:t>
      </w:r>
      <w:r>
        <w:t xml:space="preserve"> </w:t>
      </w:r>
      <w:r>
        <w:t>يعد</w:t>
      </w:r>
      <w:r>
        <w:t xml:space="preserve"> </w:t>
      </w:r>
      <w:r>
        <w:t>مالا</w:t>
      </w:r>
      <w:r>
        <w:t xml:space="preserve"> </w:t>
      </w:r>
      <w:r>
        <w:t>وما</w:t>
      </w:r>
      <w:r>
        <w:t xml:space="preserve"> </w:t>
      </w:r>
      <w:r>
        <w:t>ليس</w:t>
      </w:r>
      <w:r>
        <w:t xml:space="preserve"> </w:t>
      </w:r>
      <w:r>
        <w:t>مقدور</w:t>
      </w:r>
      <w:r>
        <w:t xml:space="preserve"> </w:t>
      </w:r>
      <w:r>
        <w:t>التسليم</w:t>
      </w:r>
      <w:r>
        <w:t xml:space="preserve"> </w:t>
      </w:r>
      <w:r>
        <w:t>وما</w:t>
      </w:r>
      <w:r>
        <w:t xml:space="preserve"> </w:t>
      </w:r>
      <w:r>
        <w:t>كان</w:t>
      </w:r>
      <w:r>
        <w:t xml:space="preserve"> </w:t>
      </w:r>
      <w:r>
        <w:t>غير</w:t>
      </w:r>
      <w:r>
        <w:t xml:space="preserve"> </w:t>
      </w:r>
      <w:r>
        <w:t>محرز</w:t>
      </w:r>
      <w:r>
        <w:t xml:space="preserve"> </w:t>
      </w:r>
      <w:r>
        <w:t>من</w:t>
      </w:r>
      <w:r>
        <w:t xml:space="preserve"> </w:t>
      </w:r>
      <w:r>
        <w:t>المباحات</w:t>
      </w:r>
      <w:r>
        <w:t xml:space="preserve"> </w:t>
      </w:r>
      <w:r>
        <w:t>ولو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مملوكة</w:t>
      </w:r>
      <w:r>
        <w:t xml:space="preserve"> </w:t>
      </w:r>
      <w:r>
        <w:t>للبائع</w:t>
      </w:r>
      <w:r>
        <w:t xml:space="preserve"> .</w:t>
      </w:r>
      <w:r>
        <w:br/>
      </w:r>
      <w:r>
        <w:t>المــادة</w:t>
      </w:r>
      <w:r>
        <w:t xml:space="preserve">(492):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حقير</w:t>
      </w:r>
      <w:r>
        <w:t xml:space="preserve"> </w:t>
      </w:r>
      <w:r>
        <w:t>لا</w:t>
      </w:r>
      <w:r>
        <w:t xml:space="preserve"> </w:t>
      </w:r>
      <w:r>
        <w:t>قيمة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ال</w:t>
      </w:r>
      <w:r>
        <w:t>قيميات</w:t>
      </w:r>
      <w:r>
        <w:t xml:space="preserve"> </w:t>
      </w:r>
      <w:r>
        <w:t>ولاما</w:t>
      </w:r>
      <w:r>
        <w:t xml:space="preserve"> </w:t>
      </w:r>
      <w:r>
        <w:t>يتسامح</w:t>
      </w:r>
      <w:r>
        <w:t xml:space="preserve"> </w:t>
      </w:r>
      <w:r>
        <w:t>في</w:t>
      </w:r>
      <w:r>
        <w:t xml:space="preserve"> </w:t>
      </w:r>
      <w:r>
        <w:t>مثله</w:t>
      </w:r>
      <w:r>
        <w:t xml:space="preserve"> </w:t>
      </w:r>
      <w:r>
        <w:t>من</w:t>
      </w:r>
      <w:r>
        <w:t xml:space="preserve"> </w:t>
      </w:r>
      <w:r>
        <w:t>المثليات</w:t>
      </w:r>
      <w:r>
        <w:t xml:space="preserve"> </w:t>
      </w:r>
      <w:r>
        <w:t>ولاما</w:t>
      </w:r>
      <w:r>
        <w:t xml:space="preserve"> </w:t>
      </w:r>
      <w:r>
        <w:t>يمنع</w:t>
      </w:r>
      <w:r>
        <w:t xml:space="preserve"> </w:t>
      </w:r>
      <w:r>
        <w:t>بيعه</w:t>
      </w:r>
      <w:r>
        <w:t xml:space="preserve"> </w:t>
      </w:r>
      <w:r>
        <w:t>عارض</w:t>
      </w:r>
      <w:r>
        <w:t xml:space="preserve"> </w:t>
      </w:r>
      <w:r>
        <w:t>مستمر</w:t>
      </w:r>
      <w:r>
        <w:t xml:space="preserve"> </w:t>
      </w:r>
      <w:r>
        <w:t>كالوقف</w:t>
      </w:r>
      <w:r>
        <w:t xml:space="preserve"> </w:t>
      </w:r>
      <w:r>
        <w:t>او</w:t>
      </w:r>
      <w:r>
        <w:t xml:space="preserve"> </w:t>
      </w:r>
      <w:r>
        <w:t>عارض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كالطير</w:t>
      </w:r>
      <w:r>
        <w:t xml:space="preserve"> </w:t>
      </w:r>
      <w:r>
        <w:t>المملوك</w:t>
      </w:r>
      <w:r>
        <w:t xml:space="preserve"> </w:t>
      </w:r>
      <w:r>
        <w:t>في</w:t>
      </w:r>
      <w:r>
        <w:t xml:space="preserve"> </w:t>
      </w:r>
      <w:r>
        <w:t>الهواء</w:t>
      </w:r>
      <w:r>
        <w:t xml:space="preserve"> .</w:t>
      </w:r>
      <w:r>
        <w:br/>
      </w:r>
      <w:r>
        <w:t>المــادة</w:t>
      </w:r>
      <w:r>
        <w:t xml:space="preserve">(493):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العلو</w:t>
      </w:r>
      <w:r>
        <w:t xml:space="preserve"> (</w:t>
      </w:r>
      <w:r>
        <w:t>الهواء</w:t>
      </w:r>
      <w:r>
        <w:t xml:space="preserve">) </w:t>
      </w:r>
      <w:r>
        <w:t>دون</w:t>
      </w:r>
      <w:r>
        <w:t xml:space="preserve"> </w:t>
      </w:r>
      <w:r>
        <w:t>السفل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قائما</w:t>
      </w:r>
      <w:r>
        <w:t xml:space="preserve"> </w:t>
      </w:r>
      <w:r>
        <w:t>واذا</w:t>
      </w:r>
      <w:r>
        <w:t xml:space="preserve"> </w:t>
      </w:r>
      <w:r>
        <w:t>بيع</w:t>
      </w:r>
      <w:r>
        <w:t xml:space="preserve"> </w:t>
      </w:r>
      <w:r>
        <w:t>العلو</w:t>
      </w:r>
      <w:r>
        <w:t xml:space="preserve"> </w:t>
      </w:r>
      <w:r>
        <w:t>وهو</w:t>
      </w:r>
      <w:r>
        <w:t xml:space="preserve"> </w:t>
      </w:r>
      <w:r>
        <w:t>قائم</w:t>
      </w:r>
      <w:r>
        <w:t xml:space="preserve"> </w:t>
      </w:r>
      <w:r>
        <w:t>كان</w:t>
      </w:r>
      <w:r>
        <w:t xml:space="preserve"> </w:t>
      </w:r>
      <w:r>
        <w:t>للمشتري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بحيث</w:t>
      </w:r>
      <w:r>
        <w:t xml:space="preserve"> </w:t>
      </w:r>
      <w:r>
        <w:t>اذا</w:t>
      </w:r>
      <w:r>
        <w:t xml:space="preserve"> </w:t>
      </w:r>
      <w:r>
        <w:t>تهدم</w:t>
      </w:r>
      <w:r>
        <w:t xml:space="preserve"> </w:t>
      </w:r>
      <w:r>
        <w:t>العلو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يبني</w:t>
      </w:r>
      <w:r>
        <w:t xml:space="preserve"> </w:t>
      </w:r>
      <w:r>
        <w:t>علوا</w:t>
      </w:r>
      <w:r>
        <w:t xml:space="preserve"> </w:t>
      </w:r>
      <w:r>
        <w:t>اخر</w:t>
      </w:r>
      <w:r>
        <w:t xml:space="preserve"> </w:t>
      </w:r>
      <w:r>
        <w:t>مثل</w:t>
      </w:r>
      <w:r>
        <w:t xml:space="preserve"> </w:t>
      </w:r>
      <w:r>
        <w:t>الاول</w:t>
      </w:r>
      <w:r>
        <w:t xml:space="preserve"> .</w:t>
      </w:r>
      <w:r>
        <w:br/>
      </w:r>
      <w:r>
        <w:t>المــادة</w:t>
      </w:r>
      <w:r>
        <w:t xml:space="preserve">(494):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حصة</w:t>
      </w:r>
      <w:r>
        <w:t xml:space="preserve"> </w:t>
      </w:r>
      <w:r>
        <w:t>شائعة</w:t>
      </w:r>
      <w:r>
        <w:t xml:space="preserve"> </w:t>
      </w:r>
      <w:r>
        <w:t>معلومة</w:t>
      </w:r>
      <w:r>
        <w:t xml:space="preserve"> </w:t>
      </w:r>
      <w:r>
        <w:t>في</w:t>
      </w:r>
      <w:r>
        <w:t xml:space="preserve"> </w:t>
      </w:r>
      <w:r>
        <w:t>عقار</w:t>
      </w:r>
      <w:r>
        <w:t xml:space="preserve"> </w:t>
      </w:r>
      <w:r>
        <w:t>للشريك</w:t>
      </w:r>
      <w:r>
        <w:t xml:space="preserve"> </w:t>
      </w:r>
      <w:r>
        <w:t>او</w:t>
      </w:r>
      <w:r>
        <w:t xml:space="preserve"> </w:t>
      </w:r>
      <w:r>
        <w:t>لغيره</w:t>
      </w:r>
      <w:r>
        <w:t xml:space="preserve"> .</w:t>
      </w:r>
      <w:r>
        <w:br/>
      </w:r>
      <w:r>
        <w:t>المــادة</w:t>
      </w:r>
      <w:r>
        <w:t xml:space="preserve">(495):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المالك</w:t>
      </w:r>
      <w:r>
        <w:t xml:space="preserve"> </w:t>
      </w:r>
      <w:r>
        <w:t>لما</w:t>
      </w:r>
      <w:r>
        <w:t xml:space="preserve"> </w:t>
      </w:r>
      <w:r>
        <w:t>يملك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حيازة</w:t>
      </w:r>
      <w:r>
        <w:t xml:space="preserve"> </w:t>
      </w:r>
      <w:r>
        <w:t>المشتري</w:t>
      </w:r>
      <w:r>
        <w:t xml:space="preserve"> </w:t>
      </w:r>
      <w:r>
        <w:t>كالمغصوب</w:t>
      </w:r>
      <w:r>
        <w:t xml:space="preserve"> </w:t>
      </w:r>
      <w:r>
        <w:t>والمسروق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المضمون</w:t>
      </w:r>
      <w:r>
        <w:t xml:space="preserve"> </w:t>
      </w:r>
      <w:r>
        <w:t>بغير</w:t>
      </w:r>
      <w:r>
        <w:t xml:space="preserve"> </w:t>
      </w:r>
      <w:r>
        <w:t>التعدي</w:t>
      </w:r>
      <w:r>
        <w:t xml:space="preserve"> </w:t>
      </w:r>
      <w:r>
        <w:t>كالرهن</w:t>
      </w:r>
      <w:r>
        <w:t xml:space="preserve"> </w:t>
      </w:r>
      <w:r>
        <w:t>والعارية</w:t>
      </w:r>
      <w:r>
        <w:t xml:space="preserve"> </w:t>
      </w:r>
      <w:r>
        <w:t>المضمونة</w:t>
      </w:r>
      <w:r>
        <w:t xml:space="preserve">, </w:t>
      </w:r>
      <w:r>
        <w:t>وفي</w:t>
      </w:r>
      <w:r>
        <w:t xml:space="preserve"> </w:t>
      </w:r>
      <w:r>
        <w:t>الوديعة</w:t>
      </w:r>
      <w:r>
        <w:t xml:space="preserve"> (</w:t>
      </w:r>
      <w:r>
        <w:t>الامانة</w:t>
      </w:r>
      <w:r>
        <w:t>)</w:t>
      </w:r>
      <w:r>
        <w:t xml:space="preserve"> </w:t>
      </w:r>
      <w:r>
        <w:t>فلا</w:t>
      </w:r>
      <w:r>
        <w:t xml:space="preserve"> </w:t>
      </w:r>
      <w:r>
        <w:t>بد</w:t>
      </w:r>
      <w:r>
        <w:t xml:space="preserve"> </w:t>
      </w:r>
      <w:r>
        <w:t>فيها</w:t>
      </w:r>
      <w:r>
        <w:t xml:space="preserve"> </w:t>
      </w:r>
      <w:r>
        <w:t>لصحة</w:t>
      </w:r>
      <w:r>
        <w:t xml:space="preserve"> </w:t>
      </w:r>
      <w:r>
        <w:t>البيع</w:t>
      </w:r>
      <w:r>
        <w:t xml:space="preserve"> </w:t>
      </w:r>
      <w:r>
        <w:t>من</w:t>
      </w:r>
      <w:r>
        <w:t xml:space="preserve"> </w:t>
      </w:r>
      <w:r>
        <w:t>قبض</w:t>
      </w:r>
      <w:r>
        <w:t xml:space="preserve"> </w:t>
      </w:r>
      <w:r>
        <w:t>جديد</w:t>
      </w:r>
      <w:r>
        <w:t xml:space="preserve"> .</w:t>
      </w:r>
      <w:r>
        <w:br/>
      </w:r>
      <w:r>
        <w:t>المــادة</w:t>
      </w:r>
      <w:r>
        <w:t xml:space="preserve">(496):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الشئ</w:t>
      </w:r>
      <w:r>
        <w:t xml:space="preserve"> </w:t>
      </w:r>
      <w:r>
        <w:t>المؤجر</w:t>
      </w:r>
      <w:r>
        <w:t xml:space="preserve"> </w:t>
      </w:r>
      <w:r>
        <w:t>ويكون</w:t>
      </w:r>
      <w:r>
        <w:t xml:space="preserve"> </w:t>
      </w:r>
      <w:r>
        <w:t>حكم</w:t>
      </w:r>
      <w:r>
        <w:t xml:space="preserve"> </w:t>
      </w:r>
      <w:r>
        <w:t>الاجارة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باب</w:t>
      </w:r>
      <w:r>
        <w:t xml:space="preserve"> </w:t>
      </w:r>
      <w:r>
        <w:t>الاجارة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الخاص</w:t>
      </w:r>
      <w:r>
        <w:t xml:space="preserve"> .</w:t>
      </w:r>
      <w:r>
        <w:br/>
      </w:r>
      <w:r>
        <w:t>المــادة</w:t>
      </w:r>
      <w:r>
        <w:t xml:space="preserve">(497):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الكامن</w:t>
      </w:r>
      <w:r>
        <w:t xml:space="preserve"> </w:t>
      </w:r>
      <w:r>
        <w:t>ان</w:t>
      </w:r>
      <w:r>
        <w:t xml:space="preserve"> </w:t>
      </w:r>
      <w:r>
        <w:t>دل</w:t>
      </w:r>
      <w:r>
        <w:t xml:space="preserve"> </w:t>
      </w:r>
      <w:r>
        <w:t>عليه</w:t>
      </w:r>
      <w:r>
        <w:t xml:space="preserve"> </w:t>
      </w:r>
      <w:r>
        <w:t>فرعه</w:t>
      </w:r>
      <w:r>
        <w:t xml:space="preserve"> </w:t>
      </w:r>
      <w:r>
        <w:t>وعرف</w:t>
      </w:r>
      <w:r>
        <w:t xml:space="preserve"> </w:t>
      </w:r>
      <w:r>
        <w:t>بعضه</w:t>
      </w:r>
      <w:r>
        <w:t xml:space="preserve"> </w:t>
      </w:r>
      <w:r>
        <w:t>كالجزر</w:t>
      </w:r>
      <w:r>
        <w:t xml:space="preserve"> </w:t>
      </w:r>
      <w:r>
        <w:t>والبطاطة</w:t>
      </w:r>
      <w:r>
        <w:t xml:space="preserve"> </w:t>
      </w:r>
      <w:r>
        <w:t>والثوم</w:t>
      </w:r>
      <w:r>
        <w:t xml:space="preserve"> </w:t>
      </w:r>
      <w:r>
        <w:t>ونحو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(498): </w:t>
      </w:r>
      <w:r>
        <w:t>المثليات</w:t>
      </w:r>
      <w:r>
        <w:t xml:space="preserve"> </w:t>
      </w:r>
      <w:r>
        <w:t>من</w:t>
      </w:r>
      <w:r>
        <w:t xml:space="preserve"> </w:t>
      </w:r>
      <w:r>
        <w:t>المكيلات</w:t>
      </w:r>
      <w:r>
        <w:t xml:space="preserve"> </w:t>
      </w:r>
      <w:r>
        <w:t>والموزونات</w:t>
      </w:r>
      <w:r>
        <w:t xml:space="preserve"> </w:t>
      </w:r>
      <w:r>
        <w:t>غير</w:t>
      </w:r>
      <w:r>
        <w:t xml:space="preserve"> </w:t>
      </w:r>
      <w:r>
        <w:t>النقد،</w:t>
      </w:r>
      <w:r>
        <w:t xml:space="preserve"> </w:t>
      </w:r>
      <w:r>
        <w:t>والمعدودات</w:t>
      </w:r>
      <w:r>
        <w:t xml:space="preserve"> </w:t>
      </w:r>
      <w:r>
        <w:t>المتقاربة</w:t>
      </w:r>
      <w:r>
        <w:t xml:space="preserve"> </w:t>
      </w:r>
      <w:r>
        <w:t>تصلح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مبيعا</w:t>
      </w:r>
      <w:r>
        <w:t xml:space="preserve"> </w:t>
      </w:r>
      <w:r>
        <w:t>وان</w:t>
      </w:r>
      <w:r>
        <w:t xml:space="preserve"> </w:t>
      </w:r>
      <w:r>
        <w:t>تكون</w:t>
      </w:r>
      <w:r>
        <w:t xml:space="preserve"> </w:t>
      </w:r>
      <w:r>
        <w:t>ثمنا</w:t>
      </w:r>
      <w:r>
        <w:t xml:space="preserve"> </w:t>
      </w:r>
      <w:r>
        <w:t>ويصح</w:t>
      </w:r>
      <w:r>
        <w:t xml:space="preserve"> </w:t>
      </w:r>
      <w:r>
        <w:t>بيعها</w:t>
      </w:r>
      <w:r>
        <w:t xml:space="preserve"> </w:t>
      </w:r>
      <w:r>
        <w:t>بغير</w:t>
      </w:r>
      <w:r>
        <w:t xml:space="preserve"> </w:t>
      </w:r>
      <w:r>
        <w:t>جنسها</w:t>
      </w:r>
      <w:r>
        <w:t xml:space="preserve"> </w:t>
      </w:r>
      <w:r>
        <w:t>متفاظلا</w:t>
      </w:r>
      <w:r>
        <w:t xml:space="preserve"> </w:t>
      </w:r>
      <w:r>
        <w:t>وبيعها</w:t>
      </w:r>
      <w:r>
        <w:t xml:space="preserve"> </w:t>
      </w:r>
      <w:r>
        <w:t>بجنسها</w:t>
      </w:r>
      <w:r>
        <w:t xml:space="preserve"> </w:t>
      </w:r>
      <w:r>
        <w:t>مثلا</w:t>
      </w:r>
      <w:r>
        <w:t xml:space="preserve"> </w:t>
      </w:r>
      <w:r>
        <w:t>بمثل</w:t>
      </w:r>
      <w:r>
        <w:t xml:space="preserve"> </w:t>
      </w:r>
      <w:r>
        <w:t>ولو</w:t>
      </w:r>
      <w:r>
        <w:t xml:space="preserve"> </w:t>
      </w:r>
      <w:r>
        <w:t>صبره</w:t>
      </w:r>
      <w:r>
        <w:t xml:space="preserve"> </w:t>
      </w:r>
      <w:r>
        <w:t>علم</w:t>
      </w:r>
      <w:r>
        <w:t xml:space="preserve"> </w:t>
      </w:r>
      <w:r>
        <w:t>قدرها</w:t>
      </w:r>
      <w:r>
        <w:t xml:space="preserve"> </w:t>
      </w:r>
      <w:r>
        <w:t>المتعاقدان</w:t>
      </w:r>
      <w:r>
        <w:t xml:space="preserve"> </w:t>
      </w:r>
      <w:r>
        <w:t>فان</w:t>
      </w:r>
      <w:r>
        <w:t xml:space="preserve"> </w:t>
      </w:r>
      <w:r>
        <w:t>تفاضلا</w:t>
      </w:r>
      <w:r>
        <w:t xml:space="preserve"> </w:t>
      </w:r>
      <w:r>
        <w:t>بطل</w:t>
      </w:r>
      <w:r>
        <w:t xml:space="preserve"> </w:t>
      </w:r>
      <w:r>
        <w:t>البيع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المبيعين</w:t>
      </w:r>
      <w:r>
        <w:t xml:space="preserve"> </w:t>
      </w:r>
      <w:r>
        <w:t>جيدا</w:t>
      </w:r>
      <w:r>
        <w:t xml:space="preserve"> </w:t>
      </w:r>
      <w:r>
        <w:t>والاخر</w:t>
      </w:r>
      <w:r>
        <w:t xml:space="preserve"> </w:t>
      </w:r>
      <w:r>
        <w:t>رديئا</w:t>
      </w:r>
      <w:r>
        <w:t xml:space="preserve"> .</w:t>
      </w:r>
      <w:r>
        <w:br/>
      </w:r>
      <w:r>
        <w:t>المــادة</w:t>
      </w:r>
      <w:r>
        <w:t xml:space="preserve">(499): </w:t>
      </w:r>
      <w:r>
        <w:t>ي</w:t>
      </w:r>
      <w:r>
        <w:t>صح</w:t>
      </w:r>
      <w:r>
        <w:t xml:space="preserve"> </w:t>
      </w:r>
      <w:r>
        <w:t>بيع</w:t>
      </w:r>
      <w:r>
        <w:t xml:space="preserve"> </w:t>
      </w:r>
      <w:r>
        <w:t>المكيلات</w:t>
      </w:r>
      <w:r>
        <w:t xml:space="preserve"> </w:t>
      </w:r>
      <w:r>
        <w:t>والموزونات</w:t>
      </w:r>
      <w:r>
        <w:t xml:space="preserve"> </w:t>
      </w:r>
      <w:r>
        <w:t>والمعدودات</w:t>
      </w:r>
      <w:r>
        <w:t xml:space="preserve"> </w:t>
      </w:r>
      <w:r>
        <w:t>والمذروعات</w:t>
      </w:r>
      <w:r>
        <w:t xml:space="preserve"> </w:t>
      </w:r>
      <w:r>
        <w:t>كيلا</w:t>
      </w:r>
      <w:r>
        <w:t xml:space="preserve"> </w:t>
      </w:r>
      <w:r>
        <w:t>او</w:t>
      </w:r>
      <w:r>
        <w:t xml:space="preserve"> </w:t>
      </w:r>
      <w:r>
        <w:t>وزنا</w:t>
      </w:r>
      <w:r>
        <w:t xml:space="preserve"> </w:t>
      </w:r>
      <w:r>
        <w:t>او</w:t>
      </w:r>
      <w:r>
        <w:t xml:space="preserve"> </w:t>
      </w:r>
      <w:r>
        <w:t>عدا</w:t>
      </w:r>
      <w:r>
        <w:t xml:space="preserve"> </w:t>
      </w:r>
      <w:r>
        <w:t>او</w:t>
      </w:r>
      <w:r>
        <w:t xml:space="preserve"> </w:t>
      </w:r>
      <w:r>
        <w:t>ذرعا</w:t>
      </w:r>
      <w:r>
        <w:t xml:space="preserve"> </w:t>
      </w:r>
      <w:r>
        <w:t>كما</w:t>
      </w:r>
      <w:r>
        <w:t xml:space="preserve"> </w:t>
      </w:r>
      <w:r>
        <w:t>يصح</w:t>
      </w:r>
      <w:r>
        <w:t xml:space="preserve"> </w:t>
      </w:r>
      <w:r>
        <w:t>بيعها</w:t>
      </w:r>
      <w:r>
        <w:t xml:space="preserve"> </w:t>
      </w:r>
      <w:r>
        <w:t>جمله</w:t>
      </w:r>
      <w:r>
        <w:t xml:space="preserve"> </w:t>
      </w:r>
      <w:r>
        <w:t>جزافا</w:t>
      </w:r>
      <w:r>
        <w:t xml:space="preserve"> </w:t>
      </w:r>
      <w:r>
        <w:t>بدون</w:t>
      </w:r>
      <w:r>
        <w:t xml:space="preserve"> </w:t>
      </w:r>
      <w:r>
        <w:t>استثناء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المبيع</w:t>
      </w:r>
      <w:r>
        <w:t xml:space="preserve"> </w:t>
      </w:r>
      <w:r>
        <w:t>مميزا</w:t>
      </w:r>
      <w:r>
        <w:t xml:space="preserve"> </w:t>
      </w:r>
      <w:r>
        <w:t>او</w:t>
      </w:r>
      <w:r>
        <w:t xml:space="preserve"> </w:t>
      </w:r>
      <w:r>
        <w:t>مشار</w:t>
      </w:r>
      <w:r>
        <w:t xml:space="preserve"> </w:t>
      </w:r>
      <w:r>
        <w:t>اليه</w:t>
      </w:r>
      <w:r>
        <w:t xml:space="preserve"> </w:t>
      </w:r>
      <w:r>
        <w:t>كصبره</w:t>
      </w:r>
      <w:r>
        <w:t xml:space="preserve"> </w:t>
      </w:r>
      <w:r>
        <w:t>مثلا</w:t>
      </w:r>
      <w:r>
        <w:t xml:space="preserve"> </w:t>
      </w:r>
      <w:r>
        <w:t>او</w:t>
      </w:r>
      <w:r>
        <w:t xml:space="preserve"> </w:t>
      </w:r>
      <w:r>
        <w:t>قدرا</w:t>
      </w:r>
      <w:r>
        <w:t xml:space="preserve"> </w:t>
      </w:r>
      <w:r>
        <w:t>شائعا</w:t>
      </w:r>
      <w:r>
        <w:t xml:space="preserve"> </w:t>
      </w:r>
      <w:r>
        <w:t>كثلث</w:t>
      </w:r>
      <w:r>
        <w:t xml:space="preserve"> </w:t>
      </w:r>
      <w:r>
        <w:t>او</w:t>
      </w:r>
      <w:r>
        <w:t xml:space="preserve"> </w:t>
      </w:r>
      <w:r>
        <w:t>ربع</w:t>
      </w:r>
      <w:r>
        <w:t xml:space="preserve"> .</w:t>
      </w:r>
      <w:r>
        <w:br/>
      </w:r>
      <w:r>
        <w:t>المــادة</w:t>
      </w:r>
      <w:r>
        <w:t xml:space="preserve">(500):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المكيل</w:t>
      </w:r>
      <w:r>
        <w:t xml:space="preserve"> </w:t>
      </w:r>
      <w:r>
        <w:t>او</w:t>
      </w:r>
      <w:r>
        <w:t xml:space="preserve"> </w:t>
      </w:r>
      <w:r>
        <w:t>الموزون</w:t>
      </w:r>
      <w:r>
        <w:t xml:space="preserve"> </w:t>
      </w:r>
      <w:r>
        <w:t>او</w:t>
      </w:r>
      <w:r>
        <w:t xml:space="preserve"> </w:t>
      </w:r>
      <w:r>
        <w:t>المعدود</w:t>
      </w:r>
      <w:r>
        <w:t xml:space="preserve"> </w:t>
      </w:r>
      <w:r>
        <w:t>او</w:t>
      </w:r>
      <w:r>
        <w:t xml:space="preserve"> </w:t>
      </w:r>
      <w:r>
        <w:t>المذروع</w:t>
      </w:r>
      <w:r>
        <w:t xml:space="preserve"> </w:t>
      </w:r>
      <w:r>
        <w:t>جزافا</w:t>
      </w:r>
      <w:r>
        <w:t xml:space="preserve"> </w:t>
      </w:r>
      <w:r>
        <w:t>على</w:t>
      </w:r>
      <w:r>
        <w:t xml:space="preserve"> </w:t>
      </w:r>
      <w:r>
        <w:t>انه</w:t>
      </w:r>
      <w:r>
        <w:t xml:space="preserve"> </w:t>
      </w:r>
      <w:r>
        <w:t>قدر</w:t>
      </w:r>
      <w:r>
        <w:t xml:space="preserve"> </w:t>
      </w:r>
      <w:r>
        <w:t>معين</w:t>
      </w:r>
      <w:r>
        <w:t xml:space="preserve"> </w:t>
      </w:r>
      <w:r>
        <w:t>بسعر</w:t>
      </w:r>
      <w:r>
        <w:t xml:space="preserve"> </w:t>
      </w:r>
      <w:r>
        <w:t>الوحدة</w:t>
      </w:r>
      <w:r>
        <w:t xml:space="preserve"> </w:t>
      </w:r>
      <w:r>
        <w:t>او</w:t>
      </w:r>
      <w:r>
        <w:t xml:space="preserve"> </w:t>
      </w:r>
      <w:r>
        <w:t>العدد</w:t>
      </w:r>
      <w:r>
        <w:t xml:space="preserve"> </w:t>
      </w:r>
      <w:r>
        <w:t>من</w:t>
      </w:r>
      <w:r>
        <w:t xml:space="preserve"> </w:t>
      </w:r>
      <w:r>
        <w:t>الوحدات</w:t>
      </w:r>
      <w:r>
        <w:t xml:space="preserve"> </w:t>
      </w:r>
      <w:r>
        <w:t>وتبين</w:t>
      </w:r>
      <w:r>
        <w:t xml:space="preserve"> </w:t>
      </w:r>
      <w:r>
        <w:t>نقصه</w:t>
      </w:r>
      <w:r>
        <w:t xml:space="preserve"> </w:t>
      </w:r>
      <w:r>
        <w:t>عن</w:t>
      </w:r>
      <w:r>
        <w:t xml:space="preserve"> </w:t>
      </w:r>
      <w:r>
        <w:t>القدر</w:t>
      </w:r>
      <w:r>
        <w:t xml:space="preserve"> </w:t>
      </w:r>
      <w:r>
        <w:t>المعين</w:t>
      </w:r>
      <w:r>
        <w:t xml:space="preserve"> </w:t>
      </w:r>
      <w:r>
        <w:t>بالعقد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ان</w:t>
      </w:r>
      <w:r>
        <w:t xml:space="preserve"> </w:t>
      </w:r>
      <w:r>
        <w:t>يفسخ</w:t>
      </w:r>
      <w:r>
        <w:t xml:space="preserve"> </w:t>
      </w:r>
      <w:r>
        <w:t>البيع</w:t>
      </w:r>
      <w:r>
        <w:t xml:space="preserve"> </w:t>
      </w:r>
      <w:r>
        <w:t>او</w:t>
      </w:r>
      <w:r>
        <w:t xml:space="preserve"> </w:t>
      </w:r>
      <w:r>
        <w:t>ياخذ</w:t>
      </w:r>
      <w:r>
        <w:t xml:space="preserve"> </w:t>
      </w:r>
      <w:r>
        <w:t>الناقص</w:t>
      </w:r>
      <w:r>
        <w:t xml:space="preserve"> </w:t>
      </w:r>
      <w:r>
        <w:t>بحصته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المذروع</w:t>
      </w:r>
      <w:r>
        <w:t xml:space="preserve">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بسعر</w:t>
      </w:r>
      <w:r>
        <w:t xml:space="preserve"> </w:t>
      </w:r>
      <w:r>
        <w:t>الوحدة</w:t>
      </w:r>
      <w:r>
        <w:t xml:space="preserve"> </w:t>
      </w:r>
      <w:r>
        <w:t>فيكون</w:t>
      </w:r>
      <w:r>
        <w:t xml:space="preserve"> </w:t>
      </w:r>
      <w:r>
        <w:t>اخذ</w:t>
      </w:r>
      <w:r>
        <w:t xml:space="preserve"> </w:t>
      </w:r>
      <w:r>
        <w:t>الناقص</w:t>
      </w:r>
      <w:r>
        <w:t xml:space="preserve"> </w:t>
      </w:r>
      <w:r>
        <w:t>منه</w:t>
      </w:r>
      <w:r>
        <w:t xml:space="preserve"> </w:t>
      </w:r>
      <w:r>
        <w:t>بكل</w:t>
      </w:r>
      <w:r>
        <w:t xml:space="preserve"> </w:t>
      </w:r>
      <w:r>
        <w:t>الثمن</w:t>
      </w:r>
      <w:r>
        <w:t xml:space="preserve"> </w:t>
      </w:r>
      <w:r>
        <w:t>المسمى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. </w:t>
      </w:r>
      <w:r>
        <w:t>واذا</w:t>
      </w:r>
      <w:r>
        <w:t xml:space="preserve"> </w:t>
      </w:r>
      <w:r>
        <w:t>تبينت</w:t>
      </w:r>
      <w:r>
        <w:t xml:space="preserve"> </w:t>
      </w:r>
      <w:r>
        <w:t>زياد</w:t>
      </w:r>
      <w:r>
        <w:t>ة</w:t>
      </w:r>
      <w:r>
        <w:t xml:space="preserve"> </w:t>
      </w:r>
      <w:r>
        <w:t>المبيع</w:t>
      </w:r>
      <w:r>
        <w:t xml:space="preserve"> </w:t>
      </w:r>
      <w:r>
        <w:t>عن</w:t>
      </w:r>
      <w:r>
        <w:t xml:space="preserve"> </w:t>
      </w:r>
      <w:r>
        <w:t>القدر</w:t>
      </w:r>
      <w:r>
        <w:t xml:space="preserve"> </w:t>
      </w:r>
      <w:r>
        <w:t>المعين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الزيادة</w:t>
      </w:r>
      <w:r>
        <w:t xml:space="preserve"> </w:t>
      </w:r>
      <w:r>
        <w:t>او</w:t>
      </w:r>
      <w:r>
        <w:t xml:space="preserve"> </w:t>
      </w:r>
      <w:r>
        <w:t>ياخذها</w:t>
      </w:r>
      <w:r>
        <w:t xml:space="preserve"> </w:t>
      </w:r>
      <w:r>
        <w:t>بالثمن</w:t>
      </w:r>
      <w:r>
        <w:t xml:space="preserve"> </w:t>
      </w:r>
      <w:r>
        <w:t>المحدد</w:t>
      </w:r>
      <w:r>
        <w:t xml:space="preserve"> </w:t>
      </w:r>
      <w:r>
        <w:t>للوحدة</w:t>
      </w:r>
      <w:r>
        <w:t xml:space="preserve"> </w:t>
      </w:r>
      <w:r>
        <w:t>او</w:t>
      </w:r>
      <w:r>
        <w:t xml:space="preserve"> </w:t>
      </w:r>
      <w:r>
        <w:t>العدد</w:t>
      </w:r>
      <w:r>
        <w:t xml:space="preserve"> </w:t>
      </w:r>
      <w:r>
        <w:t>من</w:t>
      </w:r>
      <w:r>
        <w:t xml:space="preserve"> </w:t>
      </w:r>
      <w:r>
        <w:t>الوحدات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المذروع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ثمنه</w:t>
      </w:r>
      <w:r>
        <w:t xml:space="preserve"> </w:t>
      </w:r>
      <w:r>
        <w:t>محددا</w:t>
      </w:r>
      <w:r>
        <w:t xml:space="preserve"> </w:t>
      </w:r>
      <w:r>
        <w:t>بسعر</w:t>
      </w:r>
      <w:r>
        <w:t xml:space="preserve"> </w:t>
      </w:r>
      <w:r>
        <w:t>الوحدة</w:t>
      </w:r>
      <w:r>
        <w:t xml:space="preserve"> </w:t>
      </w:r>
      <w:r>
        <w:t>فان</w:t>
      </w:r>
      <w:r>
        <w:t xml:space="preserve"> </w:t>
      </w:r>
      <w:r>
        <w:t>المشتري</w:t>
      </w:r>
      <w:r>
        <w:t xml:space="preserve"> </w:t>
      </w:r>
      <w:r>
        <w:t>ياخذ</w:t>
      </w:r>
      <w:r>
        <w:t xml:space="preserve"> </w:t>
      </w:r>
      <w:r>
        <w:t>الزيادة</w:t>
      </w:r>
      <w:r>
        <w:t xml:space="preserve"> </w:t>
      </w:r>
      <w:r>
        <w:t>بلا</w:t>
      </w:r>
      <w:r>
        <w:t xml:space="preserve"> </w:t>
      </w:r>
      <w:r>
        <w:t>ثمن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محددا</w:t>
      </w:r>
      <w:r>
        <w:t xml:space="preserve"> </w:t>
      </w:r>
      <w:r>
        <w:t>بسعر</w:t>
      </w:r>
      <w:r>
        <w:t xml:space="preserve"> </w:t>
      </w:r>
      <w:r>
        <w:t>العدد</w:t>
      </w:r>
      <w:r>
        <w:t xml:space="preserve"> </w:t>
      </w:r>
      <w:r>
        <w:t>من</w:t>
      </w:r>
      <w:r>
        <w:t xml:space="preserve"> </w:t>
      </w:r>
      <w:r>
        <w:t>الوحدات</w:t>
      </w:r>
      <w:r>
        <w:t xml:space="preserve"> </w:t>
      </w:r>
      <w:r>
        <w:t>فياخذ</w:t>
      </w:r>
      <w:r>
        <w:t xml:space="preserve"> </w:t>
      </w:r>
      <w:r>
        <w:t>الزيادة</w:t>
      </w:r>
      <w:r>
        <w:t xml:space="preserve"> </w:t>
      </w:r>
      <w:r>
        <w:t>بحصتها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يفسخ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(501):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العقار</w:t>
      </w:r>
      <w:r>
        <w:t xml:space="preserve"> </w:t>
      </w:r>
      <w:r>
        <w:t>المحدود</w:t>
      </w:r>
      <w:r>
        <w:t xml:space="preserve"> </w:t>
      </w:r>
      <w:r>
        <w:t>بالذراع</w:t>
      </w:r>
      <w:r>
        <w:t xml:space="preserve"> </w:t>
      </w:r>
      <w:r>
        <w:t>وغيره</w:t>
      </w:r>
      <w:r>
        <w:t xml:space="preserve"> </w:t>
      </w:r>
      <w:r>
        <w:t>من</w:t>
      </w:r>
      <w:r>
        <w:t xml:space="preserve"> </w:t>
      </w:r>
      <w:r>
        <w:t>مقاييس</w:t>
      </w:r>
      <w:r>
        <w:t xml:space="preserve"> </w:t>
      </w:r>
      <w:r>
        <w:t>المساحة</w:t>
      </w:r>
      <w:r>
        <w:t xml:space="preserve"> </w:t>
      </w:r>
      <w:r>
        <w:t>ويصح</w:t>
      </w:r>
      <w:r>
        <w:t xml:space="preserve"> </w:t>
      </w:r>
      <w:r>
        <w:t>بيعه</w:t>
      </w:r>
      <w:r>
        <w:t xml:space="preserve"> </w:t>
      </w:r>
      <w:r>
        <w:t>بتعيين</w:t>
      </w:r>
      <w:r>
        <w:t xml:space="preserve"> </w:t>
      </w:r>
      <w:r>
        <w:t>حدوده</w:t>
      </w:r>
      <w:r>
        <w:t xml:space="preserve"> </w:t>
      </w:r>
      <w:r>
        <w:t>دون</w:t>
      </w:r>
      <w:r>
        <w:t xml:space="preserve"> </w:t>
      </w:r>
      <w:r>
        <w:t>مسح</w:t>
      </w:r>
      <w:r>
        <w:t xml:space="preserve"> .</w:t>
      </w:r>
      <w:r>
        <w:br/>
      </w:r>
      <w:r>
        <w:t>المــادة</w:t>
      </w:r>
      <w:r>
        <w:t xml:space="preserve">(502): </w:t>
      </w:r>
      <w:r>
        <w:t>الثمن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تراضى</w:t>
      </w:r>
      <w:r>
        <w:t xml:space="preserve"> </w:t>
      </w:r>
      <w:r>
        <w:t>عليه</w:t>
      </w:r>
      <w:r>
        <w:t xml:space="preserve"> </w:t>
      </w:r>
      <w:r>
        <w:t>المتعاقدان</w:t>
      </w:r>
      <w:r>
        <w:t xml:space="preserve"> </w:t>
      </w:r>
      <w:r>
        <w:t>سوى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قيمة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نقص</w:t>
      </w:r>
      <w:r>
        <w:t xml:space="preserve"> </w:t>
      </w:r>
      <w:r>
        <w:t>عنها</w:t>
      </w:r>
      <w:r>
        <w:t xml:space="preserve"> .</w:t>
      </w:r>
      <w:r>
        <w:br/>
      </w:r>
      <w:r>
        <w:t>المــادة</w:t>
      </w:r>
      <w:r>
        <w:t xml:space="preserve">(503):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الثمن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 xml:space="preserve"> : </w:t>
      </w:r>
      <w:r>
        <w:t>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يصح</w:t>
      </w:r>
      <w:r>
        <w:t xml:space="preserve"> </w:t>
      </w:r>
      <w:r>
        <w:t>تملكه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مملوكا</w:t>
      </w:r>
      <w:r>
        <w:t xml:space="preserve"> </w:t>
      </w:r>
      <w:r>
        <w:t>للمشتري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معينا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معلوما</w:t>
      </w:r>
      <w:r>
        <w:t xml:space="preserve"> </w:t>
      </w:r>
      <w:r>
        <w:t>للمتعاقدين</w:t>
      </w:r>
      <w:r>
        <w:t xml:space="preserve"> </w:t>
      </w:r>
      <w:r>
        <w:t>علما</w:t>
      </w:r>
      <w:r>
        <w:t xml:space="preserve"> </w:t>
      </w:r>
      <w:r>
        <w:t>نافيا</w:t>
      </w:r>
      <w:r>
        <w:t xml:space="preserve"> </w:t>
      </w:r>
      <w:r>
        <w:t>للجهالة</w:t>
      </w:r>
      <w:r>
        <w:t xml:space="preserve"> .</w:t>
      </w:r>
      <w:r>
        <w:br/>
        <w:t xml:space="preserve">5 .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مقدور</w:t>
      </w:r>
      <w:r>
        <w:t xml:space="preserve"> </w:t>
      </w:r>
      <w:r>
        <w:t>التسليم</w:t>
      </w:r>
      <w:r>
        <w:t xml:space="preserve"> .</w:t>
      </w:r>
      <w:r>
        <w:br/>
      </w:r>
      <w:r>
        <w:t>المــادة</w:t>
      </w:r>
      <w:r>
        <w:t xml:space="preserve">(504):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بثمن</w:t>
      </w:r>
      <w:r>
        <w:t xml:space="preserve"> </w:t>
      </w:r>
      <w:r>
        <w:t>حال</w:t>
      </w:r>
      <w:r>
        <w:t xml:space="preserve"> </w:t>
      </w:r>
      <w:r>
        <w:t>ويصح</w:t>
      </w:r>
      <w:r>
        <w:t xml:space="preserve"> </w:t>
      </w:r>
      <w:r>
        <w:t>بثمن</w:t>
      </w:r>
      <w:r>
        <w:t xml:space="preserve"> </w:t>
      </w:r>
      <w:r>
        <w:t>مؤجل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معلوم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مما</w:t>
      </w:r>
      <w:r>
        <w:t xml:space="preserve"> </w:t>
      </w:r>
      <w:r>
        <w:t>يتعلق</w:t>
      </w:r>
      <w:r>
        <w:t xml:space="preserve"> </w:t>
      </w:r>
      <w:r>
        <w:t>بالذمة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بخلاف</w:t>
      </w:r>
      <w:r>
        <w:t xml:space="preserve"> </w:t>
      </w:r>
      <w:r>
        <w:t>جنس</w:t>
      </w:r>
      <w:r>
        <w:t xml:space="preserve"> </w:t>
      </w:r>
      <w:r>
        <w:t>المبيع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يجمعهما</w:t>
      </w:r>
      <w:r>
        <w:t xml:space="preserve"> </w:t>
      </w:r>
      <w:r>
        <w:t>قدر</w:t>
      </w:r>
      <w:r>
        <w:t xml:space="preserve"> </w:t>
      </w:r>
      <w:r>
        <w:t>او</w:t>
      </w:r>
      <w:r>
        <w:t xml:space="preserve"> </w:t>
      </w:r>
      <w:r>
        <w:t>بجنسه</w:t>
      </w:r>
      <w:r>
        <w:t xml:space="preserve"> </w:t>
      </w:r>
      <w:r>
        <w:t>وجمعهما</w:t>
      </w:r>
      <w:r>
        <w:t xml:space="preserve"> </w:t>
      </w:r>
      <w:r>
        <w:t>قدر</w:t>
      </w:r>
      <w:r>
        <w:t xml:space="preserve"> .</w:t>
      </w:r>
      <w:r>
        <w:br/>
      </w:r>
      <w:r>
        <w:t>المــادة</w:t>
      </w:r>
      <w:r>
        <w:t xml:space="preserve">(505): </w:t>
      </w:r>
      <w:r>
        <w:t>يصرف</w:t>
      </w:r>
      <w:r>
        <w:t xml:space="preserve"> </w:t>
      </w:r>
      <w:r>
        <w:t>الاجل</w:t>
      </w:r>
      <w:r>
        <w:t xml:space="preserve"> </w:t>
      </w:r>
      <w:r>
        <w:t>في</w:t>
      </w:r>
      <w:r>
        <w:t xml:space="preserve"> </w:t>
      </w:r>
      <w:r>
        <w:t>عروض</w:t>
      </w:r>
      <w:r>
        <w:t xml:space="preserve"> </w:t>
      </w:r>
      <w:r>
        <w:t>التجارة</w:t>
      </w:r>
      <w:r>
        <w:t xml:space="preserve"> </w:t>
      </w:r>
      <w:r>
        <w:t>الى</w:t>
      </w:r>
      <w:r>
        <w:t xml:space="preserve"> </w:t>
      </w:r>
      <w:r>
        <w:t>الحد</w:t>
      </w:r>
      <w:r>
        <w:t xml:space="preserve"> </w:t>
      </w:r>
      <w:r>
        <w:t>المتعارف</w:t>
      </w:r>
      <w:r>
        <w:t xml:space="preserve"> </w:t>
      </w:r>
      <w:r>
        <w:t>عليه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مؤجلا</w:t>
      </w:r>
      <w:r>
        <w:t xml:space="preserve"> </w:t>
      </w:r>
      <w:r>
        <w:t>ولم</w:t>
      </w:r>
      <w:r>
        <w:t xml:space="preserve"> </w:t>
      </w:r>
      <w:r>
        <w:t>يسم</w:t>
      </w:r>
      <w:r>
        <w:t xml:space="preserve"> </w:t>
      </w:r>
      <w:r>
        <w:t>الاجل</w:t>
      </w:r>
      <w:r>
        <w:t xml:space="preserve"> .</w:t>
      </w:r>
      <w:r>
        <w:br/>
      </w:r>
      <w:r>
        <w:t>المــادة</w:t>
      </w:r>
      <w:r>
        <w:t xml:space="preserve">(506): </w:t>
      </w:r>
      <w:r>
        <w:t>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 </w:t>
      </w:r>
      <w:r>
        <w:t>فالقول</w:t>
      </w:r>
      <w:r>
        <w:t xml:space="preserve"> </w:t>
      </w:r>
      <w:r>
        <w:t>لمن</w:t>
      </w:r>
      <w:r>
        <w:t xml:space="preserve"> </w:t>
      </w:r>
      <w:r>
        <w:t>ينفيه</w:t>
      </w:r>
      <w:r>
        <w:t xml:space="preserve"> </w:t>
      </w:r>
      <w:r>
        <w:t>واذا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قدره</w:t>
      </w:r>
      <w:r>
        <w:t xml:space="preserve"> </w:t>
      </w:r>
      <w:r>
        <w:t>فالقول</w:t>
      </w:r>
      <w:r>
        <w:t xml:space="preserve"> </w:t>
      </w:r>
      <w:r>
        <w:t>لمدع</w:t>
      </w:r>
      <w:r>
        <w:t>ي</w:t>
      </w:r>
      <w:r>
        <w:t xml:space="preserve"> </w:t>
      </w:r>
      <w:r>
        <w:t>الاقل</w:t>
      </w:r>
      <w:r>
        <w:t xml:space="preserve"> </w:t>
      </w:r>
      <w:r>
        <w:t>والبينة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على</w:t>
      </w:r>
      <w:r>
        <w:t xml:space="preserve"> </w:t>
      </w:r>
      <w:r>
        <w:t>مدعي</w:t>
      </w:r>
      <w:r>
        <w:t xml:space="preserve"> </w:t>
      </w:r>
      <w:r>
        <w:t>الاجل</w:t>
      </w:r>
      <w:r>
        <w:t xml:space="preserve"> </w:t>
      </w:r>
      <w:r>
        <w:t>ومدعي</w:t>
      </w:r>
      <w:r>
        <w:t xml:space="preserve"> </w:t>
      </w:r>
      <w:r>
        <w:t>الزيادة</w:t>
      </w:r>
      <w:r>
        <w:t xml:space="preserve"> </w:t>
      </w:r>
      <w:r>
        <w:t>وان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انتهاء</w:t>
      </w:r>
      <w:r>
        <w:t xml:space="preserve"> </w:t>
      </w:r>
      <w:r>
        <w:t>الاجل</w:t>
      </w:r>
      <w:r>
        <w:t xml:space="preserve"> </w:t>
      </w:r>
      <w:r>
        <w:t>فالبينة</w:t>
      </w:r>
      <w:r>
        <w:t xml:space="preserve"> </w:t>
      </w:r>
      <w:r>
        <w:t>على</w:t>
      </w:r>
      <w:r>
        <w:t xml:space="preserve"> </w:t>
      </w:r>
      <w:r>
        <w:t>مدعي</w:t>
      </w:r>
      <w:r>
        <w:t xml:space="preserve"> </w:t>
      </w:r>
      <w:r>
        <w:t>البقاء</w:t>
      </w:r>
      <w:r>
        <w:t xml:space="preserve"> .</w:t>
      </w:r>
      <w:r>
        <w:br/>
      </w:r>
      <w:r>
        <w:t>المــادة</w:t>
      </w:r>
      <w:r>
        <w:t xml:space="preserve">(507): </w:t>
      </w:r>
      <w:r>
        <w:t>يبطل</w:t>
      </w:r>
      <w:r>
        <w:t xml:space="preserve"> </w:t>
      </w:r>
      <w:r>
        <w:t>الاجل</w:t>
      </w:r>
      <w:r>
        <w:t xml:space="preserve"> </w:t>
      </w:r>
      <w:r>
        <w:t>بموت</w:t>
      </w:r>
      <w:r>
        <w:t xml:space="preserve"> </w:t>
      </w:r>
      <w:r>
        <w:t>المشتري</w:t>
      </w:r>
      <w:r>
        <w:t xml:space="preserve"> </w:t>
      </w:r>
      <w:r>
        <w:t>لا</w:t>
      </w:r>
      <w:r>
        <w:t xml:space="preserve"> </w:t>
      </w:r>
      <w:r>
        <w:t>البائع</w:t>
      </w:r>
      <w:r>
        <w:t xml:space="preserve"> .</w:t>
      </w:r>
      <w:r>
        <w:br/>
      </w:r>
      <w:r>
        <w:t>المــادة</w:t>
      </w:r>
      <w:r>
        <w:t xml:space="preserve">(508): </w:t>
      </w:r>
      <w:r>
        <w:t>يبدا</w:t>
      </w:r>
      <w:r>
        <w:t xml:space="preserve"> </w:t>
      </w:r>
      <w:r>
        <w:t>الاجل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البيع</w:t>
      </w:r>
      <w:r>
        <w:t xml:space="preserve"> </w:t>
      </w:r>
      <w:r>
        <w:t>باتا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بالخيار</w:t>
      </w:r>
      <w:r>
        <w:t xml:space="preserve"> </w:t>
      </w:r>
      <w:r>
        <w:t>فمن</w:t>
      </w:r>
      <w:r>
        <w:t xml:space="preserve"> </w:t>
      </w:r>
      <w:r>
        <w:t>وقت</w:t>
      </w:r>
      <w:r>
        <w:t xml:space="preserve"> </w:t>
      </w:r>
      <w:r>
        <w:t>سقوط</w:t>
      </w:r>
      <w:r>
        <w:t xml:space="preserve"> </w:t>
      </w:r>
      <w:r>
        <w:t>الخيار</w:t>
      </w:r>
      <w:r>
        <w:t xml:space="preserve"> .</w:t>
      </w:r>
      <w:r>
        <w:br/>
      </w:r>
      <w:r>
        <w:t>المــادة</w:t>
      </w:r>
      <w:r>
        <w:t xml:space="preserve">(509): </w:t>
      </w:r>
      <w:r>
        <w:t>يجوز</w:t>
      </w:r>
      <w:r>
        <w:t xml:space="preserve"> </w:t>
      </w:r>
      <w:r>
        <w:t>اشتراط</w:t>
      </w:r>
      <w:r>
        <w:t xml:space="preserve"> </w:t>
      </w:r>
      <w:r>
        <w:t>تقسيم</w:t>
      </w:r>
      <w:r>
        <w:t xml:space="preserve"> </w:t>
      </w:r>
      <w:r>
        <w:t>الثمن</w:t>
      </w:r>
      <w:r>
        <w:t xml:space="preserve"> </w:t>
      </w:r>
      <w:r>
        <w:t>الى</w:t>
      </w:r>
      <w:r>
        <w:t xml:space="preserve"> </w:t>
      </w:r>
      <w:r>
        <w:t>اقساط</w:t>
      </w:r>
      <w:r>
        <w:t xml:space="preserve"> </w:t>
      </w:r>
      <w:r>
        <w:t>معلومة</w:t>
      </w:r>
      <w:r>
        <w:t xml:space="preserve"> </w:t>
      </w:r>
      <w:r>
        <w:t>تدفع</w:t>
      </w:r>
      <w:r>
        <w:t xml:space="preserve"> </w:t>
      </w:r>
      <w:r>
        <w:t>في</w:t>
      </w:r>
      <w:r>
        <w:t xml:space="preserve"> </w:t>
      </w:r>
      <w:r>
        <w:t>مواعيد</w:t>
      </w:r>
      <w:r>
        <w:t xml:space="preserve"> </w:t>
      </w:r>
      <w:r>
        <w:t>معينة</w:t>
      </w:r>
      <w:r>
        <w:t xml:space="preserve">, </w:t>
      </w:r>
      <w:r>
        <w:t>وانه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يوف</w:t>
      </w:r>
      <w:r>
        <w:t xml:space="preserve"> </w:t>
      </w:r>
      <w:r>
        <w:t>القسط</w:t>
      </w:r>
      <w:r>
        <w:t xml:space="preserve"> </w:t>
      </w:r>
      <w:r>
        <w:t>في</w:t>
      </w:r>
      <w:r>
        <w:t xml:space="preserve"> </w:t>
      </w:r>
      <w:r>
        <w:t>ميعاده</w:t>
      </w:r>
      <w:r>
        <w:t xml:space="preserve"> </w:t>
      </w:r>
      <w:r>
        <w:t>سقط</w:t>
      </w:r>
      <w:r>
        <w:t xml:space="preserve"> </w:t>
      </w:r>
      <w:r>
        <w:t>الاجل</w:t>
      </w:r>
      <w:r>
        <w:t xml:space="preserve"> </w:t>
      </w:r>
      <w:r>
        <w:t>في</w:t>
      </w:r>
      <w:r>
        <w:t xml:space="preserve"> </w:t>
      </w:r>
      <w:r>
        <w:t>باقي</w:t>
      </w:r>
      <w:r>
        <w:t xml:space="preserve"> </w:t>
      </w:r>
      <w:r>
        <w:t>الثمن</w:t>
      </w:r>
      <w:r>
        <w:t xml:space="preserve"> </w:t>
      </w:r>
      <w:r>
        <w:t>اذا</w:t>
      </w:r>
      <w:r>
        <w:t xml:space="preserve"> </w:t>
      </w:r>
      <w:r>
        <w:t>عرف</w:t>
      </w:r>
      <w:r>
        <w:t xml:space="preserve"> </w:t>
      </w:r>
      <w:r>
        <w:t>المشتري</w:t>
      </w:r>
      <w:r>
        <w:t xml:space="preserve"> </w:t>
      </w:r>
      <w:r>
        <w:t>بالمطل</w:t>
      </w:r>
      <w:r>
        <w:t xml:space="preserve"> </w:t>
      </w:r>
      <w:r>
        <w:t>وهو</w:t>
      </w:r>
      <w:r>
        <w:t xml:space="preserve"> </w:t>
      </w:r>
      <w:r>
        <w:t>قادر</w:t>
      </w:r>
      <w:r>
        <w:t xml:space="preserve"> .</w:t>
      </w:r>
      <w:r>
        <w:br/>
      </w:r>
      <w:r>
        <w:t>المــادة</w:t>
      </w:r>
      <w:r>
        <w:t xml:space="preserve">(510): </w:t>
      </w:r>
      <w:r>
        <w:t>الثمن</w:t>
      </w:r>
      <w:r>
        <w:t xml:space="preserve"> </w:t>
      </w:r>
      <w:r>
        <w:t>الحاضر</w:t>
      </w:r>
      <w:r>
        <w:t xml:space="preserve"> </w:t>
      </w:r>
      <w:r>
        <w:t>يعلم</w:t>
      </w:r>
      <w:r>
        <w:t xml:space="preserve"> </w:t>
      </w:r>
      <w:r>
        <w:t>بمشاهدته</w:t>
      </w:r>
      <w:r>
        <w:t xml:space="preserve"> </w:t>
      </w:r>
      <w:r>
        <w:t>والاشارة</w:t>
      </w:r>
      <w:r>
        <w:t xml:space="preserve"> </w:t>
      </w:r>
      <w:r>
        <w:t>اليه</w:t>
      </w:r>
      <w:r>
        <w:t xml:space="preserve"> </w:t>
      </w:r>
      <w:r>
        <w:t>والثمن</w:t>
      </w:r>
      <w:r>
        <w:t xml:space="preserve"> </w:t>
      </w:r>
      <w:r>
        <w:t>الغائب</w:t>
      </w:r>
      <w:r>
        <w:t xml:space="preserve"> </w:t>
      </w:r>
      <w:r>
        <w:t>يعلم</w:t>
      </w:r>
      <w:r>
        <w:t xml:space="preserve"> </w:t>
      </w:r>
      <w:r>
        <w:t>بوصفه</w:t>
      </w:r>
      <w:r>
        <w:t xml:space="preserve"> </w:t>
      </w:r>
      <w:r>
        <w:t>وبيان</w:t>
      </w:r>
      <w:r>
        <w:t xml:space="preserve"> </w:t>
      </w:r>
      <w:r>
        <w:t>مقداره</w:t>
      </w:r>
      <w:r>
        <w:t xml:space="preserve"> .</w:t>
      </w:r>
      <w:r>
        <w:br/>
      </w:r>
      <w:r>
        <w:t>المــادة</w:t>
      </w:r>
      <w:r>
        <w:t xml:space="preserve">(511): </w:t>
      </w:r>
      <w:r>
        <w:t>الثمن</w:t>
      </w:r>
      <w:r>
        <w:t xml:space="preserve"> </w:t>
      </w:r>
      <w:r>
        <w:t>المسمى</w:t>
      </w:r>
      <w:r>
        <w:t xml:space="preserve"> </w:t>
      </w:r>
      <w:r>
        <w:t>قدره</w:t>
      </w:r>
      <w:r>
        <w:t xml:space="preserve"> </w:t>
      </w:r>
      <w:r>
        <w:t>لا</w:t>
      </w:r>
      <w:r>
        <w:t xml:space="preserve"> </w:t>
      </w:r>
      <w:r>
        <w:t>وصفه</w:t>
      </w:r>
      <w:r>
        <w:t xml:space="preserve"> </w:t>
      </w:r>
      <w:r>
        <w:t>ينصرف</w:t>
      </w:r>
      <w:r>
        <w:t xml:space="preserve"> </w:t>
      </w:r>
      <w:r>
        <w:t>الى</w:t>
      </w:r>
      <w:r>
        <w:t xml:space="preserve"> </w:t>
      </w:r>
      <w:r>
        <w:t>غالب</w:t>
      </w:r>
      <w:r>
        <w:t xml:space="preserve"> </w:t>
      </w:r>
      <w:r>
        <w:t>نقد</w:t>
      </w:r>
      <w:r>
        <w:t xml:space="preserve"> </w:t>
      </w:r>
      <w:r>
        <w:t>بلد</w:t>
      </w:r>
      <w:r>
        <w:t xml:space="preserve"> </w:t>
      </w:r>
      <w:r>
        <w:t>العقد</w:t>
      </w:r>
      <w:r>
        <w:t xml:space="preserve"> </w:t>
      </w:r>
      <w:r>
        <w:t>وقت</w:t>
      </w:r>
      <w:r>
        <w:t xml:space="preserve"> </w:t>
      </w:r>
      <w:r>
        <w:t>التعاقد</w:t>
      </w:r>
      <w:r>
        <w:t xml:space="preserve"> .</w:t>
      </w:r>
      <w:r>
        <w:br/>
      </w:r>
      <w:r>
        <w:t>المــادة</w:t>
      </w:r>
      <w:r>
        <w:t xml:space="preserve">(512):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يقتصر</w:t>
      </w:r>
      <w:r>
        <w:t xml:space="preserve"> </w:t>
      </w:r>
      <w:r>
        <w:t>تقدير</w:t>
      </w:r>
      <w:r>
        <w:t xml:space="preserve"> </w:t>
      </w:r>
      <w:r>
        <w:t>الثمن</w:t>
      </w:r>
      <w:r>
        <w:t xml:space="preserve"> </w:t>
      </w:r>
      <w:r>
        <w:t>على</w:t>
      </w:r>
      <w:r>
        <w:t xml:space="preserve"> </w:t>
      </w:r>
      <w:r>
        <w:t>بيان</w:t>
      </w:r>
      <w:r>
        <w:t xml:space="preserve"> </w:t>
      </w:r>
      <w:r>
        <w:t>الاسس</w:t>
      </w:r>
      <w:r>
        <w:t xml:space="preserve"> </w:t>
      </w:r>
      <w:r>
        <w:t>التي</w:t>
      </w:r>
      <w:r>
        <w:t xml:space="preserve"> </w:t>
      </w:r>
      <w:r>
        <w:t>يحدد</w:t>
      </w:r>
      <w:r>
        <w:t xml:space="preserve"> </w:t>
      </w:r>
      <w:r>
        <w:t>بمقتضاها</w:t>
      </w:r>
      <w:r>
        <w:t xml:space="preserve"> </w:t>
      </w:r>
      <w:r>
        <w:t>كسعر</w:t>
      </w:r>
      <w:r>
        <w:t xml:space="preserve"> </w:t>
      </w:r>
      <w:r>
        <w:t>السوق</w:t>
      </w:r>
      <w:r>
        <w:t xml:space="preserve"> </w:t>
      </w:r>
      <w:r>
        <w:t>في</w:t>
      </w:r>
      <w:r>
        <w:t xml:space="preserve"> </w:t>
      </w:r>
      <w:r>
        <w:t>مكان</w:t>
      </w:r>
      <w:r>
        <w:t xml:space="preserve"> </w:t>
      </w:r>
      <w:r>
        <w:t>وزمان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السعر</w:t>
      </w:r>
      <w:r>
        <w:t xml:space="preserve"> </w:t>
      </w:r>
      <w:r>
        <w:t>المتداول</w:t>
      </w:r>
      <w:r>
        <w:t xml:space="preserve"> </w:t>
      </w:r>
      <w:r>
        <w:t>في</w:t>
      </w:r>
      <w:r>
        <w:t xml:space="preserve"> </w:t>
      </w:r>
      <w:r>
        <w:t>التجارة</w:t>
      </w:r>
      <w:r>
        <w:t xml:space="preserve"> </w:t>
      </w:r>
      <w:r>
        <w:t>او</w:t>
      </w:r>
      <w:r>
        <w:t xml:space="preserve"> </w:t>
      </w:r>
      <w:r>
        <w:t>السعر</w:t>
      </w:r>
      <w:r>
        <w:t xml:space="preserve"> </w:t>
      </w:r>
      <w:r>
        <w:t>الذي</w:t>
      </w:r>
      <w:r>
        <w:t xml:space="preserve"> </w:t>
      </w:r>
      <w:r>
        <w:t>جرى</w:t>
      </w:r>
      <w:r>
        <w:t xml:space="preserve"> </w:t>
      </w:r>
      <w:r>
        <w:t>عليه</w:t>
      </w:r>
      <w:r>
        <w:t xml:space="preserve"> </w:t>
      </w:r>
      <w:r>
        <w:t>التعامل</w:t>
      </w:r>
      <w:r>
        <w:t xml:space="preserve"> </w:t>
      </w:r>
      <w:r>
        <w:t>بين</w:t>
      </w:r>
      <w:r>
        <w:t xml:space="preserve"> </w:t>
      </w:r>
      <w:r>
        <w:t>المتعاقدين</w:t>
      </w:r>
      <w:r>
        <w:t xml:space="preserve"> .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يحدد</w:t>
      </w:r>
      <w:r>
        <w:t xml:space="preserve"> </w:t>
      </w:r>
      <w:r>
        <w:t>المتعاقدان</w:t>
      </w:r>
      <w:r>
        <w:t xml:space="preserve"> </w:t>
      </w:r>
      <w:r>
        <w:t>الثمن</w:t>
      </w:r>
      <w:r>
        <w:t xml:space="preserve"> </w:t>
      </w:r>
      <w:r>
        <w:t>وتبين</w:t>
      </w:r>
      <w:r>
        <w:t xml:space="preserve"> </w:t>
      </w:r>
      <w:r>
        <w:t>من</w:t>
      </w:r>
      <w:r>
        <w:t xml:space="preserve"> </w:t>
      </w:r>
      <w:r>
        <w:t>الظروف</w:t>
      </w:r>
      <w:r>
        <w:t xml:space="preserve"> </w:t>
      </w:r>
      <w:r>
        <w:t>انصراف</w:t>
      </w:r>
      <w:r>
        <w:t xml:space="preserve"> </w:t>
      </w:r>
      <w:r>
        <w:t>نيتهما</w:t>
      </w:r>
      <w:r>
        <w:t xml:space="preserve"> </w:t>
      </w:r>
      <w:r>
        <w:t>المشتركة</w:t>
      </w:r>
      <w:r>
        <w:t xml:space="preserve"> </w:t>
      </w:r>
      <w:r>
        <w:t>الى</w:t>
      </w:r>
      <w:r>
        <w:t xml:space="preserve"> </w:t>
      </w:r>
      <w:r>
        <w:t>سعر</w:t>
      </w:r>
      <w:r>
        <w:t xml:space="preserve"> </w:t>
      </w:r>
      <w:r>
        <w:t>بذاته</w:t>
      </w:r>
      <w:r>
        <w:t xml:space="preserve"> </w:t>
      </w:r>
      <w:r>
        <w:t>كسعر</w:t>
      </w:r>
      <w:r>
        <w:t xml:space="preserve"> </w:t>
      </w:r>
      <w:r>
        <w:t>السوق</w:t>
      </w:r>
      <w:r>
        <w:t xml:space="preserve"> </w:t>
      </w:r>
      <w:r>
        <w:t>او</w:t>
      </w:r>
      <w:r>
        <w:t xml:space="preserve"> </w:t>
      </w:r>
      <w:r>
        <w:t>السعر</w:t>
      </w:r>
      <w:r>
        <w:t xml:space="preserve"> </w:t>
      </w:r>
      <w:r>
        <w:t>المتداول</w:t>
      </w:r>
      <w:r>
        <w:t xml:space="preserve"> </w:t>
      </w:r>
      <w:r>
        <w:t>في</w:t>
      </w:r>
      <w:r>
        <w:t xml:space="preserve"> </w:t>
      </w:r>
      <w:r>
        <w:t>التجارة</w:t>
      </w:r>
      <w:r>
        <w:t xml:space="preserve"> </w:t>
      </w:r>
      <w:r>
        <w:t>او</w:t>
      </w:r>
      <w:r>
        <w:t xml:space="preserve"> </w:t>
      </w:r>
      <w:r>
        <w:t>السعر</w:t>
      </w:r>
      <w:r>
        <w:t xml:space="preserve"> </w:t>
      </w:r>
      <w:r>
        <w:t>الذي</w:t>
      </w:r>
      <w:r>
        <w:t xml:space="preserve"> </w:t>
      </w:r>
      <w:r>
        <w:t>جرى</w:t>
      </w:r>
      <w:r>
        <w:t xml:space="preserve"> </w:t>
      </w:r>
      <w:r>
        <w:t>عليه</w:t>
      </w:r>
      <w:r>
        <w:t xml:space="preserve"> </w:t>
      </w:r>
      <w:r>
        <w:t>التعامل</w:t>
      </w:r>
      <w:r>
        <w:t xml:space="preserve"> </w:t>
      </w:r>
      <w:r>
        <w:t>بينهما</w:t>
      </w:r>
      <w:r>
        <w:t xml:space="preserve"> </w:t>
      </w:r>
      <w:r>
        <w:t>صح</w:t>
      </w:r>
      <w:r>
        <w:t xml:space="preserve"> </w:t>
      </w:r>
      <w:r>
        <w:t>البيع</w:t>
      </w:r>
      <w:r>
        <w:t xml:space="preserve"> </w:t>
      </w:r>
      <w:r>
        <w:t>على</w:t>
      </w:r>
      <w:r>
        <w:t xml:space="preserve"> </w:t>
      </w:r>
      <w:r>
        <w:t>هذا</w:t>
      </w:r>
      <w:r>
        <w:t xml:space="preserve"> </w:t>
      </w:r>
      <w:r>
        <w:t>الاساس</w:t>
      </w:r>
      <w:r>
        <w:t xml:space="preserve"> .</w:t>
      </w:r>
      <w:r>
        <w:br/>
      </w:r>
      <w:r>
        <w:t>المــادة</w:t>
      </w:r>
      <w:r>
        <w:t xml:space="preserve">(513):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عقار</w:t>
      </w:r>
      <w:r>
        <w:t xml:space="preserve"> </w:t>
      </w:r>
      <w:r>
        <w:t>عدي</w:t>
      </w:r>
      <w:r>
        <w:t>م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ناقصها</w:t>
      </w:r>
      <w:r>
        <w:t xml:space="preserve"> </w:t>
      </w:r>
      <w:r>
        <w:t>بغبن</w:t>
      </w:r>
      <w:r>
        <w:t xml:space="preserve"> </w:t>
      </w:r>
      <w:r>
        <w:t>يزيد</w:t>
      </w:r>
      <w:r>
        <w:t xml:space="preserve"> </w:t>
      </w:r>
      <w:r>
        <w:t>على</w:t>
      </w:r>
      <w:r>
        <w:t xml:space="preserve"> </w:t>
      </w:r>
      <w:r>
        <w:t>نصف</w:t>
      </w:r>
      <w:r>
        <w:t xml:space="preserve"> </w:t>
      </w:r>
      <w:r>
        <w:t>عشر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وقت</w:t>
      </w:r>
      <w:r>
        <w:t xml:space="preserve"> </w:t>
      </w:r>
      <w:r>
        <w:t>البيع</w:t>
      </w:r>
      <w:r>
        <w:t xml:space="preserve"> </w:t>
      </w:r>
      <w:r>
        <w:t>ولا</w:t>
      </w:r>
      <w:r>
        <w:t xml:space="preserve"> </w:t>
      </w:r>
      <w:r>
        <w:t>ينقض</w:t>
      </w:r>
      <w:r>
        <w:t xml:space="preserve"> </w:t>
      </w:r>
      <w:r>
        <w:t>البيع</w:t>
      </w:r>
      <w:r>
        <w:t xml:space="preserve"> </w:t>
      </w:r>
      <w:r>
        <w:t>اذا</w:t>
      </w:r>
      <w:r>
        <w:t xml:space="preserve"> </w:t>
      </w:r>
      <w:r>
        <w:t>طلب</w:t>
      </w:r>
      <w:r>
        <w:t xml:space="preserve"> </w:t>
      </w:r>
      <w:r>
        <w:t>البائع</w:t>
      </w:r>
      <w:r>
        <w:t xml:space="preserve"> </w:t>
      </w:r>
      <w:r>
        <w:t>تكملة</w:t>
      </w:r>
      <w:r>
        <w:t xml:space="preserve"> </w:t>
      </w:r>
      <w:r>
        <w:t>الثمن</w:t>
      </w:r>
      <w:r>
        <w:t xml:space="preserve"> </w:t>
      </w:r>
      <w:r>
        <w:t>الا</w:t>
      </w:r>
      <w:r>
        <w:t xml:space="preserve"> </w:t>
      </w:r>
      <w:r>
        <w:t>مالا</w:t>
      </w:r>
      <w:r>
        <w:t xml:space="preserve"> </w:t>
      </w:r>
      <w:r>
        <w:t>يجاوز</w:t>
      </w:r>
      <w:r>
        <w:t xml:space="preserve"> </w:t>
      </w:r>
      <w:r>
        <w:t>الغبن</w:t>
      </w:r>
      <w:r>
        <w:t xml:space="preserve"> </w:t>
      </w:r>
      <w:r>
        <w:t>ولا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بابطال</w:t>
      </w:r>
      <w:r>
        <w:t xml:space="preserve"> </w:t>
      </w:r>
      <w:r>
        <w:t>البيع</w:t>
      </w:r>
      <w:r>
        <w:t xml:space="preserve"> </w:t>
      </w:r>
      <w:r>
        <w:t>او</w:t>
      </w:r>
      <w:r>
        <w:t xml:space="preserve"> </w:t>
      </w:r>
      <w:r>
        <w:t>بتكملة</w:t>
      </w:r>
      <w:r>
        <w:t xml:space="preserve"> </w:t>
      </w:r>
      <w:r>
        <w:t>الثمن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توافر</w:t>
      </w:r>
      <w:r>
        <w:t xml:space="preserve"> </w:t>
      </w:r>
      <w:r>
        <w:t>الاهلية</w:t>
      </w:r>
      <w:r>
        <w:t xml:space="preserve"> </w:t>
      </w:r>
      <w:r>
        <w:t>في</w:t>
      </w:r>
      <w:r>
        <w:t xml:space="preserve"> </w:t>
      </w:r>
      <w:r>
        <w:t>مالك</w:t>
      </w:r>
      <w:r>
        <w:t xml:space="preserve"> </w:t>
      </w:r>
      <w:r>
        <w:t>العقار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موت</w:t>
      </w:r>
      <w:r>
        <w:t xml:space="preserve"> </w:t>
      </w:r>
      <w:r>
        <w:t>المالك،مع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(181)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بالغبن</w:t>
      </w:r>
      <w:r>
        <w:t xml:space="preserve"> .</w:t>
      </w:r>
      <w:r>
        <w:br/>
      </w:r>
      <w:r>
        <w:t>المــادة</w:t>
      </w:r>
      <w:r>
        <w:t xml:space="preserve">(514): </w:t>
      </w:r>
      <w:r>
        <w:t>لا</w:t>
      </w:r>
      <w:r>
        <w:t xml:space="preserve"> </w:t>
      </w:r>
      <w:r>
        <w:t>يطعن</w:t>
      </w:r>
      <w:r>
        <w:t xml:space="preserve"> </w:t>
      </w:r>
      <w:r>
        <w:t>بالغبن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تم</w:t>
      </w:r>
      <w:r>
        <w:t xml:space="preserve"> </w:t>
      </w:r>
      <w:r>
        <w:t>بطريق</w:t>
      </w:r>
      <w:r>
        <w:t xml:space="preserve"> </w:t>
      </w:r>
      <w:r>
        <w:t>المزاد</w:t>
      </w:r>
      <w:r>
        <w:t xml:space="preserve"> </w:t>
      </w:r>
      <w:r>
        <w:t>العلني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ينص</w:t>
      </w:r>
      <w:r>
        <w:t xml:space="preserve"> </w:t>
      </w:r>
      <w:r>
        <w:t>فيها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(515): </w:t>
      </w:r>
      <w:r>
        <w:t>يجوز</w:t>
      </w:r>
      <w:r>
        <w:t xml:space="preserve"> </w:t>
      </w:r>
      <w:r>
        <w:t>للبائع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الثمن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</w:t>
      </w:r>
      <w:r>
        <w:t>وان</w:t>
      </w:r>
      <w:r>
        <w:t xml:space="preserve"> </w:t>
      </w:r>
      <w:r>
        <w:t>يحيل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(516):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المب</w:t>
      </w:r>
      <w:r>
        <w:t>يع</w:t>
      </w:r>
      <w:r>
        <w:t xml:space="preserve"> </w:t>
      </w:r>
      <w:r>
        <w:t>ما</w:t>
      </w:r>
      <w:r>
        <w:t xml:space="preserve"> </w:t>
      </w:r>
      <w:r>
        <w:t>يندرج</w:t>
      </w:r>
      <w:r>
        <w:t xml:space="preserve"> </w:t>
      </w:r>
      <w:r>
        <w:t>تحت</w:t>
      </w:r>
      <w:r>
        <w:t xml:space="preserve"> </w:t>
      </w:r>
      <w:r>
        <w:t>اسمه</w:t>
      </w:r>
      <w:r>
        <w:t xml:space="preserve"> </w:t>
      </w:r>
      <w:r>
        <w:t>عرفا</w:t>
      </w:r>
      <w:r>
        <w:t xml:space="preserve"> </w:t>
      </w:r>
      <w:r>
        <w:t>وما</w:t>
      </w:r>
      <w:r>
        <w:t xml:space="preserve"> </w:t>
      </w:r>
      <w:r>
        <w:t>كان</w:t>
      </w:r>
      <w:r>
        <w:t xml:space="preserve"> </w:t>
      </w:r>
      <w:r>
        <w:t>متصلا</w:t>
      </w:r>
      <w:r>
        <w:t xml:space="preserve"> </w:t>
      </w:r>
      <w:r>
        <w:t>به</w:t>
      </w:r>
      <w:r>
        <w:t xml:space="preserve"> </w:t>
      </w:r>
      <w:r>
        <w:t>اتصال</w:t>
      </w:r>
      <w:r>
        <w:t xml:space="preserve"> </w:t>
      </w:r>
      <w:r>
        <w:t>قرار</w:t>
      </w:r>
      <w:r>
        <w:t xml:space="preserve"> </w:t>
      </w:r>
      <w:r>
        <w:t>تبعا</w:t>
      </w:r>
      <w:r>
        <w:t xml:space="preserve"> </w:t>
      </w:r>
      <w:r>
        <w:t>بلا</w:t>
      </w:r>
      <w:r>
        <w:t xml:space="preserve"> </w:t>
      </w:r>
      <w:r>
        <w:t>ذكر</w:t>
      </w:r>
      <w:r>
        <w:t xml:space="preserve"> </w:t>
      </w:r>
      <w:r>
        <w:t>ولا</w:t>
      </w:r>
      <w:r>
        <w:t xml:space="preserve"> </w:t>
      </w:r>
      <w:r>
        <w:t>يقابله</w:t>
      </w:r>
      <w:r>
        <w:t xml:space="preserve"> </w:t>
      </w:r>
      <w:r>
        <w:t>شيء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كفناء</w:t>
      </w:r>
      <w:r>
        <w:t xml:space="preserve"> </w:t>
      </w:r>
      <w:r>
        <w:t>الدار</w:t>
      </w:r>
      <w:r>
        <w:t xml:space="preserve"> </w:t>
      </w:r>
      <w:r>
        <w:t>وما</w:t>
      </w:r>
      <w:r>
        <w:t xml:space="preserve"> </w:t>
      </w:r>
      <w:r>
        <w:t>يوجد</w:t>
      </w:r>
      <w:r>
        <w:t xml:space="preserve"> </w:t>
      </w:r>
      <w:r>
        <w:t>بالارض</w:t>
      </w:r>
      <w:r>
        <w:t xml:space="preserve"> </w:t>
      </w:r>
      <w:r>
        <w:t>من</w:t>
      </w:r>
      <w:r>
        <w:t xml:space="preserve"> </w:t>
      </w:r>
      <w:r>
        <w:t>احجار</w:t>
      </w:r>
      <w:r>
        <w:t xml:space="preserve"> . </w:t>
      </w:r>
      <w:r>
        <w:t>وكل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يتناوله</w:t>
      </w:r>
      <w:r>
        <w:t xml:space="preserve"> </w:t>
      </w:r>
      <w:r>
        <w:t>اسم</w:t>
      </w:r>
      <w:r>
        <w:t xml:space="preserve"> </w:t>
      </w:r>
      <w:r>
        <w:t>المبيع</w:t>
      </w:r>
      <w:r>
        <w:t xml:space="preserve"> </w:t>
      </w:r>
      <w:r>
        <w:t>عرفا</w:t>
      </w:r>
      <w:r>
        <w:t xml:space="preserve"> </w:t>
      </w:r>
      <w:r>
        <w:t>وليس</w:t>
      </w:r>
      <w:r>
        <w:t xml:space="preserve"> </w:t>
      </w:r>
      <w:r>
        <w:t>متصلا</w:t>
      </w:r>
      <w:r>
        <w:t xml:space="preserve"> </w:t>
      </w:r>
      <w:r>
        <w:t>به</w:t>
      </w:r>
      <w:r>
        <w:t xml:space="preserve"> </w:t>
      </w:r>
      <w:r>
        <w:t>اتصال</w:t>
      </w:r>
      <w:r>
        <w:t xml:space="preserve"> </w:t>
      </w:r>
      <w:r>
        <w:t>قرار</w:t>
      </w:r>
      <w:r>
        <w:t xml:space="preserve"> </w:t>
      </w:r>
      <w:r>
        <w:t>لا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الا</w:t>
      </w:r>
      <w:r>
        <w:t xml:space="preserve"> </w:t>
      </w:r>
      <w:r>
        <w:t>بذكره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المبيع</w:t>
      </w:r>
      <w:r>
        <w:t xml:space="preserve"> </w:t>
      </w:r>
      <w:r>
        <w:t>ومرافقه</w:t>
      </w:r>
      <w:r>
        <w:t xml:space="preserve"> .</w:t>
      </w:r>
      <w:r>
        <w:br/>
      </w:r>
      <w:r>
        <w:t>المــادة</w:t>
      </w:r>
      <w:r>
        <w:t xml:space="preserve">(517):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الدار</w:t>
      </w:r>
      <w:r>
        <w:t xml:space="preserve"> </w:t>
      </w:r>
      <w:r>
        <w:t>والمنزل</w:t>
      </w:r>
      <w:r>
        <w:t xml:space="preserve"> </w:t>
      </w:r>
      <w:r>
        <w:t>والحانوت</w:t>
      </w:r>
      <w:r>
        <w:t xml:space="preserve"> </w:t>
      </w:r>
      <w:r>
        <w:t>ونحوها</w:t>
      </w:r>
      <w:r>
        <w:t xml:space="preserve"> </w:t>
      </w:r>
      <w:r>
        <w:t>طرقها</w:t>
      </w:r>
      <w:r>
        <w:t xml:space="preserve"> </w:t>
      </w:r>
      <w:r>
        <w:t>وكل</w:t>
      </w:r>
      <w:r>
        <w:t xml:space="preserve"> </w:t>
      </w:r>
      <w:r>
        <w:t>ما</w:t>
      </w:r>
      <w:r>
        <w:t xml:space="preserve"> </w:t>
      </w:r>
      <w:r>
        <w:t>لصق</w:t>
      </w:r>
      <w:r>
        <w:t xml:space="preserve"> </w:t>
      </w:r>
      <w:r>
        <w:t>بها</w:t>
      </w:r>
      <w:r>
        <w:t xml:space="preserve"> </w:t>
      </w:r>
      <w:r>
        <w:t>مما</w:t>
      </w:r>
      <w:r>
        <w:t xml:space="preserve"> </w:t>
      </w:r>
      <w:r>
        <w:t>ينتفع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مكانه</w:t>
      </w:r>
      <w:r>
        <w:t xml:space="preserve"> </w:t>
      </w:r>
      <w:r>
        <w:t>دون</w:t>
      </w:r>
      <w:r>
        <w:t xml:space="preserve"> </w:t>
      </w:r>
      <w:r>
        <w:t>نقل</w:t>
      </w:r>
      <w:r>
        <w:t xml:space="preserve"> .</w:t>
      </w:r>
      <w:r>
        <w:br/>
      </w:r>
      <w:r>
        <w:t>المــادة</w:t>
      </w:r>
      <w:r>
        <w:t xml:space="preserve">(518):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الارض</w:t>
      </w:r>
      <w:r>
        <w:t xml:space="preserve"> </w:t>
      </w:r>
      <w:r>
        <w:t>الماء</w:t>
      </w:r>
      <w:r>
        <w:t xml:space="preserve"> </w:t>
      </w:r>
      <w:r>
        <w:t>من</w:t>
      </w:r>
      <w:r>
        <w:t xml:space="preserve"> </w:t>
      </w:r>
      <w:r>
        <w:t>سيل</w:t>
      </w:r>
      <w:r>
        <w:t xml:space="preserve"> </w:t>
      </w:r>
      <w:r>
        <w:t>او</w:t>
      </w:r>
      <w:r>
        <w:t xml:space="preserve"> </w:t>
      </w:r>
      <w:r>
        <w:t>غيل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مستخرجا</w:t>
      </w:r>
      <w:r>
        <w:t xml:space="preserve"> </w:t>
      </w:r>
      <w:r>
        <w:t>بيد</w:t>
      </w:r>
      <w:r>
        <w:t xml:space="preserve"> </w:t>
      </w:r>
      <w:r>
        <w:t>عاملة</w:t>
      </w:r>
      <w:r>
        <w:t xml:space="preserve"> </w:t>
      </w:r>
      <w:r>
        <w:t>او</w:t>
      </w:r>
      <w:r>
        <w:t xml:space="preserve"> </w:t>
      </w:r>
      <w:r>
        <w:t>بعرف</w:t>
      </w:r>
      <w:r>
        <w:t xml:space="preserve"> </w:t>
      </w:r>
      <w:r>
        <w:t>قاض</w:t>
      </w:r>
      <w:r>
        <w:t xml:space="preserve"> </w:t>
      </w:r>
      <w:r>
        <w:t>بعدم</w:t>
      </w:r>
      <w:r>
        <w:t xml:space="preserve"> </w:t>
      </w:r>
      <w:r>
        <w:t>الدخول</w:t>
      </w:r>
      <w:r>
        <w:t xml:space="preserve"> </w:t>
      </w:r>
      <w:r>
        <w:t>وتدخل</w:t>
      </w:r>
      <w:r>
        <w:t xml:space="preserve"> </w:t>
      </w:r>
      <w:r>
        <w:t>السواقي</w:t>
      </w:r>
      <w:r>
        <w:t xml:space="preserve"> </w:t>
      </w:r>
      <w:r>
        <w:t>والمساقي</w:t>
      </w:r>
      <w:r>
        <w:t xml:space="preserve"> </w:t>
      </w:r>
      <w:r>
        <w:t>والجدران</w:t>
      </w:r>
      <w:r>
        <w:t xml:space="preserve"> </w:t>
      </w:r>
      <w:r>
        <w:t>والطرق</w:t>
      </w:r>
      <w:r>
        <w:t xml:space="preserve"> </w:t>
      </w:r>
      <w:r>
        <w:t>المعتادة</w:t>
      </w:r>
      <w:r>
        <w:t xml:space="preserve"> </w:t>
      </w:r>
      <w:r>
        <w:t>كما</w:t>
      </w:r>
      <w:r>
        <w:t xml:space="preserve"> </w:t>
      </w:r>
      <w:r>
        <w:t>يدخل</w:t>
      </w:r>
      <w:r>
        <w:t xml:space="preserve"> </w:t>
      </w:r>
      <w:r>
        <w:t>الشجر</w:t>
      </w:r>
      <w:r>
        <w:t xml:space="preserve"> </w:t>
      </w:r>
      <w:r>
        <w:t>الثابت</w:t>
      </w:r>
      <w:r>
        <w:t xml:space="preserve"> </w:t>
      </w:r>
      <w:r>
        <w:t>فيها</w:t>
      </w:r>
      <w:r>
        <w:t xml:space="preserve"> </w:t>
      </w:r>
      <w:r>
        <w:t>مما</w:t>
      </w:r>
      <w:r>
        <w:t xml:space="preserve"> </w:t>
      </w:r>
      <w:r>
        <w:t>يراد</w:t>
      </w:r>
      <w:r>
        <w:t xml:space="preserve"> </w:t>
      </w:r>
      <w:r>
        <w:t>به</w:t>
      </w:r>
      <w:r>
        <w:t xml:space="preserve"> </w:t>
      </w:r>
      <w:r>
        <w:t>البقاء</w:t>
      </w:r>
      <w:r>
        <w:t xml:space="preserve"> </w:t>
      </w:r>
      <w:r>
        <w:t>لا</w:t>
      </w:r>
      <w:r>
        <w:t xml:space="preserve"> </w:t>
      </w:r>
      <w:r>
        <w:t>مالا</w:t>
      </w:r>
      <w:r>
        <w:t xml:space="preserve"> </w:t>
      </w:r>
      <w:r>
        <w:t>يراد</w:t>
      </w:r>
      <w:r>
        <w:t xml:space="preserve"> </w:t>
      </w:r>
      <w:r>
        <w:t>به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غصن</w:t>
      </w:r>
      <w:r>
        <w:t xml:space="preserve"> </w:t>
      </w:r>
      <w:r>
        <w:t>او</w:t>
      </w:r>
      <w:r>
        <w:t xml:space="preserve"> </w:t>
      </w:r>
      <w:r>
        <w:t>ورق</w:t>
      </w:r>
      <w:r>
        <w:t xml:space="preserve"> </w:t>
      </w:r>
      <w:r>
        <w:t>او</w:t>
      </w:r>
      <w:r>
        <w:t xml:space="preserve"> </w:t>
      </w:r>
      <w:r>
        <w:t>ثمر</w:t>
      </w:r>
      <w:r>
        <w:t xml:space="preserve"> </w:t>
      </w:r>
      <w:r>
        <w:t>او</w:t>
      </w:r>
      <w:r>
        <w:t xml:space="preserve"> </w:t>
      </w:r>
      <w:r>
        <w:t>زرع</w:t>
      </w:r>
      <w:r>
        <w:t xml:space="preserve"> </w:t>
      </w:r>
      <w:r>
        <w:t>فانها</w:t>
      </w:r>
      <w:r>
        <w:t xml:space="preserve"> </w:t>
      </w:r>
      <w:r>
        <w:t>لا</w:t>
      </w:r>
      <w:r>
        <w:t xml:space="preserve"> </w:t>
      </w:r>
      <w:r>
        <w:t>تدخل</w:t>
      </w:r>
      <w:r>
        <w:t xml:space="preserve"> </w:t>
      </w:r>
      <w:r>
        <w:t>الا</w:t>
      </w:r>
      <w:r>
        <w:t xml:space="preserve"> </w:t>
      </w:r>
      <w:r>
        <w:t>بالنص</w:t>
      </w:r>
      <w:r>
        <w:t xml:space="preserve"> </w:t>
      </w:r>
      <w:r>
        <w:t>عليها</w:t>
      </w:r>
      <w:r>
        <w:t xml:space="preserve"> .</w:t>
      </w:r>
      <w:r>
        <w:br/>
      </w:r>
      <w:r>
        <w:t>المــادة</w:t>
      </w:r>
      <w:r>
        <w:t xml:space="preserve">(519): </w:t>
      </w:r>
      <w:r>
        <w:t>لا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الارض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مدفونا</w:t>
      </w:r>
      <w:r>
        <w:t xml:space="preserve"> </w:t>
      </w:r>
      <w:r>
        <w:t>فيها</w:t>
      </w:r>
      <w:r>
        <w:t xml:space="preserve"> </w:t>
      </w:r>
      <w:r>
        <w:t>وللمشتري</w:t>
      </w:r>
      <w:r>
        <w:t xml:space="preserve"> </w:t>
      </w:r>
      <w:r>
        <w:t>الخيار</w:t>
      </w:r>
      <w:r>
        <w:t xml:space="preserve"> </w:t>
      </w:r>
      <w:r>
        <w:t>ان</w:t>
      </w:r>
      <w:r>
        <w:t xml:space="preserve"> </w:t>
      </w:r>
      <w:r>
        <w:t>جهل</w:t>
      </w:r>
      <w:r>
        <w:t xml:space="preserve"> </w:t>
      </w:r>
      <w:r>
        <w:t>المدفون</w:t>
      </w:r>
      <w:r>
        <w:t xml:space="preserve"> </w:t>
      </w:r>
      <w:r>
        <w:t>وكان</w:t>
      </w:r>
      <w:r>
        <w:t xml:space="preserve"> </w:t>
      </w:r>
      <w:r>
        <w:t>في</w:t>
      </w:r>
      <w:r>
        <w:t xml:space="preserve"> </w:t>
      </w:r>
      <w:r>
        <w:t>القلع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(520): </w:t>
      </w:r>
      <w:r>
        <w:t>لا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الارض</w:t>
      </w:r>
      <w:r>
        <w:t xml:space="preserve"> </w:t>
      </w:r>
      <w:r>
        <w:t>ما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معدن</w:t>
      </w:r>
      <w:r>
        <w:t xml:space="preserve"> </w:t>
      </w:r>
      <w:r>
        <w:t>مائع</w:t>
      </w:r>
      <w:r>
        <w:t xml:space="preserve"> </w:t>
      </w:r>
      <w:r>
        <w:t>او</w:t>
      </w:r>
      <w:r>
        <w:t xml:space="preserve"> </w:t>
      </w:r>
      <w:r>
        <w:t>جامد</w:t>
      </w:r>
      <w:r>
        <w:t xml:space="preserve"> </w:t>
      </w:r>
      <w:r>
        <w:t>ويتبع</w:t>
      </w:r>
      <w:r>
        <w:t xml:space="preserve"> </w:t>
      </w:r>
      <w:r>
        <w:t>في</w:t>
      </w:r>
      <w:r>
        <w:t xml:space="preserve"> </w:t>
      </w:r>
      <w:r>
        <w:t>شانه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المناجم</w:t>
      </w:r>
      <w:r>
        <w:t xml:space="preserve"> </w:t>
      </w:r>
      <w:r>
        <w:t>والمحاجر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أحكام</w:t>
      </w:r>
      <w:r>
        <w:t xml:space="preserve"> </w:t>
      </w:r>
      <w:r>
        <w:t>البيع</w:t>
      </w:r>
    </w:p>
    <w:p w:rsidR="00601374" w:rsidRDefault="00DB6C82" w:rsidP="008909C2">
      <w:pPr>
        <w:jc w:val="right"/>
      </w:pPr>
      <w:r>
        <w:t>المــادة</w:t>
      </w:r>
      <w:r>
        <w:t xml:space="preserve">(521): </w:t>
      </w:r>
      <w:r>
        <w:t>اذا</w:t>
      </w:r>
      <w:r>
        <w:t xml:space="preserve"> </w:t>
      </w:r>
      <w:r>
        <w:t>انعقد</w:t>
      </w:r>
      <w:r>
        <w:t xml:space="preserve"> </w:t>
      </w:r>
      <w:r>
        <w:t>البيع</w:t>
      </w:r>
      <w:r>
        <w:t xml:space="preserve"> </w:t>
      </w:r>
      <w:r>
        <w:t>مستوفيا</w:t>
      </w:r>
      <w:r>
        <w:t xml:space="preserve"> </w:t>
      </w:r>
      <w:r>
        <w:t>اركانه</w:t>
      </w:r>
      <w:r>
        <w:t xml:space="preserve"> </w:t>
      </w:r>
      <w:r>
        <w:t>وشروط</w:t>
      </w:r>
      <w:r>
        <w:t xml:space="preserve"> </w:t>
      </w:r>
      <w:r>
        <w:t>صحته</w:t>
      </w:r>
      <w:r>
        <w:t xml:space="preserve"> </w:t>
      </w:r>
      <w:r>
        <w:t>كان</w:t>
      </w:r>
      <w:r>
        <w:t xml:space="preserve"> </w:t>
      </w:r>
      <w:r>
        <w:t>صحيحا</w:t>
      </w:r>
      <w:r>
        <w:t xml:space="preserve"> </w:t>
      </w:r>
      <w:r>
        <w:t>ولازما</w:t>
      </w:r>
      <w:r>
        <w:t xml:space="preserve"> </w:t>
      </w:r>
      <w:r>
        <w:t>ويترتب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تملك</w:t>
      </w:r>
      <w:r>
        <w:t xml:space="preserve"> </w:t>
      </w:r>
      <w:r>
        <w:t>المشتري</w:t>
      </w:r>
      <w:r>
        <w:t xml:space="preserve"> </w:t>
      </w:r>
      <w:r>
        <w:t>للمبيع</w:t>
      </w:r>
      <w:r>
        <w:t xml:space="preserve"> </w:t>
      </w:r>
      <w:r>
        <w:t>وتملك</w:t>
      </w:r>
      <w:r>
        <w:t xml:space="preserve"> </w:t>
      </w:r>
      <w:r>
        <w:t>البائع</w:t>
      </w:r>
      <w:r>
        <w:t xml:space="preserve"> </w:t>
      </w:r>
      <w:r>
        <w:t>للثمن</w:t>
      </w:r>
      <w:r>
        <w:t xml:space="preserve"> </w:t>
      </w:r>
      <w:r>
        <w:t>والزام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بما</w:t>
      </w:r>
      <w:r>
        <w:t xml:space="preserve"> </w:t>
      </w:r>
      <w:r>
        <w:t>يقتضيه</w:t>
      </w:r>
      <w:r>
        <w:t xml:space="preserve"> </w:t>
      </w:r>
      <w:r>
        <w:t>ذلك</w:t>
      </w:r>
      <w:r>
        <w:t xml:space="preserve"> </w:t>
      </w:r>
      <w:r>
        <w:t>كما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الفصل</w:t>
      </w:r>
      <w:r>
        <w:t xml:space="preserve"> </w:t>
      </w:r>
      <w:r>
        <w:t>الثالث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الباب</w:t>
      </w:r>
      <w:r>
        <w:t xml:space="preserve"> .</w:t>
      </w:r>
      <w:r>
        <w:br/>
      </w:r>
      <w:r>
        <w:t>المــادة</w:t>
      </w:r>
      <w:r>
        <w:t xml:space="preserve">(522): </w:t>
      </w:r>
      <w:r>
        <w:t>اذا</w:t>
      </w:r>
      <w:r>
        <w:t xml:space="preserve"> </w:t>
      </w:r>
      <w:r>
        <w:t>انعقد</w:t>
      </w:r>
      <w:r>
        <w:t xml:space="preserve"> </w:t>
      </w:r>
      <w:r>
        <w:t>البيع</w:t>
      </w:r>
      <w:r>
        <w:t xml:space="preserve"> </w:t>
      </w:r>
      <w:r>
        <w:t>موقوفا</w:t>
      </w:r>
      <w:r>
        <w:t xml:space="preserve"> </w:t>
      </w:r>
      <w:r>
        <w:t>غير</w:t>
      </w:r>
      <w:r>
        <w:t xml:space="preserve"> </w:t>
      </w:r>
      <w:r>
        <w:t>نافذ</w:t>
      </w:r>
      <w:r>
        <w:t xml:space="preserve"> </w:t>
      </w:r>
      <w:r>
        <w:t>كبيع</w:t>
      </w:r>
      <w:r>
        <w:t xml:space="preserve"> </w:t>
      </w:r>
      <w:r>
        <w:t>الفضولي</w:t>
      </w:r>
      <w:r>
        <w:t xml:space="preserve"> </w:t>
      </w:r>
      <w:r>
        <w:t>وبيع</w:t>
      </w:r>
      <w:r>
        <w:t xml:space="preserve"> </w:t>
      </w:r>
      <w:r>
        <w:t>الصبي</w:t>
      </w:r>
      <w:r>
        <w:t xml:space="preserve"> </w:t>
      </w:r>
      <w:r>
        <w:t>المميز</w:t>
      </w:r>
      <w:r>
        <w:t xml:space="preserve"> </w:t>
      </w:r>
      <w:r>
        <w:t>غير</w:t>
      </w:r>
      <w:r>
        <w:t xml:space="preserve"> </w:t>
      </w:r>
      <w:r>
        <w:t>الماذون</w:t>
      </w:r>
      <w:r>
        <w:t xml:space="preserve"> </w:t>
      </w:r>
      <w:r>
        <w:t>فلا</w:t>
      </w:r>
      <w:r>
        <w:t xml:space="preserve"> </w:t>
      </w:r>
      <w:r>
        <w:t>يفيد</w:t>
      </w:r>
      <w:r>
        <w:t xml:space="preserve"> </w:t>
      </w:r>
      <w:r>
        <w:t>ملك</w:t>
      </w:r>
      <w:r>
        <w:t xml:space="preserve"> </w:t>
      </w:r>
      <w:r>
        <w:t>المشتري</w:t>
      </w:r>
      <w:r>
        <w:t xml:space="preserve"> </w:t>
      </w:r>
      <w:r>
        <w:t>للمبيع</w:t>
      </w:r>
      <w:r>
        <w:t xml:space="preserve"> </w:t>
      </w:r>
      <w:r>
        <w:t>ولا</w:t>
      </w:r>
      <w:r>
        <w:t xml:space="preserve"> </w:t>
      </w:r>
      <w:r>
        <w:t>ملك</w:t>
      </w:r>
      <w:r>
        <w:t xml:space="preserve"> </w:t>
      </w:r>
      <w:r>
        <w:t>البائع</w:t>
      </w:r>
      <w:r>
        <w:t xml:space="preserve"> </w:t>
      </w:r>
      <w:r>
        <w:t>للثمن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اجاز</w:t>
      </w:r>
      <w:r>
        <w:t xml:space="preserve"> </w:t>
      </w:r>
      <w:r>
        <w:t>البيع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اجازته</w:t>
      </w:r>
      <w:r>
        <w:t xml:space="preserve"> </w:t>
      </w:r>
      <w:r>
        <w:t>ووقعت</w:t>
      </w:r>
      <w:r>
        <w:t xml:space="preserve"> </w:t>
      </w:r>
      <w:r>
        <w:t>الاجازة</w:t>
      </w:r>
      <w:r>
        <w:t xml:space="preserve"> </w:t>
      </w:r>
      <w:r>
        <w:t>مستوفية</w:t>
      </w:r>
      <w:r>
        <w:t xml:space="preserve"> </w:t>
      </w:r>
      <w:r>
        <w:t>شروط</w:t>
      </w:r>
      <w:r>
        <w:t xml:space="preserve"> </w:t>
      </w:r>
      <w:r>
        <w:t>صحتها</w:t>
      </w:r>
      <w:r>
        <w:t xml:space="preserve"> .</w:t>
      </w:r>
      <w:r>
        <w:br/>
      </w:r>
      <w:r>
        <w:t>المــادة</w:t>
      </w:r>
      <w:r>
        <w:t xml:space="preserve">(523): </w:t>
      </w:r>
      <w:r>
        <w:t>الاجازة</w:t>
      </w:r>
      <w:r>
        <w:t xml:space="preserve"> </w:t>
      </w:r>
      <w:r>
        <w:t>هي</w:t>
      </w:r>
      <w:r>
        <w:t xml:space="preserve"> </w:t>
      </w:r>
      <w:r>
        <w:t>اقرار</w:t>
      </w:r>
      <w:r>
        <w:t xml:space="preserve"> </w:t>
      </w:r>
      <w:r>
        <w:t>العقد</w:t>
      </w:r>
      <w:r>
        <w:t xml:space="preserve"> </w:t>
      </w:r>
      <w:r>
        <w:t>الموقوف</w:t>
      </w:r>
      <w:r>
        <w:t xml:space="preserve"> </w:t>
      </w:r>
      <w:r>
        <w:t>عليها</w:t>
      </w:r>
      <w:r>
        <w:t xml:space="preserve"> </w:t>
      </w:r>
      <w:r>
        <w:t>ممن</w:t>
      </w:r>
      <w:r>
        <w:t xml:space="preserve"> </w:t>
      </w:r>
      <w:r>
        <w:t>يملك</w:t>
      </w:r>
      <w:r>
        <w:t xml:space="preserve"> </w:t>
      </w:r>
      <w:r>
        <w:t>ذلك</w:t>
      </w:r>
      <w:r>
        <w:t xml:space="preserve"> </w:t>
      </w:r>
      <w:r>
        <w:t>بالغا</w:t>
      </w:r>
      <w:r>
        <w:t xml:space="preserve"> </w:t>
      </w:r>
      <w:r>
        <w:t>رشيدا</w:t>
      </w:r>
      <w:r>
        <w:t xml:space="preserve"> </w:t>
      </w:r>
      <w:r>
        <w:t>مدركا</w:t>
      </w:r>
      <w:r>
        <w:t xml:space="preserve"> </w:t>
      </w:r>
      <w:r>
        <w:t>مختارا</w:t>
      </w:r>
      <w:r>
        <w:t xml:space="preserve"> </w:t>
      </w:r>
      <w:r>
        <w:t>غير</w:t>
      </w:r>
      <w:r>
        <w:t xml:space="preserve"> </w:t>
      </w:r>
      <w:r>
        <w:t>مكره</w:t>
      </w:r>
      <w:r>
        <w:t xml:space="preserve"> </w:t>
      </w:r>
      <w:r>
        <w:t>ولا</w:t>
      </w:r>
      <w:r>
        <w:t xml:space="preserve"> </w:t>
      </w:r>
      <w:r>
        <w:t>هازل</w:t>
      </w:r>
      <w:r>
        <w:t xml:space="preserve"> . </w:t>
      </w:r>
      <w:r>
        <w:t>وتكون</w:t>
      </w:r>
      <w:r>
        <w:t xml:space="preserve"> </w:t>
      </w:r>
      <w:r>
        <w:t>صريحة</w:t>
      </w:r>
      <w:r>
        <w:t xml:space="preserve"> </w:t>
      </w:r>
      <w:r>
        <w:t>او</w:t>
      </w:r>
      <w:r>
        <w:t xml:space="preserve"> </w:t>
      </w:r>
      <w:r>
        <w:t>ضمنية</w:t>
      </w:r>
      <w:r>
        <w:t xml:space="preserve"> </w:t>
      </w:r>
      <w:r>
        <w:t>بالقول</w:t>
      </w:r>
      <w:r>
        <w:t xml:space="preserve"> </w:t>
      </w:r>
      <w:r>
        <w:t>او</w:t>
      </w:r>
      <w:r>
        <w:t xml:space="preserve"> </w:t>
      </w:r>
      <w:r>
        <w:t>بالفعل</w:t>
      </w:r>
      <w:r>
        <w:t xml:space="preserve"> </w:t>
      </w:r>
      <w:r>
        <w:t>وتنعطف</w:t>
      </w:r>
      <w:r>
        <w:t xml:space="preserve"> </w:t>
      </w:r>
      <w:r>
        <w:t>الاجازة</w:t>
      </w:r>
      <w:r>
        <w:t xml:space="preserve"> </w:t>
      </w:r>
      <w:r>
        <w:t>على</w:t>
      </w:r>
      <w:r>
        <w:t xml:space="preserve"> </w:t>
      </w:r>
      <w:r>
        <w:t>العقد</w:t>
      </w:r>
      <w:r>
        <w:t xml:space="preserve"> </w:t>
      </w:r>
      <w:r>
        <w:t>منذ</w:t>
      </w:r>
      <w:r>
        <w:t xml:space="preserve"> </w:t>
      </w:r>
      <w:r>
        <w:t>وقوعه</w:t>
      </w:r>
      <w:r>
        <w:t xml:space="preserve"> .</w:t>
      </w:r>
      <w:r>
        <w:br/>
      </w:r>
      <w:r>
        <w:t>المــادة</w:t>
      </w:r>
      <w:r>
        <w:t xml:space="preserve">(524): </w:t>
      </w:r>
      <w:r>
        <w:t>اذا</w:t>
      </w:r>
      <w:r>
        <w:t xml:space="preserve"> </w:t>
      </w:r>
      <w:r>
        <w:t>انعقد</w:t>
      </w:r>
      <w:r>
        <w:t xml:space="preserve"> </w:t>
      </w:r>
      <w:r>
        <w:t>البيع</w:t>
      </w:r>
      <w:r>
        <w:t xml:space="preserve"> </w:t>
      </w:r>
      <w:r>
        <w:t>نافذا</w:t>
      </w:r>
      <w:r>
        <w:t xml:space="preserve"> </w:t>
      </w:r>
      <w:r>
        <w:t>غير</w:t>
      </w:r>
      <w:r>
        <w:t xml:space="preserve"> </w:t>
      </w:r>
      <w:r>
        <w:t>لازم</w:t>
      </w:r>
      <w:r>
        <w:t xml:space="preserve"> </w:t>
      </w:r>
      <w:r>
        <w:t>بان</w:t>
      </w:r>
      <w:r>
        <w:t xml:space="preserve"> </w:t>
      </w:r>
      <w:r>
        <w:t>كان</w:t>
      </w:r>
      <w:r>
        <w:t xml:space="preserve"> </w:t>
      </w:r>
      <w:r>
        <w:t>فيه</w:t>
      </w:r>
      <w:r>
        <w:t xml:space="preserve"> </w:t>
      </w:r>
      <w:r>
        <w:t>خيار</w:t>
      </w:r>
      <w:r>
        <w:t xml:space="preserve"> </w:t>
      </w:r>
      <w:r>
        <w:t>لاحد</w:t>
      </w:r>
      <w:r>
        <w:t xml:space="preserve"> </w:t>
      </w:r>
      <w:r>
        <w:t>المتعا</w:t>
      </w:r>
      <w:r>
        <w:t>قدين</w:t>
      </w:r>
      <w:r>
        <w:t xml:space="preserve"> </w:t>
      </w:r>
      <w:r>
        <w:t>او</w:t>
      </w:r>
      <w:r>
        <w:t xml:space="preserve"> </w:t>
      </w:r>
      <w:r>
        <w:t>لهما</w:t>
      </w:r>
      <w:r>
        <w:t xml:space="preserve"> </w:t>
      </w:r>
      <w:r>
        <w:t>معا</w:t>
      </w:r>
      <w:r>
        <w:t xml:space="preserve"> </w:t>
      </w:r>
      <w:r>
        <w:t>فلا</w:t>
      </w:r>
      <w:r>
        <w:t xml:space="preserve"> </w:t>
      </w:r>
      <w:r>
        <w:t>تترتب</w:t>
      </w:r>
      <w:r>
        <w:t xml:space="preserve"> </w:t>
      </w:r>
      <w:r>
        <w:t>عليه</w:t>
      </w:r>
      <w:r>
        <w:t xml:space="preserve"> </w:t>
      </w:r>
      <w:r>
        <w:t>اثاره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اجازه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في</w:t>
      </w:r>
      <w:r>
        <w:t xml:space="preserve"> </w:t>
      </w:r>
      <w:r>
        <w:t>مدته</w:t>
      </w:r>
      <w:r>
        <w:t xml:space="preserve"> </w:t>
      </w:r>
      <w:r>
        <w:t>او</w:t>
      </w:r>
      <w:r>
        <w:t xml:space="preserve"> </w:t>
      </w:r>
      <w:r>
        <w:t>سقط</w:t>
      </w:r>
      <w:r>
        <w:t xml:space="preserve"> </w:t>
      </w:r>
      <w:r>
        <w:t>خياره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(525): </w:t>
      </w:r>
      <w:r>
        <w:t>تطبق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الثاني</w:t>
      </w:r>
      <w:r>
        <w:t xml:space="preserve"> </w:t>
      </w:r>
      <w:r>
        <w:t>المتعلقة</w:t>
      </w:r>
      <w:r>
        <w:t xml:space="preserve"> </w:t>
      </w:r>
      <w:r>
        <w:t>باحكام</w:t>
      </w:r>
      <w:r>
        <w:t xml:space="preserve"> </w:t>
      </w:r>
      <w:r>
        <w:t>العقد</w:t>
      </w:r>
      <w:r>
        <w:t xml:space="preserve"> </w:t>
      </w:r>
      <w:r>
        <w:t>والخاصة</w:t>
      </w:r>
      <w:r>
        <w:t xml:space="preserve"> </w:t>
      </w:r>
      <w:r>
        <w:t>بالبطلان</w:t>
      </w:r>
      <w:r>
        <w:t xml:space="preserve"> </w:t>
      </w:r>
      <w:r>
        <w:t>والابطال</w:t>
      </w:r>
      <w:r>
        <w:t xml:space="preserve"> </w:t>
      </w:r>
      <w:r>
        <w:t>على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(526): </w:t>
      </w:r>
      <w:r>
        <w:t>يقع</w:t>
      </w:r>
      <w:r>
        <w:t xml:space="preserve"> </w:t>
      </w:r>
      <w:r>
        <w:t>باطلا</w:t>
      </w:r>
      <w:r>
        <w:t xml:space="preserve"> </w:t>
      </w:r>
      <w:r>
        <w:t>الشراء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</w:t>
      </w:r>
      <w:r>
        <w:t>وسواء</w:t>
      </w:r>
      <w:r>
        <w:t xml:space="preserve"> </w:t>
      </w:r>
      <w:r>
        <w:t>تم</w:t>
      </w:r>
      <w:r>
        <w:t xml:space="preserve"> </w:t>
      </w:r>
      <w:r>
        <w:t>مباشرةً</w:t>
      </w:r>
      <w:r>
        <w:t xml:space="preserve"> </w:t>
      </w:r>
      <w:r>
        <w:t>او</w:t>
      </w:r>
      <w:r>
        <w:t xml:space="preserve"> </w:t>
      </w:r>
      <w:r>
        <w:t>بواسطة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باسم</w:t>
      </w:r>
      <w:r>
        <w:t xml:space="preserve"> </w:t>
      </w:r>
      <w:r>
        <w:t>الغير</w:t>
      </w:r>
      <w:r>
        <w:t>: –</w:t>
      </w:r>
      <w:r>
        <w:br/>
        <w:t xml:space="preserve">1 . </w:t>
      </w:r>
      <w:r>
        <w:t>شراء</w:t>
      </w:r>
      <w:r>
        <w:t xml:space="preserve"> </w:t>
      </w:r>
      <w:r>
        <w:t>العاملين</w:t>
      </w:r>
      <w:r>
        <w:t xml:space="preserve"> </w:t>
      </w:r>
      <w:r>
        <w:t>بالقضاء</w:t>
      </w:r>
      <w:r>
        <w:t xml:space="preserve"> </w:t>
      </w:r>
      <w:r>
        <w:t>من</w:t>
      </w:r>
      <w:r>
        <w:t xml:space="preserve"> </w:t>
      </w:r>
      <w:r>
        <w:t>قضاة</w:t>
      </w:r>
      <w:r>
        <w:t xml:space="preserve"> </w:t>
      </w:r>
      <w:r>
        <w:t>واعضاء</w:t>
      </w:r>
      <w:r>
        <w:t xml:space="preserve"> </w:t>
      </w:r>
      <w:r>
        <w:t>نيابة</w:t>
      </w:r>
      <w:r>
        <w:t xml:space="preserve"> </w:t>
      </w:r>
      <w:r>
        <w:t>او</w:t>
      </w:r>
      <w:r>
        <w:t xml:space="preserve"> </w:t>
      </w:r>
      <w:r>
        <w:t>كتبة</w:t>
      </w:r>
      <w:r>
        <w:t xml:space="preserve"> </w:t>
      </w:r>
      <w:r>
        <w:t>لانفسهم</w:t>
      </w:r>
      <w:r>
        <w:t xml:space="preserve"> </w:t>
      </w:r>
      <w:r>
        <w:t>المال</w:t>
      </w:r>
      <w:r>
        <w:t xml:space="preserve"> </w:t>
      </w:r>
      <w:r>
        <w:t>موضوع</w:t>
      </w:r>
      <w:r>
        <w:t xml:space="preserve"> </w:t>
      </w:r>
      <w:r>
        <w:t>النزاع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النظر</w:t>
      </w:r>
      <w:r>
        <w:t xml:space="preserve"> </w:t>
      </w:r>
      <w:r>
        <w:t>في</w:t>
      </w:r>
      <w:r>
        <w:t xml:space="preserve"> </w:t>
      </w:r>
      <w:r>
        <w:t>النزاع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اختصاص</w:t>
      </w:r>
      <w:r>
        <w:t xml:space="preserve"> </w:t>
      </w:r>
      <w:r>
        <w:t>الجهة</w:t>
      </w:r>
      <w:r>
        <w:t xml:space="preserve"> </w:t>
      </w:r>
      <w:r>
        <w:t>القضائية</w:t>
      </w:r>
      <w:r>
        <w:t xml:space="preserve"> </w:t>
      </w:r>
      <w:r>
        <w:t>الملحقين</w:t>
      </w:r>
      <w:r>
        <w:t xml:space="preserve"> </w:t>
      </w:r>
      <w:r>
        <w:t>بها</w:t>
      </w:r>
      <w:r>
        <w:t xml:space="preserve"> </w:t>
      </w:r>
      <w:r>
        <w:t>ويسري</w:t>
      </w:r>
      <w:r>
        <w:t xml:space="preserve"> </w:t>
      </w:r>
      <w:r>
        <w:t>ذلك</w:t>
      </w:r>
      <w:r>
        <w:t xml:space="preserve"> </w:t>
      </w:r>
      <w:r>
        <w:t>ايضا</w:t>
      </w:r>
      <w:r>
        <w:t xml:space="preserve"> </w:t>
      </w:r>
      <w:r>
        <w:t>على</w:t>
      </w:r>
      <w:r>
        <w:t xml:space="preserve"> </w:t>
      </w:r>
      <w:r>
        <w:t>المحامين</w:t>
      </w:r>
      <w:r>
        <w:t xml:space="preserve"> .</w:t>
      </w:r>
      <w:r>
        <w:br/>
        <w:t xml:space="preserve">2 . </w:t>
      </w:r>
      <w:r>
        <w:t>شراء</w:t>
      </w:r>
      <w:r>
        <w:t xml:space="preserve"> </w:t>
      </w:r>
      <w:r>
        <w:t>الخبير</w:t>
      </w:r>
      <w:r>
        <w:t xml:space="preserve"> </w:t>
      </w:r>
      <w:r>
        <w:t>لنفسه</w:t>
      </w:r>
      <w:r>
        <w:t xml:space="preserve"> </w:t>
      </w:r>
      <w:r>
        <w:t>المال</w:t>
      </w:r>
      <w:r>
        <w:t xml:space="preserve"> </w:t>
      </w:r>
      <w:r>
        <w:t>المعهود</w:t>
      </w:r>
      <w:r>
        <w:t xml:space="preserve"> </w:t>
      </w:r>
      <w:r>
        <w:t>اليه</w:t>
      </w:r>
      <w:r>
        <w:t xml:space="preserve"> </w:t>
      </w:r>
      <w:r>
        <w:t>معاينته</w:t>
      </w:r>
      <w:r>
        <w:t xml:space="preserve"> </w:t>
      </w:r>
      <w:r>
        <w:t>او</w:t>
      </w:r>
      <w:r>
        <w:t xml:space="preserve"> </w:t>
      </w:r>
      <w:r>
        <w:t>تقدير</w:t>
      </w:r>
      <w:r>
        <w:t xml:space="preserve"> </w:t>
      </w:r>
      <w:r>
        <w:t>ثمنه</w:t>
      </w:r>
      <w:r>
        <w:t xml:space="preserve"> .</w:t>
      </w:r>
      <w:r>
        <w:br/>
        <w:t xml:space="preserve">3 . </w:t>
      </w:r>
      <w:r>
        <w:t>شراء</w:t>
      </w:r>
      <w:r>
        <w:t xml:space="preserve"> </w:t>
      </w:r>
      <w:r>
        <w:t>العاملين</w:t>
      </w:r>
      <w:r>
        <w:t xml:space="preserve"> </w:t>
      </w:r>
      <w:r>
        <w:t>بالهيئات</w:t>
      </w:r>
      <w:r>
        <w:t xml:space="preserve"> </w:t>
      </w:r>
      <w:r>
        <w:t>الحكومية</w:t>
      </w:r>
      <w:r>
        <w:t xml:space="preserve"> </w:t>
      </w:r>
      <w:r>
        <w:t>او</w:t>
      </w:r>
      <w:r>
        <w:t xml:space="preserve"> </w:t>
      </w:r>
      <w:r>
        <w:t>وحدات</w:t>
      </w:r>
      <w:r>
        <w:t xml:space="preserve"> </w:t>
      </w:r>
      <w:r>
        <w:t>القطاع</w:t>
      </w:r>
      <w:r>
        <w:t xml:space="preserve"> </w:t>
      </w:r>
      <w:r>
        <w:t>العام</w:t>
      </w:r>
      <w:r>
        <w:t xml:space="preserve"> </w:t>
      </w:r>
      <w:r>
        <w:t>او</w:t>
      </w:r>
      <w:r>
        <w:t xml:space="preserve"> </w:t>
      </w:r>
      <w:r>
        <w:t>الهيئات</w:t>
      </w:r>
      <w:r>
        <w:t xml:space="preserve"> </w:t>
      </w:r>
      <w:r>
        <w:t>التعاونية</w:t>
      </w:r>
      <w:r>
        <w:t xml:space="preserve"> </w:t>
      </w:r>
      <w:r>
        <w:t>والاجتماعية</w:t>
      </w:r>
      <w:r>
        <w:t xml:space="preserve"> </w:t>
      </w:r>
      <w:r>
        <w:t>الاموال</w:t>
      </w:r>
      <w:r>
        <w:t xml:space="preserve"> </w:t>
      </w:r>
      <w:r>
        <w:t>المعروضة</w:t>
      </w:r>
      <w:r>
        <w:t xml:space="preserve"> </w:t>
      </w:r>
      <w:r>
        <w:t>للبيع</w:t>
      </w:r>
      <w:r>
        <w:t xml:space="preserve"> </w:t>
      </w:r>
      <w:r>
        <w:t>عن</w:t>
      </w:r>
      <w:r>
        <w:t xml:space="preserve"> </w:t>
      </w:r>
      <w:r>
        <w:t>طريق</w:t>
      </w:r>
      <w:r>
        <w:t xml:space="preserve"> </w:t>
      </w:r>
      <w:r>
        <w:t>الهيئة</w:t>
      </w:r>
      <w:r>
        <w:t xml:space="preserve"> </w:t>
      </w:r>
      <w:r>
        <w:t>او</w:t>
      </w:r>
      <w:r>
        <w:t xml:space="preserve"> </w:t>
      </w:r>
      <w:r>
        <w:t>الوحدة</w:t>
      </w:r>
      <w:r>
        <w:t xml:space="preserve"> </w:t>
      </w:r>
      <w:r>
        <w:t>الملحقين</w:t>
      </w:r>
      <w:r>
        <w:t xml:space="preserve"> </w:t>
      </w:r>
      <w:r>
        <w:t>بها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الغريمان</w:t>
      </w:r>
      <w:r>
        <w:t xml:space="preserve"> </w:t>
      </w:r>
      <w:r>
        <w:t>على</w:t>
      </w:r>
      <w:r>
        <w:t xml:space="preserve"> </w:t>
      </w:r>
      <w:r>
        <w:t>البيع</w:t>
      </w:r>
      <w:r>
        <w:t xml:space="preserve"> </w:t>
      </w:r>
      <w:r>
        <w:t>من</w:t>
      </w:r>
      <w:r>
        <w:t xml:space="preserve"> </w:t>
      </w:r>
      <w:r>
        <w:t>هؤلاء</w:t>
      </w:r>
      <w:r>
        <w:t xml:space="preserve"> </w:t>
      </w:r>
      <w:r>
        <w:t>بدون</w:t>
      </w:r>
      <w:r>
        <w:t xml:space="preserve"> </w:t>
      </w:r>
      <w:r>
        <w:t>اكراه</w:t>
      </w:r>
      <w:r>
        <w:t xml:space="preserve"> </w:t>
      </w:r>
      <w:r>
        <w:t>ولا</w:t>
      </w:r>
      <w:r>
        <w:t xml:space="preserve"> </w:t>
      </w:r>
      <w:r>
        <w:t>ضغط</w:t>
      </w:r>
      <w:r>
        <w:t xml:space="preserve"> </w:t>
      </w:r>
      <w:r>
        <w:t>وبالثمن</w:t>
      </w:r>
      <w:r>
        <w:t xml:space="preserve"> </w:t>
      </w:r>
      <w:r>
        <w:t>المرضي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آثار</w:t>
      </w:r>
      <w:r>
        <w:t xml:space="preserve"> </w:t>
      </w:r>
      <w:r>
        <w:t>البيع</w:t>
      </w:r>
    </w:p>
    <w:p w:rsidR="00601374" w:rsidRDefault="00DB6C82" w:rsidP="008909C2">
      <w:pPr>
        <w:jc w:val="right"/>
      </w:pPr>
      <w:r>
        <w:t>المــادة</w:t>
      </w:r>
      <w:r>
        <w:t xml:space="preserve">(527):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نقل</w:t>
      </w:r>
      <w:r>
        <w:t xml:space="preserve"> </w:t>
      </w:r>
      <w:r>
        <w:t>ملكية</w:t>
      </w:r>
      <w:r>
        <w:t xml:space="preserve"> </w:t>
      </w:r>
      <w:r>
        <w:t>المبيع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</w:t>
      </w:r>
      <w:r>
        <w:t>يتوقف</w:t>
      </w:r>
      <w:r>
        <w:t xml:space="preserve"> </w:t>
      </w:r>
      <w:r>
        <w:t>على</w:t>
      </w:r>
      <w:r>
        <w:t xml:space="preserve"> </w:t>
      </w:r>
      <w:r>
        <w:t>تنظيم</w:t>
      </w:r>
      <w:r>
        <w:t xml:space="preserve"> </w:t>
      </w:r>
      <w:r>
        <w:t>كتسجيل</w:t>
      </w:r>
      <w:r>
        <w:t xml:space="preserve"> </w:t>
      </w:r>
      <w:r>
        <w:t>العقد</w:t>
      </w:r>
      <w:r>
        <w:t xml:space="preserve"> </w:t>
      </w:r>
      <w:r>
        <w:t>فان</w:t>
      </w:r>
      <w:r>
        <w:t xml:space="preserve"> </w:t>
      </w:r>
      <w:r>
        <w:t>البائع</w:t>
      </w:r>
      <w:r>
        <w:t xml:space="preserve"> </w:t>
      </w:r>
      <w:r>
        <w:t>يكون</w:t>
      </w:r>
      <w:r>
        <w:t xml:space="preserve"> </w:t>
      </w:r>
      <w:r>
        <w:t>ملزما</w:t>
      </w:r>
      <w:r>
        <w:t xml:space="preserve"> </w:t>
      </w:r>
      <w:r>
        <w:t>بالقيام</w:t>
      </w:r>
      <w:r>
        <w:t xml:space="preserve"> </w:t>
      </w:r>
      <w:r>
        <w:t>بما</w:t>
      </w:r>
      <w:r>
        <w:t xml:space="preserve"> </w:t>
      </w:r>
      <w:r>
        <w:t>يقتضيه</w:t>
      </w:r>
      <w:r>
        <w:t xml:space="preserve"> </w:t>
      </w:r>
      <w:r>
        <w:t>ذلك</w:t>
      </w:r>
      <w:r>
        <w:t xml:space="preserve"> </w:t>
      </w:r>
      <w:r>
        <w:t>حتى</w:t>
      </w:r>
      <w:r>
        <w:t xml:space="preserve"> </w:t>
      </w:r>
      <w:r>
        <w:t>يتم</w:t>
      </w:r>
      <w:r>
        <w:t xml:space="preserve"> </w:t>
      </w:r>
      <w:r>
        <w:t>نقل</w:t>
      </w:r>
      <w:r>
        <w:t xml:space="preserve"> </w:t>
      </w:r>
      <w:r>
        <w:t>الملكية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(528):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مؤجلا</w:t>
      </w:r>
      <w:r>
        <w:t xml:space="preserve"> </w:t>
      </w:r>
      <w:r>
        <w:t>وسلم</w:t>
      </w:r>
      <w:r>
        <w:t xml:space="preserve"> </w:t>
      </w:r>
      <w:r>
        <w:t>البائع</w:t>
      </w:r>
      <w:r>
        <w:t xml:space="preserve"> </w:t>
      </w:r>
      <w:r>
        <w:t>المبيع</w:t>
      </w:r>
      <w:r>
        <w:t xml:space="preserve"> </w:t>
      </w:r>
      <w:r>
        <w:t>وتعذر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الوفاء</w:t>
      </w:r>
      <w:r>
        <w:t xml:space="preserve"> </w:t>
      </w:r>
      <w:r>
        <w:t>بالثمن</w:t>
      </w:r>
      <w:r>
        <w:t xml:space="preserve"> </w:t>
      </w:r>
      <w:r>
        <w:t>فالبائع</w:t>
      </w:r>
      <w:r>
        <w:t xml:space="preserve"> </w:t>
      </w:r>
      <w:r>
        <w:t>احق</w:t>
      </w:r>
      <w:r>
        <w:t xml:space="preserve"> </w:t>
      </w:r>
      <w:r>
        <w:t>باسترداد</w:t>
      </w:r>
      <w:r>
        <w:t xml:space="preserve"> </w:t>
      </w:r>
      <w:r>
        <w:t>المبيع</w:t>
      </w:r>
      <w:r>
        <w:t xml:space="preserve"> .</w:t>
      </w:r>
      <w:r>
        <w:br/>
      </w:r>
      <w:r>
        <w:t>المــادة</w:t>
      </w:r>
      <w:r>
        <w:t xml:space="preserve">(529): </w:t>
      </w:r>
      <w:r>
        <w:t>يلزم</w:t>
      </w:r>
      <w:r>
        <w:t xml:space="preserve"> </w:t>
      </w:r>
      <w:r>
        <w:t>البائع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</w:t>
      </w:r>
      <w:r>
        <w:t>بالحالة</w:t>
      </w:r>
      <w:r>
        <w:t xml:space="preserve"> </w:t>
      </w:r>
      <w:r>
        <w:t>التي</w:t>
      </w:r>
      <w:r>
        <w:t xml:space="preserve"> </w:t>
      </w:r>
      <w:r>
        <w:t>كان</w:t>
      </w:r>
      <w:r>
        <w:t xml:space="preserve"> </w:t>
      </w:r>
      <w:r>
        <w:t>عليها</w:t>
      </w:r>
      <w:r>
        <w:t xml:space="preserve"> </w:t>
      </w:r>
      <w:r>
        <w:t>وقت</w:t>
      </w:r>
      <w:r>
        <w:t xml:space="preserve"> </w:t>
      </w:r>
      <w:r>
        <w:t>البيع</w:t>
      </w:r>
      <w:r>
        <w:t xml:space="preserve"> </w:t>
      </w:r>
      <w:r>
        <w:t>ويشمل</w:t>
      </w:r>
      <w:r>
        <w:t xml:space="preserve"> </w:t>
      </w:r>
      <w:r>
        <w:t>التسليم</w:t>
      </w:r>
      <w:r>
        <w:t xml:space="preserve"> </w:t>
      </w:r>
      <w:r>
        <w:t>ملحقات</w:t>
      </w:r>
      <w:r>
        <w:t xml:space="preserve"> </w:t>
      </w:r>
      <w:r>
        <w:t>الشئ</w:t>
      </w:r>
      <w:r>
        <w:t xml:space="preserve"> </w:t>
      </w:r>
      <w:r>
        <w:t>المبيع</w:t>
      </w:r>
      <w:r>
        <w:t xml:space="preserve"> </w:t>
      </w:r>
      <w:r>
        <w:t>وكل</w:t>
      </w:r>
      <w:r>
        <w:t xml:space="preserve"> </w:t>
      </w:r>
      <w:r>
        <w:t>ما</w:t>
      </w:r>
      <w:r>
        <w:t xml:space="preserve"> </w:t>
      </w:r>
      <w:r>
        <w:t>اعد</w:t>
      </w:r>
      <w:r>
        <w:t xml:space="preserve"> </w:t>
      </w:r>
      <w:r>
        <w:t>بصفة</w:t>
      </w:r>
      <w:r>
        <w:t xml:space="preserve"> </w:t>
      </w:r>
      <w:r>
        <w:t>دائمة</w:t>
      </w:r>
      <w:r>
        <w:t xml:space="preserve"> </w:t>
      </w:r>
      <w:r>
        <w:t>لاستعماله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(516) </w:t>
      </w:r>
      <w:r>
        <w:t>وما</w:t>
      </w:r>
      <w:r>
        <w:t xml:space="preserve"> </w:t>
      </w:r>
      <w:r>
        <w:t>بعدها</w:t>
      </w:r>
      <w:r>
        <w:t xml:space="preserve"> .</w:t>
      </w:r>
      <w:r>
        <w:br/>
      </w:r>
      <w:r>
        <w:t>المــادة</w:t>
      </w:r>
      <w:r>
        <w:t xml:space="preserve">(530):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</w:t>
      </w:r>
      <w:r>
        <w:t>ي</w:t>
      </w:r>
      <w:r>
        <w:t xml:space="preserve"> </w:t>
      </w:r>
      <w:r>
        <w:t>المادة</w:t>
      </w:r>
      <w:r>
        <w:t xml:space="preserve"> ( 500) </w:t>
      </w:r>
      <w:r>
        <w:t>يكون</w:t>
      </w:r>
      <w:r>
        <w:t xml:space="preserve"> </w:t>
      </w:r>
      <w:r>
        <w:t>البائع</w:t>
      </w:r>
      <w:r>
        <w:t xml:space="preserve"> </w:t>
      </w:r>
      <w:r>
        <w:t>مسئولا</w:t>
      </w:r>
      <w:r>
        <w:t xml:space="preserve"> </w:t>
      </w:r>
      <w:r>
        <w:t>عما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المبيع</w:t>
      </w:r>
      <w:r>
        <w:t xml:space="preserve"> </w:t>
      </w:r>
      <w:r>
        <w:t>عن</w:t>
      </w:r>
      <w:r>
        <w:t xml:space="preserve"> </w:t>
      </w:r>
      <w:r>
        <w:t>المقدار</w:t>
      </w:r>
      <w:r>
        <w:t xml:space="preserve"> </w:t>
      </w:r>
      <w:r>
        <w:t>المعين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يقضي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للمشتري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المبيع</w:t>
      </w:r>
      <w:r>
        <w:t xml:space="preserve"> </w:t>
      </w:r>
      <w:r>
        <w:t>لنقص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النقص</w:t>
      </w:r>
      <w:r>
        <w:t xml:space="preserve"> </w:t>
      </w:r>
      <w:r>
        <w:t>من</w:t>
      </w:r>
      <w:r>
        <w:t xml:space="preserve"> </w:t>
      </w:r>
      <w:r>
        <w:t>الجسامة</w:t>
      </w:r>
      <w:r>
        <w:t xml:space="preserve"> </w:t>
      </w:r>
      <w:r>
        <w:t>بحيث</w:t>
      </w:r>
      <w:r>
        <w:t xml:space="preserve"> </w:t>
      </w:r>
      <w:r>
        <w:t>لو</w:t>
      </w:r>
      <w:r>
        <w:t xml:space="preserve"> </w:t>
      </w:r>
      <w:r>
        <w:t>كان</w:t>
      </w:r>
      <w:r>
        <w:t xml:space="preserve"> </w:t>
      </w:r>
      <w:r>
        <w:t>يعلمه</w:t>
      </w:r>
      <w:r>
        <w:t xml:space="preserve"> </w:t>
      </w:r>
      <w:r>
        <w:t>لما</w:t>
      </w:r>
      <w:r>
        <w:t xml:space="preserve"> </w:t>
      </w:r>
      <w:r>
        <w:t>اتم</w:t>
      </w:r>
      <w:r>
        <w:t xml:space="preserve"> </w:t>
      </w:r>
      <w:r>
        <w:t>العقد</w:t>
      </w:r>
      <w:r>
        <w:t xml:space="preserve">, </w:t>
      </w:r>
      <w:r>
        <w:t>وفيما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يكون</w:t>
      </w:r>
      <w:r>
        <w:t xml:space="preserve"> </w:t>
      </w:r>
      <w:r>
        <w:t>للمشتري</w:t>
      </w:r>
      <w:r>
        <w:t xml:space="preserve"> </w:t>
      </w:r>
      <w:r>
        <w:t>انقاص</w:t>
      </w:r>
      <w:r>
        <w:t xml:space="preserve"> </w:t>
      </w:r>
      <w:r>
        <w:t>الثمن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المبيع</w:t>
      </w:r>
      <w:r>
        <w:t xml:space="preserve"> . </w:t>
      </w:r>
      <w:r>
        <w:t>واذا</w:t>
      </w:r>
      <w:r>
        <w:t xml:space="preserve"> </w:t>
      </w:r>
      <w:r>
        <w:t>تبين</w:t>
      </w:r>
      <w:r>
        <w:t xml:space="preserve"> </w:t>
      </w:r>
      <w:r>
        <w:t>ان</w:t>
      </w:r>
      <w:r>
        <w:t xml:space="preserve"> </w:t>
      </w:r>
      <w:r>
        <w:t>بالمبيع</w:t>
      </w:r>
      <w:r>
        <w:t xml:space="preserve"> </w:t>
      </w:r>
      <w:r>
        <w:t>زيادة</w:t>
      </w:r>
      <w:r>
        <w:t xml:space="preserve"> </w:t>
      </w:r>
      <w:r>
        <w:t>وكان</w:t>
      </w:r>
      <w:r>
        <w:t xml:space="preserve"> </w:t>
      </w:r>
      <w:r>
        <w:t>غير</w:t>
      </w:r>
      <w:r>
        <w:t xml:space="preserve"> </w:t>
      </w:r>
      <w:r>
        <w:t>قابل</w:t>
      </w:r>
      <w:r>
        <w:t xml:space="preserve"> </w:t>
      </w:r>
      <w:r>
        <w:t>للتبعيض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ان</w:t>
      </w:r>
      <w:r>
        <w:t xml:space="preserve"> </w:t>
      </w:r>
      <w:r>
        <w:t>يكمل</w:t>
      </w:r>
      <w:r>
        <w:t xml:space="preserve"> </w:t>
      </w:r>
      <w:r>
        <w:t>الثمن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الزيادة</w:t>
      </w:r>
      <w:r>
        <w:t xml:space="preserve"> </w:t>
      </w:r>
      <w:r>
        <w:t>جسيمة</w:t>
      </w:r>
      <w:r>
        <w:t xml:space="preserve"> </w:t>
      </w:r>
      <w:r>
        <w:t>فيجوز</w:t>
      </w:r>
      <w:r>
        <w:t xml:space="preserve"> </w:t>
      </w:r>
      <w:r>
        <w:t>له</w:t>
      </w:r>
      <w:r>
        <w:t xml:space="preserve"> </w:t>
      </w:r>
      <w:r>
        <w:t>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(531):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المشتري</w:t>
      </w:r>
      <w:r>
        <w:t xml:space="preserve"> </w:t>
      </w:r>
      <w:r>
        <w:t>او</w:t>
      </w:r>
      <w:r>
        <w:t xml:space="preserve"> </w:t>
      </w:r>
      <w:r>
        <w:t>دعوى</w:t>
      </w:r>
      <w:r>
        <w:t xml:space="preserve"> </w:t>
      </w:r>
      <w:r>
        <w:t>البائع</w:t>
      </w:r>
      <w:r>
        <w:t xml:space="preserve"> </w:t>
      </w:r>
      <w:r>
        <w:t>بسبب</w:t>
      </w:r>
      <w:r>
        <w:t xml:space="preserve"> </w:t>
      </w:r>
      <w:r>
        <w:t>نقص</w:t>
      </w:r>
      <w:r>
        <w:t xml:space="preserve"> </w:t>
      </w:r>
      <w:r>
        <w:t>او</w:t>
      </w:r>
      <w:r>
        <w:t xml:space="preserve"> </w:t>
      </w:r>
      <w:r>
        <w:t>زيادة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اذا</w:t>
      </w:r>
      <w:r>
        <w:t xml:space="preserve"> </w:t>
      </w:r>
      <w:r>
        <w:t>انقضت</w:t>
      </w:r>
      <w:r>
        <w:t xml:space="preserve"> </w:t>
      </w:r>
      <w:r>
        <w:t>سنة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للمشتري</w:t>
      </w:r>
      <w:r>
        <w:t xml:space="preserve"> </w:t>
      </w:r>
      <w:r>
        <w:t>تسليما</w:t>
      </w:r>
      <w:r>
        <w:t xml:space="preserve"> </w:t>
      </w:r>
      <w:r>
        <w:t>فعليا</w:t>
      </w:r>
      <w:r>
        <w:t xml:space="preserve"> </w:t>
      </w:r>
      <w:r>
        <w:t>مع</w:t>
      </w:r>
      <w:r>
        <w:t xml:space="preserve"> </w:t>
      </w:r>
      <w:r>
        <w:t>العلم</w:t>
      </w:r>
      <w:r>
        <w:t xml:space="preserve"> </w:t>
      </w:r>
      <w:r>
        <w:t>بذلك</w:t>
      </w:r>
      <w:r>
        <w:t xml:space="preserve"> </w:t>
      </w:r>
      <w:r>
        <w:t>و</w:t>
      </w:r>
      <w:r>
        <w:t xml:space="preserve"> </w:t>
      </w:r>
      <w:r>
        <w:t>عدم</w:t>
      </w:r>
      <w:r>
        <w:t xml:space="preserve"> </w:t>
      </w:r>
      <w:r>
        <w:t>وجود</w:t>
      </w:r>
      <w:r>
        <w:t xml:space="preserve"> </w:t>
      </w:r>
      <w:r>
        <w:t>مانع</w:t>
      </w:r>
      <w:r>
        <w:t xml:space="preserve"> </w:t>
      </w:r>
      <w:r>
        <w:t>سدا</w:t>
      </w:r>
      <w:r>
        <w:t xml:space="preserve"> </w:t>
      </w:r>
      <w:r>
        <w:t>للذريعة</w:t>
      </w:r>
      <w:r>
        <w:t xml:space="preserve"> .</w:t>
      </w:r>
      <w:r>
        <w:br/>
      </w:r>
      <w:r>
        <w:t>المــادة</w:t>
      </w:r>
      <w:r>
        <w:t xml:space="preserve">(532): </w:t>
      </w:r>
      <w:r>
        <w:t>يكون</w:t>
      </w:r>
      <w:r>
        <w:t xml:space="preserve"> </w:t>
      </w:r>
      <w:r>
        <w:t>التسليم</w:t>
      </w:r>
      <w:r>
        <w:t xml:space="preserve"> </w:t>
      </w:r>
      <w:r>
        <w:t>بتخليه</w:t>
      </w:r>
      <w:r>
        <w:t xml:space="preserve"> </w:t>
      </w:r>
      <w:r>
        <w:t>المبيع</w:t>
      </w:r>
      <w:r>
        <w:t xml:space="preserve"> </w:t>
      </w:r>
      <w:r>
        <w:t>ووضعه</w:t>
      </w:r>
      <w:r>
        <w:t xml:space="preserve"> </w:t>
      </w:r>
      <w:r>
        <w:t>تحت</w:t>
      </w:r>
      <w:r>
        <w:t xml:space="preserve"> </w:t>
      </w:r>
      <w:r>
        <w:t>تصرف</w:t>
      </w:r>
      <w:r>
        <w:t xml:space="preserve"> </w:t>
      </w:r>
      <w:r>
        <w:t>المشتري</w:t>
      </w:r>
      <w:r>
        <w:t xml:space="preserve"> </w:t>
      </w:r>
      <w:r>
        <w:t>بحيث</w:t>
      </w:r>
      <w:r>
        <w:t xml:space="preserve"> </w:t>
      </w:r>
      <w:r>
        <w:t>يتمكن</w:t>
      </w:r>
      <w:r>
        <w:t xml:space="preserve"> </w:t>
      </w:r>
      <w:r>
        <w:t>من</w:t>
      </w:r>
      <w:r>
        <w:t xml:space="preserve"> </w:t>
      </w:r>
      <w:r>
        <w:t>حيازته</w:t>
      </w:r>
      <w:r>
        <w:t xml:space="preserve"> </w:t>
      </w:r>
      <w:r>
        <w:t>والانتفاع</w:t>
      </w:r>
      <w:r>
        <w:t xml:space="preserve"> </w:t>
      </w:r>
      <w:r>
        <w:t>به</w:t>
      </w:r>
      <w:r>
        <w:t xml:space="preserve"> </w:t>
      </w:r>
      <w:r>
        <w:t>دون</w:t>
      </w:r>
      <w:r>
        <w:t xml:space="preserve"> </w:t>
      </w:r>
      <w:r>
        <w:t>عائق</w:t>
      </w:r>
      <w:r>
        <w:t xml:space="preserve"> </w:t>
      </w:r>
      <w:r>
        <w:t>ولا</w:t>
      </w:r>
      <w:r>
        <w:t xml:space="preserve"> </w:t>
      </w:r>
      <w:r>
        <w:t>مانع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يستول</w:t>
      </w:r>
      <w:r>
        <w:t xml:space="preserve"> </w:t>
      </w:r>
      <w:r>
        <w:t>عليه</w:t>
      </w:r>
      <w:r>
        <w:t xml:space="preserve"> </w:t>
      </w:r>
      <w:r>
        <w:t>استيلاء</w:t>
      </w:r>
      <w:r>
        <w:t xml:space="preserve"> </w:t>
      </w:r>
      <w:r>
        <w:t>ماديا</w:t>
      </w:r>
      <w:r>
        <w:t xml:space="preserve"> </w:t>
      </w:r>
      <w:r>
        <w:t>مادام</w:t>
      </w:r>
      <w:r>
        <w:t xml:space="preserve"> </w:t>
      </w:r>
      <w:r>
        <w:t>البائع</w:t>
      </w:r>
      <w:r>
        <w:t xml:space="preserve"> </w:t>
      </w:r>
      <w:r>
        <w:t>قد</w:t>
      </w:r>
      <w:r>
        <w:t xml:space="preserve"> </w:t>
      </w:r>
      <w:r>
        <w:t>اعلمه</w:t>
      </w:r>
      <w:r>
        <w:t xml:space="preserve"> </w:t>
      </w:r>
      <w:r>
        <w:t>بذلك</w:t>
      </w:r>
      <w:r>
        <w:t xml:space="preserve"> </w:t>
      </w:r>
      <w:r>
        <w:t>ويحصل</w:t>
      </w:r>
      <w:r>
        <w:t xml:space="preserve"> </w:t>
      </w:r>
      <w:r>
        <w:t>التسليم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الذي</w:t>
      </w:r>
      <w:r>
        <w:t xml:space="preserve"> </w:t>
      </w:r>
      <w:r>
        <w:t>يتفق</w:t>
      </w:r>
      <w:r>
        <w:t xml:space="preserve"> </w:t>
      </w:r>
      <w:r>
        <w:t>مع</w:t>
      </w:r>
      <w:r>
        <w:t xml:space="preserve"> </w:t>
      </w:r>
      <w:r>
        <w:t>طبيعة</w:t>
      </w:r>
      <w:r>
        <w:t xml:space="preserve"> </w:t>
      </w:r>
      <w:r>
        <w:t>الشيء</w:t>
      </w:r>
      <w:r>
        <w:t xml:space="preserve"> </w:t>
      </w:r>
      <w:r>
        <w:t>المبيع،</w:t>
      </w:r>
      <w:r>
        <w:t xml:space="preserve"> </w:t>
      </w:r>
      <w:r>
        <w:t>ويجوز</w:t>
      </w:r>
      <w:r>
        <w:t xml:space="preserve">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التسليم</w:t>
      </w:r>
      <w:r>
        <w:t xml:space="preserve"> </w:t>
      </w:r>
      <w:r>
        <w:t>بمجرد</w:t>
      </w:r>
      <w:r>
        <w:t xml:space="preserve"> </w:t>
      </w:r>
      <w:r>
        <w:t>التراضي</w:t>
      </w:r>
      <w:r>
        <w:t xml:space="preserve"> </w:t>
      </w:r>
      <w:r>
        <w:t>على</w:t>
      </w:r>
      <w:r>
        <w:t xml:space="preserve"> </w:t>
      </w:r>
      <w:r>
        <w:t>البيع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حيازة</w:t>
      </w:r>
      <w:r>
        <w:t xml:space="preserve"> </w:t>
      </w:r>
      <w:r>
        <w:t>المشتري</w:t>
      </w:r>
      <w:r>
        <w:t xml:space="preserve"> </w:t>
      </w:r>
      <w:r>
        <w:t>قبل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البائع</w:t>
      </w:r>
      <w:r>
        <w:t xml:space="preserve"> </w:t>
      </w:r>
      <w:r>
        <w:t>قد</w:t>
      </w:r>
      <w:r>
        <w:t xml:space="preserve"> </w:t>
      </w:r>
      <w:r>
        <w:t>استبقى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حيازته</w:t>
      </w:r>
      <w:r>
        <w:t xml:space="preserve"> </w:t>
      </w:r>
      <w:r>
        <w:t>لسبب</w:t>
      </w:r>
      <w:r>
        <w:t xml:space="preserve"> </w:t>
      </w:r>
      <w:r>
        <w:t>اخر</w:t>
      </w:r>
      <w:r>
        <w:t xml:space="preserve"> </w:t>
      </w:r>
      <w:r>
        <w:t>غير</w:t>
      </w:r>
      <w:r>
        <w:t xml:space="preserve"> </w:t>
      </w:r>
      <w:r>
        <w:t>الملكية</w:t>
      </w:r>
      <w:r>
        <w:t xml:space="preserve"> </w:t>
      </w:r>
      <w:r>
        <w:t>ويعتبر</w:t>
      </w:r>
      <w:r>
        <w:t xml:space="preserve"> </w:t>
      </w:r>
      <w:r>
        <w:t>هذا</w:t>
      </w:r>
      <w:r>
        <w:t xml:space="preserve"> </w:t>
      </w:r>
      <w:r>
        <w:t>قبضا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</w:t>
      </w:r>
      <w:r>
        <w:t>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(495) .</w:t>
      </w:r>
      <w:r>
        <w:br/>
      </w:r>
      <w:r>
        <w:t>المــادة</w:t>
      </w:r>
      <w:r>
        <w:t xml:space="preserve">(533): </w:t>
      </w:r>
      <w:r>
        <w:t>يلزم</w:t>
      </w:r>
      <w:r>
        <w:t xml:space="preserve"> </w:t>
      </w:r>
      <w:r>
        <w:t>البائع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حيث</w:t>
      </w:r>
      <w:r>
        <w:t xml:space="preserve"> </w:t>
      </w:r>
      <w:r>
        <w:t>كان</w:t>
      </w:r>
      <w:r>
        <w:t xml:space="preserve"> </w:t>
      </w:r>
      <w:r>
        <w:t>وقت</w:t>
      </w:r>
      <w:r>
        <w:t xml:space="preserve"> </w:t>
      </w:r>
      <w:r>
        <w:t>العقد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على</w:t>
      </w:r>
      <w:r>
        <w:t xml:space="preserve"> </w:t>
      </w:r>
      <w:r>
        <w:t>جهل</w:t>
      </w:r>
      <w:r>
        <w:t xml:space="preserve"> </w:t>
      </w:r>
      <w:r>
        <w:t>بمحل</w:t>
      </w:r>
      <w:r>
        <w:t xml:space="preserve"> </w:t>
      </w:r>
      <w:r>
        <w:t>المبيع</w:t>
      </w:r>
      <w:r>
        <w:t xml:space="preserve"> </w:t>
      </w:r>
      <w:r>
        <w:t>وانكشف</w:t>
      </w:r>
      <w:r>
        <w:t xml:space="preserve"> </w:t>
      </w:r>
      <w:r>
        <w:t>له</w:t>
      </w:r>
      <w:r>
        <w:t xml:space="preserve"> </w:t>
      </w:r>
      <w:r>
        <w:t>انه</w:t>
      </w:r>
      <w:r>
        <w:t xml:space="preserve"> </w:t>
      </w:r>
      <w:r>
        <w:t>بمكان</w:t>
      </w:r>
      <w:r>
        <w:t xml:space="preserve"> </w:t>
      </w:r>
      <w:r>
        <w:t>لو</w:t>
      </w:r>
      <w:r>
        <w:t xml:space="preserve"> </w:t>
      </w:r>
      <w:r>
        <w:t>علمه</w:t>
      </w:r>
      <w:r>
        <w:t xml:space="preserve"> </w:t>
      </w:r>
      <w:r>
        <w:t>لما</w:t>
      </w:r>
      <w:r>
        <w:t xml:space="preserve"> </w:t>
      </w:r>
      <w:r>
        <w:t>اتم</w:t>
      </w:r>
      <w:r>
        <w:t xml:space="preserve"> </w:t>
      </w:r>
      <w:r>
        <w:t>البيع</w:t>
      </w:r>
      <w:r>
        <w:t xml:space="preserve"> </w:t>
      </w:r>
      <w:r>
        <w:t>كان</w:t>
      </w:r>
      <w:r>
        <w:t xml:space="preserve"> </w:t>
      </w:r>
      <w:r>
        <w:t>بالخيار</w:t>
      </w:r>
      <w:r>
        <w:t xml:space="preserve"> </w:t>
      </w:r>
      <w:r>
        <w:t>ان</w:t>
      </w:r>
      <w:r>
        <w:t xml:space="preserve"> </w:t>
      </w:r>
      <w:r>
        <w:t>شاء</w:t>
      </w:r>
      <w:r>
        <w:t xml:space="preserve"> </w:t>
      </w:r>
      <w:r>
        <w:t>فسخ</w:t>
      </w:r>
      <w:r>
        <w:t xml:space="preserve"> </w:t>
      </w:r>
      <w:r>
        <w:t>البيع</w:t>
      </w:r>
      <w:r>
        <w:t xml:space="preserve"> </w:t>
      </w:r>
      <w:r>
        <w:t>وان</w:t>
      </w:r>
      <w:r>
        <w:t xml:space="preserve"> </w:t>
      </w:r>
      <w:r>
        <w:t>شاء</w:t>
      </w:r>
      <w:r>
        <w:t xml:space="preserve"> </w:t>
      </w:r>
      <w:r>
        <w:t>استلم</w:t>
      </w:r>
      <w:r>
        <w:t xml:space="preserve"> </w:t>
      </w:r>
      <w:r>
        <w:t>المبيع</w:t>
      </w:r>
      <w:r>
        <w:t xml:space="preserve"> </w:t>
      </w:r>
      <w:r>
        <w:t>حيث</w:t>
      </w:r>
      <w:r>
        <w:t xml:space="preserve"> </w:t>
      </w:r>
      <w:r>
        <w:t>هو</w:t>
      </w:r>
      <w:r>
        <w:t xml:space="preserve"> . </w:t>
      </w:r>
      <w:r>
        <w:t>واذا</w:t>
      </w:r>
      <w:r>
        <w:t xml:space="preserve"> </w:t>
      </w:r>
      <w:r>
        <w:t>اشترط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مكان</w:t>
      </w:r>
      <w:r>
        <w:t xml:space="preserve"> </w:t>
      </w:r>
      <w:r>
        <w:t>معين</w:t>
      </w:r>
      <w:r>
        <w:t xml:space="preserve"> </w:t>
      </w:r>
      <w:r>
        <w:t>لزم</w:t>
      </w:r>
      <w:r>
        <w:t xml:space="preserve"> </w:t>
      </w:r>
      <w:r>
        <w:t>البائع</w:t>
      </w:r>
      <w:r>
        <w:t xml:space="preserve"> </w:t>
      </w:r>
      <w:r>
        <w:t>ذلك</w:t>
      </w:r>
      <w:r>
        <w:t xml:space="preserve"> . </w:t>
      </w:r>
      <w:r>
        <w:t>واذا</w:t>
      </w:r>
      <w:r>
        <w:t xml:space="preserve"> </w:t>
      </w:r>
      <w:r>
        <w:t>وجب</w:t>
      </w:r>
      <w:r>
        <w:t xml:space="preserve"> </w:t>
      </w:r>
      <w:r>
        <w:t>تصدير</w:t>
      </w:r>
      <w:r>
        <w:t xml:space="preserve"> </w:t>
      </w:r>
      <w:r>
        <w:t>المبيع</w:t>
      </w:r>
      <w:r>
        <w:t xml:space="preserve"> </w:t>
      </w:r>
      <w:r>
        <w:t>للمشتري</w:t>
      </w:r>
      <w:r>
        <w:t xml:space="preserve"> </w:t>
      </w:r>
      <w:r>
        <w:t>فلا</w:t>
      </w:r>
      <w:r>
        <w:t xml:space="preserve"> </w:t>
      </w:r>
      <w:r>
        <w:t>يتم</w:t>
      </w:r>
      <w:r>
        <w:t xml:space="preserve"> </w:t>
      </w:r>
      <w:r>
        <w:t>التسليم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وصل</w:t>
      </w:r>
      <w:r>
        <w:t xml:space="preserve"> </w:t>
      </w:r>
      <w:r>
        <w:t>اليه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(534): </w:t>
      </w:r>
      <w:r>
        <w:t>اذا</w:t>
      </w:r>
      <w:r>
        <w:t xml:space="preserve"> </w:t>
      </w:r>
      <w:r>
        <w:t>هلك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التسليم</w:t>
      </w:r>
      <w:r>
        <w:t xml:space="preserve"> (</w:t>
      </w:r>
      <w:r>
        <w:t>القبض</w:t>
      </w:r>
      <w:r>
        <w:t xml:space="preserve">) </w:t>
      </w:r>
      <w:r>
        <w:t>لسبب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للبائع</w:t>
      </w:r>
      <w:r>
        <w:t xml:space="preserve"> </w:t>
      </w:r>
      <w:r>
        <w:t>فيه</w:t>
      </w:r>
      <w:r>
        <w:t xml:space="preserve"> </w:t>
      </w:r>
      <w:r>
        <w:t>انفسخ</w:t>
      </w:r>
      <w:r>
        <w:t xml:space="preserve"> </w:t>
      </w:r>
      <w:r>
        <w:t>المبيع</w:t>
      </w:r>
      <w:r>
        <w:t xml:space="preserve"> </w:t>
      </w:r>
      <w:r>
        <w:t>واسترد</w:t>
      </w:r>
      <w:r>
        <w:t xml:space="preserve"> </w:t>
      </w:r>
      <w:r>
        <w:t>المشتري</w:t>
      </w:r>
      <w:r>
        <w:t xml:space="preserve"> </w:t>
      </w:r>
      <w:r>
        <w:t>الثمن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الهلاك</w:t>
      </w:r>
      <w:r>
        <w:t xml:space="preserve"> </w:t>
      </w:r>
      <w:r>
        <w:t>بعد</w:t>
      </w:r>
      <w:r>
        <w:t xml:space="preserve"> </w:t>
      </w:r>
      <w:r>
        <w:t>انذ</w:t>
      </w:r>
      <w:r>
        <w:t>ار</w:t>
      </w:r>
      <w:r>
        <w:t xml:space="preserve"> (</w:t>
      </w:r>
      <w:r>
        <w:t>اعذار</w:t>
      </w:r>
      <w:r>
        <w:t xml:space="preserve">) </w:t>
      </w:r>
      <w:r>
        <w:t>المشتري</w:t>
      </w:r>
      <w:r>
        <w:t xml:space="preserve"> </w:t>
      </w:r>
      <w:r>
        <w:t>لتسلم</w:t>
      </w:r>
      <w:r>
        <w:t xml:space="preserve"> </w:t>
      </w:r>
      <w:r>
        <w:t>المبيع</w:t>
      </w:r>
      <w:r>
        <w:t xml:space="preserve"> </w:t>
      </w:r>
      <w:r>
        <w:t>المعين</w:t>
      </w:r>
      <w:r>
        <w:t xml:space="preserve"> </w:t>
      </w:r>
      <w:r>
        <w:t>بذاته</w:t>
      </w:r>
      <w:r>
        <w:t xml:space="preserve"> </w:t>
      </w:r>
      <w:r>
        <w:t>وتقاعس</w:t>
      </w:r>
      <w:r>
        <w:t xml:space="preserve"> </w:t>
      </w:r>
      <w:r>
        <w:t>المشتري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بلا</w:t>
      </w:r>
      <w:r>
        <w:t xml:space="preserve"> </w:t>
      </w:r>
      <w:r>
        <w:t>عذر</w:t>
      </w:r>
      <w:r>
        <w:t xml:space="preserve"> </w:t>
      </w:r>
      <w:r>
        <w:t>فيكون</w:t>
      </w:r>
      <w:r>
        <w:t xml:space="preserve"> </w:t>
      </w:r>
      <w:r>
        <w:t>الهلاك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(535): </w:t>
      </w:r>
      <w:r>
        <w:t>اذا</w:t>
      </w:r>
      <w:r>
        <w:t xml:space="preserve"> </w:t>
      </w:r>
      <w:r>
        <w:t>نقصت</w:t>
      </w:r>
      <w:r>
        <w:t xml:space="preserve"> </w:t>
      </w:r>
      <w:r>
        <w:t>قيمة</w:t>
      </w:r>
      <w:r>
        <w:t xml:space="preserve"> </w:t>
      </w:r>
      <w:r>
        <w:t>المبيع</w:t>
      </w:r>
      <w:r>
        <w:t xml:space="preserve"> </w:t>
      </w:r>
      <w:r>
        <w:t>لتلف</w:t>
      </w:r>
      <w:r>
        <w:t xml:space="preserve"> </w:t>
      </w:r>
      <w:r>
        <w:t>اصابه</w:t>
      </w:r>
      <w:r>
        <w:t xml:space="preserve"> </w:t>
      </w:r>
      <w:r>
        <w:t>قبل</w:t>
      </w:r>
      <w:r>
        <w:t xml:space="preserve"> </w:t>
      </w:r>
      <w:r>
        <w:t>التسليم</w:t>
      </w:r>
      <w:r>
        <w:t xml:space="preserve"> </w:t>
      </w:r>
      <w:r>
        <w:t>كان</w:t>
      </w:r>
      <w:r>
        <w:t xml:space="preserve"> </w:t>
      </w:r>
      <w:r>
        <w:t>للمشتري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الفسخ</w:t>
      </w:r>
      <w:r>
        <w:t xml:space="preserve"> </w:t>
      </w:r>
      <w:r>
        <w:t>او</w:t>
      </w:r>
      <w:r>
        <w:t xml:space="preserve"> </w:t>
      </w:r>
      <w:r>
        <w:t>ابقاء</w:t>
      </w:r>
      <w:r>
        <w:t xml:space="preserve"> </w:t>
      </w:r>
      <w:r>
        <w:t>المبيع</w:t>
      </w:r>
      <w:r>
        <w:t xml:space="preserve"> </w:t>
      </w:r>
      <w:r>
        <w:t>مع</w:t>
      </w:r>
      <w:r>
        <w:t xml:space="preserve"> </w:t>
      </w:r>
      <w:r>
        <w:t>الانقاص</w:t>
      </w:r>
      <w:r>
        <w:t xml:space="preserve"> </w:t>
      </w:r>
      <w:r>
        <w:t>في</w:t>
      </w:r>
      <w:r>
        <w:t xml:space="preserve"> </w:t>
      </w:r>
      <w:r>
        <w:t>الثمن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يتسامح</w:t>
      </w:r>
      <w:r>
        <w:t xml:space="preserve"> </w:t>
      </w:r>
      <w:r>
        <w:t>بمثله</w:t>
      </w:r>
      <w:r>
        <w:t xml:space="preserve"> </w:t>
      </w:r>
      <w:r>
        <w:t>عرفا</w:t>
      </w:r>
      <w:r>
        <w:t xml:space="preserve"> </w:t>
      </w:r>
      <w:r>
        <w:t>ولا</w:t>
      </w:r>
      <w:r>
        <w:t xml:space="preserve"> </w:t>
      </w:r>
      <w:r>
        <w:t>فسخ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مما</w:t>
      </w:r>
      <w:r>
        <w:t xml:space="preserve"> </w:t>
      </w:r>
      <w:r>
        <w:t>يتسامح</w:t>
      </w:r>
      <w:r>
        <w:t xml:space="preserve"> </w:t>
      </w:r>
      <w:r>
        <w:t>بمثله</w:t>
      </w:r>
      <w:r>
        <w:t xml:space="preserve"> </w:t>
      </w:r>
      <w:r>
        <w:t>عرفا</w:t>
      </w:r>
      <w:r>
        <w:t xml:space="preserve"> </w:t>
      </w:r>
      <w:r>
        <w:t>وللمشتري</w:t>
      </w:r>
      <w:r>
        <w:t xml:space="preserve"> </w:t>
      </w:r>
      <w:r>
        <w:t>الانقاص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.</w:t>
      </w:r>
      <w:r>
        <w:br/>
      </w:r>
      <w:r>
        <w:t>المــادة</w:t>
      </w:r>
      <w:r>
        <w:t xml:space="preserve">(536): </w:t>
      </w:r>
      <w:r>
        <w:t>يلزم</w:t>
      </w:r>
      <w:r>
        <w:t xml:space="preserve"> </w:t>
      </w:r>
      <w:r>
        <w:t>البائع</w:t>
      </w:r>
      <w:r>
        <w:t xml:space="preserve"> </w:t>
      </w:r>
      <w:r>
        <w:t>ضمان</w:t>
      </w:r>
      <w:r>
        <w:t xml:space="preserve"> </w:t>
      </w:r>
      <w:r>
        <w:t>استحقاق</w:t>
      </w:r>
      <w:r>
        <w:t xml:space="preserve"> </w:t>
      </w:r>
      <w:r>
        <w:t>المبيع</w:t>
      </w:r>
      <w:r>
        <w:t xml:space="preserve"> </w:t>
      </w:r>
      <w:r>
        <w:t>للغير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وضمان</w:t>
      </w:r>
      <w:r>
        <w:t xml:space="preserve"> </w:t>
      </w:r>
      <w:r>
        <w:t>فوات</w:t>
      </w:r>
      <w:r>
        <w:t xml:space="preserve"> </w:t>
      </w:r>
      <w:r>
        <w:t>الوصف</w:t>
      </w:r>
      <w:r>
        <w:t xml:space="preserve"> </w:t>
      </w:r>
      <w:r>
        <w:t>المشترط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وضمان</w:t>
      </w:r>
      <w:r>
        <w:t xml:space="preserve"> </w:t>
      </w:r>
      <w:r>
        <w:t>العيب</w:t>
      </w:r>
      <w:r>
        <w:t xml:space="preserve"> </w:t>
      </w:r>
      <w:r>
        <w:t>الذي</w:t>
      </w:r>
      <w:r>
        <w:t xml:space="preserve"> </w:t>
      </w:r>
      <w:r>
        <w:t>يظهر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</w:t>
      </w:r>
      <w:r>
        <w:t>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(537): </w:t>
      </w:r>
      <w:r>
        <w:t>يضمن</w:t>
      </w:r>
      <w:r>
        <w:t xml:space="preserve"> </w:t>
      </w:r>
      <w:r>
        <w:t>البائع</w:t>
      </w:r>
      <w:r>
        <w:t xml:space="preserve"> </w:t>
      </w:r>
      <w:r>
        <w:t>عدم</w:t>
      </w:r>
      <w:r>
        <w:t xml:space="preserve"> </w:t>
      </w:r>
      <w:r>
        <w:t>التعرض</w:t>
      </w:r>
      <w:r>
        <w:t xml:space="preserve"> </w:t>
      </w:r>
      <w:r>
        <w:t>للمشتري</w:t>
      </w:r>
      <w:r>
        <w:t xml:space="preserve"> </w:t>
      </w:r>
      <w:r>
        <w:t>في</w:t>
      </w:r>
      <w:r>
        <w:t xml:space="preserve"> </w:t>
      </w:r>
      <w:r>
        <w:t>الانتفاع</w:t>
      </w:r>
      <w:r>
        <w:t xml:space="preserve"> </w:t>
      </w:r>
      <w:r>
        <w:t>بالمبيع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التعرض</w:t>
      </w:r>
      <w:r>
        <w:t xml:space="preserve"> </w:t>
      </w:r>
      <w:r>
        <w:t>من</w:t>
      </w:r>
      <w:r>
        <w:t xml:space="preserve"> </w:t>
      </w:r>
      <w:r>
        <w:t>فعله</w:t>
      </w:r>
      <w:r>
        <w:t xml:space="preserve"> </w:t>
      </w:r>
      <w:r>
        <w:t>هو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فعل</w:t>
      </w:r>
      <w:r>
        <w:t xml:space="preserve"> </w:t>
      </w:r>
      <w:r>
        <w:t>الغير</w:t>
      </w:r>
      <w:r>
        <w:t xml:space="preserve"> </w:t>
      </w:r>
      <w:r>
        <w:t>ممن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وقت</w:t>
      </w:r>
      <w:r>
        <w:t xml:space="preserve"> </w:t>
      </w:r>
      <w:r>
        <w:t>البيع</w:t>
      </w:r>
      <w:r>
        <w:t xml:space="preserve"> </w:t>
      </w:r>
      <w:r>
        <w:t>حق</w:t>
      </w:r>
      <w:r>
        <w:t xml:space="preserve"> </w:t>
      </w:r>
      <w:r>
        <w:t>على</w:t>
      </w:r>
      <w:r>
        <w:t xml:space="preserve"> </w:t>
      </w:r>
      <w:r>
        <w:t>المبيع</w:t>
      </w:r>
      <w:r>
        <w:t xml:space="preserve"> </w:t>
      </w:r>
      <w:r>
        <w:t>يحتج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ويكون</w:t>
      </w:r>
      <w:r>
        <w:t xml:space="preserve"> </w:t>
      </w:r>
      <w:r>
        <w:t>البائع</w:t>
      </w:r>
      <w:r>
        <w:t xml:space="preserve"> </w:t>
      </w:r>
      <w:r>
        <w:t>ملزما</w:t>
      </w:r>
      <w:r>
        <w:t xml:space="preserve"> </w:t>
      </w:r>
      <w:r>
        <w:t>بالضمان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الغير</w:t>
      </w:r>
      <w:r>
        <w:t xml:space="preserve"> </w:t>
      </w:r>
      <w:r>
        <w:t>قد</w:t>
      </w:r>
      <w:r>
        <w:t xml:space="preserve"> </w:t>
      </w:r>
      <w:r>
        <w:t>ثبت</w:t>
      </w:r>
      <w:r>
        <w:t xml:space="preserve"> </w:t>
      </w:r>
      <w:r>
        <w:t>حقه</w:t>
      </w:r>
      <w:r>
        <w:t xml:space="preserve"> </w:t>
      </w:r>
      <w:r>
        <w:t>بعد</w:t>
      </w:r>
      <w:r>
        <w:t xml:space="preserve"> </w:t>
      </w:r>
      <w:r>
        <w:t>البيع</w:t>
      </w:r>
      <w:r>
        <w:t xml:space="preserve"> </w:t>
      </w:r>
      <w:r>
        <w:t>بتصرف</w:t>
      </w:r>
      <w:r>
        <w:t xml:space="preserve"> </w:t>
      </w:r>
      <w:r>
        <w:t>البائع</w:t>
      </w:r>
      <w:r>
        <w:t xml:space="preserve"> </w:t>
      </w:r>
      <w:r>
        <w:t>نفسه</w:t>
      </w:r>
      <w:r>
        <w:t xml:space="preserve"> .</w:t>
      </w:r>
      <w:r>
        <w:br/>
      </w:r>
      <w:r>
        <w:t>المــادة</w:t>
      </w:r>
      <w:r>
        <w:t xml:space="preserve">(538): </w:t>
      </w:r>
      <w:r>
        <w:t>يضمن</w:t>
      </w:r>
      <w:r>
        <w:t xml:space="preserve"> </w:t>
      </w:r>
      <w:r>
        <w:t>البائع</w:t>
      </w:r>
      <w:r>
        <w:t xml:space="preserve"> </w:t>
      </w:r>
      <w:r>
        <w:t>استحقاق</w:t>
      </w:r>
      <w:r>
        <w:t xml:space="preserve"> </w:t>
      </w:r>
      <w:r>
        <w:t>المبيع</w:t>
      </w:r>
      <w:r>
        <w:t xml:space="preserve"> </w:t>
      </w:r>
      <w:r>
        <w:t>لغيره</w:t>
      </w:r>
      <w:r>
        <w:t xml:space="preserve"> </w:t>
      </w:r>
      <w:r>
        <w:t>اذا</w:t>
      </w:r>
      <w:r>
        <w:t xml:space="preserve"> </w:t>
      </w:r>
      <w:r>
        <w:t>انكشف</w:t>
      </w:r>
      <w:r>
        <w:t xml:space="preserve"> </w:t>
      </w:r>
      <w:r>
        <w:t>ان</w:t>
      </w:r>
      <w:r>
        <w:t xml:space="preserve"> </w:t>
      </w:r>
      <w:r>
        <w:t>المبيع</w:t>
      </w:r>
      <w:r>
        <w:t xml:space="preserve"> </w:t>
      </w:r>
      <w:r>
        <w:t>ملك</w:t>
      </w:r>
      <w:r>
        <w:t xml:space="preserve"> </w:t>
      </w:r>
      <w:r>
        <w:t>غير</w:t>
      </w:r>
      <w:r>
        <w:t xml:space="preserve"> </w:t>
      </w:r>
      <w:r>
        <w:t>البائع</w:t>
      </w:r>
      <w:r>
        <w:t xml:space="preserve"> </w:t>
      </w:r>
      <w:r>
        <w:t>بحكم</w:t>
      </w:r>
      <w:r>
        <w:t xml:space="preserve"> </w:t>
      </w:r>
      <w:r>
        <w:t>شرعي</w:t>
      </w:r>
      <w:r>
        <w:t xml:space="preserve"> </w:t>
      </w:r>
      <w:r>
        <w:t>عليه</w:t>
      </w:r>
      <w:r>
        <w:t xml:space="preserve"> </w:t>
      </w:r>
      <w:r>
        <w:t>و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ان</w:t>
      </w:r>
      <w:r>
        <w:t xml:space="preserve"> </w:t>
      </w:r>
      <w:r>
        <w:t>يدخل</w:t>
      </w:r>
      <w:r>
        <w:t xml:space="preserve"> </w:t>
      </w:r>
      <w:r>
        <w:t>البائع</w:t>
      </w:r>
      <w:r>
        <w:t xml:space="preserve"> </w:t>
      </w:r>
      <w:r>
        <w:t>في</w:t>
      </w:r>
      <w:r>
        <w:t xml:space="preserve"> </w:t>
      </w:r>
      <w:r>
        <w:t>دعوى</w:t>
      </w:r>
      <w:r>
        <w:t xml:space="preserve"> </w:t>
      </w:r>
      <w:r>
        <w:t>استحقاق</w:t>
      </w:r>
      <w:r>
        <w:t xml:space="preserve"> </w:t>
      </w:r>
      <w:r>
        <w:t>المبيع</w:t>
      </w:r>
      <w:r>
        <w:t xml:space="preserve"> </w:t>
      </w:r>
      <w:r>
        <w:t>التي</w:t>
      </w:r>
      <w:r>
        <w:t xml:space="preserve"> </w:t>
      </w:r>
      <w:r>
        <w:t>ترفع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(539): </w:t>
      </w:r>
      <w:r>
        <w:t>الاستحقاق</w:t>
      </w:r>
      <w:r>
        <w:t xml:space="preserve"> </w:t>
      </w:r>
      <w:r>
        <w:t>للغير</w:t>
      </w:r>
      <w:r>
        <w:t xml:space="preserve"> </w:t>
      </w:r>
      <w:r>
        <w:t>نوعان</w:t>
      </w:r>
      <w:r>
        <w:t xml:space="preserve"> </w:t>
      </w:r>
      <w:r>
        <w:t>استحقاق</w:t>
      </w:r>
      <w:r>
        <w:t xml:space="preserve"> </w:t>
      </w:r>
      <w:r>
        <w:t>مبطل</w:t>
      </w:r>
      <w:r>
        <w:t xml:space="preserve"> </w:t>
      </w:r>
      <w:r>
        <w:t>للتملك</w:t>
      </w:r>
      <w:r>
        <w:t xml:space="preserve"> </w:t>
      </w:r>
      <w:r>
        <w:t>اذا</w:t>
      </w:r>
      <w:r>
        <w:t xml:space="preserve"> </w:t>
      </w:r>
      <w:r>
        <w:t>ورد</w:t>
      </w:r>
      <w:r>
        <w:t xml:space="preserve"> </w:t>
      </w:r>
      <w:r>
        <w:t>على</w:t>
      </w:r>
      <w:r>
        <w:t xml:space="preserve"> </w:t>
      </w:r>
      <w:r>
        <w:t>مبيع</w:t>
      </w:r>
      <w:r>
        <w:t xml:space="preserve"> </w:t>
      </w:r>
      <w:r>
        <w:t>لا</w:t>
      </w:r>
      <w:r>
        <w:t xml:space="preserve"> </w:t>
      </w:r>
      <w:r>
        <w:t>يقبل</w:t>
      </w:r>
      <w:r>
        <w:t xml:space="preserve"> </w:t>
      </w:r>
      <w:r>
        <w:t>التملك</w:t>
      </w:r>
      <w:r>
        <w:t xml:space="preserve"> </w:t>
      </w:r>
      <w:r>
        <w:t>كالوقف،</w:t>
      </w:r>
      <w:r>
        <w:t xml:space="preserve"> </w:t>
      </w:r>
      <w:r>
        <w:t>والا</w:t>
      </w:r>
      <w:r>
        <w:t xml:space="preserve"> </w:t>
      </w:r>
      <w:r>
        <w:t>فاستحقاق</w:t>
      </w:r>
      <w:r>
        <w:t xml:space="preserve"> </w:t>
      </w:r>
      <w:r>
        <w:t>ناقل</w:t>
      </w:r>
      <w:r>
        <w:t xml:space="preserve"> </w:t>
      </w:r>
      <w:r>
        <w:t>للملك</w:t>
      </w:r>
      <w:r>
        <w:t xml:space="preserve"> .</w:t>
      </w:r>
      <w:r>
        <w:br/>
      </w:r>
      <w:r>
        <w:t>المــادة</w:t>
      </w:r>
      <w:r>
        <w:t xml:space="preserve">(540): </w:t>
      </w:r>
      <w:r>
        <w:t>الاستحقاق</w:t>
      </w:r>
      <w:r>
        <w:t xml:space="preserve"> </w:t>
      </w:r>
      <w:r>
        <w:t>للغير</w:t>
      </w:r>
      <w:r>
        <w:t xml:space="preserve"> </w:t>
      </w:r>
      <w:r>
        <w:t>المبطل</w:t>
      </w:r>
      <w:r>
        <w:t xml:space="preserve"> </w:t>
      </w:r>
      <w:r>
        <w:t>للتملك</w:t>
      </w:r>
      <w:r>
        <w:t xml:space="preserve"> </w:t>
      </w:r>
      <w:r>
        <w:t>يوجب</w:t>
      </w:r>
      <w:r>
        <w:t xml:space="preserve"> </w:t>
      </w:r>
      <w:r>
        <w:t>فسخ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</w:t>
      </w:r>
      <w:r>
        <w:t>ولكل</w:t>
      </w:r>
      <w:r>
        <w:t xml:space="preserve"> </w:t>
      </w:r>
      <w:r>
        <w:t>مشتري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يرجع</w:t>
      </w:r>
      <w:r>
        <w:t xml:space="preserve"> </w:t>
      </w:r>
      <w:r>
        <w:t>المشتري</w:t>
      </w:r>
      <w:r>
        <w:t xml:space="preserve"> </w:t>
      </w:r>
      <w:r>
        <w:t>منه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(541): </w:t>
      </w:r>
      <w:r>
        <w:t>الاستحقاق</w:t>
      </w:r>
      <w:r>
        <w:t xml:space="preserve"> </w:t>
      </w:r>
      <w:r>
        <w:t>للغير</w:t>
      </w:r>
      <w:r>
        <w:t xml:space="preserve"> </w:t>
      </w:r>
      <w:r>
        <w:t>الناقل</w:t>
      </w:r>
      <w:r>
        <w:t xml:space="preserve"> </w:t>
      </w:r>
      <w:r>
        <w:t>للملك</w:t>
      </w:r>
      <w:r>
        <w:t xml:space="preserve"> </w:t>
      </w:r>
      <w:r>
        <w:t>يتوقف</w:t>
      </w:r>
      <w:r>
        <w:t xml:space="preserve"> </w:t>
      </w:r>
      <w:r>
        <w:t>فيه</w:t>
      </w:r>
      <w:r>
        <w:t xml:space="preserve"> </w:t>
      </w:r>
      <w:r>
        <w:t>البيع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المستحق</w:t>
      </w:r>
      <w:r>
        <w:t xml:space="preserve"> </w:t>
      </w:r>
      <w:r>
        <w:t>والحكم</w:t>
      </w:r>
      <w:r>
        <w:t xml:space="preserve"> </w:t>
      </w:r>
      <w:r>
        <w:t>به</w:t>
      </w:r>
      <w:r>
        <w:t xml:space="preserve"> </w:t>
      </w:r>
      <w:r>
        <w:t>حكم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</w:t>
      </w:r>
      <w:r>
        <w:t>وعلى</w:t>
      </w:r>
      <w:r>
        <w:t xml:space="preserve"> </w:t>
      </w:r>
      <w:r>
        <w:t>من</w:t>
      </w:r>
      <w:r>
        <w:t xml:space="preserve"> </w:t>
      </w:r>
      <w:r>
        <w:t>تناقل</w:t>
      </w:r>
      <w:r>
        <w:t xml:space="preserve"> </w:t>
      </w:r>
      <w:r>
        <w:t>منه</w:t>
      </w:r>
      <w:r>
        <w:t xml:space="preserve"> </w:t>
      </w:r>
      <w:r>
        <w:t>المبيع</w:t>
      </w:r>
      <w:r>
        <w:t xml:space="preserve"> </w:t>
      </w:r>
      <w:r>
        <w:t>ان</w:t>
      </w:r>
      <w:r>
        <w:t xml:space="preserve"> </w:t>
      </w:r>
      <w:r>
        <w:t>شارك</w:t>
      </w:r>
      <w:r>
        <w:t xml:space="preserve"> </w:t>
      </w:r>
      <w:r>
        <w:t>في</w:t>
      </w:r>
      <w:r>
        <w:t xml:space="preserve"> </w:t>
      </w:r>
      <w:r>
        <w:t>الدعوى</w:t>
      </w:r>
      <w:r>
        <w:t xml:space="preserve"> </w:t>
      </w:r>
      <w:r>
        <w:t>ولم</w:t>
      </w:r>
      <w:r>
        <w:t xml:space="preserve"> </w:t>
      </w:r>
      <w:r>
        <w:t>يظهر</w:t>
      </w:r>
      <w:r>
        <w:t xml:space="preserve"> </w:t>
      </w:r>
      <w:r>
        <w:t>منه</w:t>
      </w:r>
      <w:r>
        <w:t xml:space="preserve"> </w:t>
      </w:r>
      <w:r>
        <w:t>حاجه</w:t>
      </w:r>
      <w:r>
        <w:t xml:space="preserve"> </w:t>
      </w:r>
      <w:r>
        <w:t>تبطل</w:t>
      </w:r>
      <w:r>
        <w:t xml:space="preserve"> </w:t>
      </w:r>
      <w:r>
        <w:t>الاستحقاق</w:t>
      </w:r>
      <w:r>
        <w:t xml:space="preserve"> </w:t>
      </w:r>
      <w:r>
        <w:t>ولا</w:t>
      </w:r>
      <w:r>
        <w:t xml:space="preserve"> </w:t>
      </w:r>
      <w:r>
        <w:t>يرجع</w:t>
      </w:r>
      <w:r>
        <w:t xml:space="preserve"> </w:t>
      </w:r>
      <w:r>
        <w:t>احد</w:t>
      </w:r>
      <w:r>
        <w:t xml:space="preserve"> </w:t>
      </w:r>
      <w:r>
        <w:t>من</w:t>
      </w:r>
      <w:r>
        <w:t xml:space="preserve"> </w:t>
      </w:r>
      <w:r>
        <w:t>المشتريين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الرجوع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(542):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الاستحقاق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(538) </w:t>
      </w:r>
      <w:r>
        <w:t>فللمشتري</w:t>
      </w:r>
      <w:r>
        <w:t xml:space="preserve"> </w:t>
      </w:r>
      <w:r>
        <w:t>ا</w:t>
      </w:r>
      <w:r>
        <w:t>لرجوع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بالثمن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الاستحقاق</w:t>
      </w:r>
      <w:r>
        <w:t xml:space="preserve"> </w:t>
      </w:r>
      <w:r>
        <w:t>باقرار</w:t>
      </w:r>
      <w:r>
        <w:t xml:space="preserve"> </w:t>
      </w:r>
      <w:r>
        <w:t>المشتري</w:t>
      </w:r>
      <w:r>
        <w:t xml:space="preserve"> </w:t>
      </w:r>
      <w:r>
        <w:t>او</w:t>
      </w:r>
      <w:r>
        <w:t xml:space="preserve"> </w:t>
      </w:r>
      <w:r>
        <w:t>وكيله</w:t>
      </w:r>
      <w:r>
        <w:t xml:space="preserve"> </w:t>
      </w:r>
      <w:r>
        <w:t>بالخصومة</w:t>
      </w:r>
      <w:r>
        <w:t xml:space="preserve"> </w:t>
      </w:r>
      <w:r>
        <w:t>او</w:t>
      </w:r>
      <w:r>
        <w:t xml:space="preserve"> </w:t>
      </w:r>
      <w:r>
        <w:t>بنكول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(543): </w:t>
      </w:r>
      <w:r>
        <w:t>يعتبر</w:t>
      </w:r>
      <w:r>
        <w:t xml:space="preserve"> </w:t>
      </w:r>
      <w:r>
        <w:t>استحقاق</w:t>
      </w:r>
      <w:r>
        <w:t xml:space="preserve"> </w:t>
      </w:r>
      <w:r>
        <w:t>بعض</w:t>
      </w:r>
      <w:r>
        <w:t xml:space="preserve"> </w:t>
      </w:r>
      <w:r>
        <w:t>المبيع</w:t>
      </w:r>
      <w:r>
        <w:t xml:space="preserve"> </w:t>
      </w:r>
      <w:r>
        <w:t>عيبا</w:t>
      </w:r>
      <w:r>
        <w:t xml:space="preserve"> </w:t>
      </w:r>
      <w:r>
        <w:t>فيه</w:t>
      </w:r>
      <w:r>
        <w:t xml:space="preserve"> </w:t>
      </w:r>
      <w:r>
        <w:t>تطبق</w:t>
      </w:r>
      <w:r>
        <w:t xml:space="preserve"> </w:t>
      </w:r>
      <w:r>
        <w:t>في</w:t>
      </w:r>
      <w:r>
        <w:t xml:space="preserve"> </w:t>
      </w:r>
      <w:r>
        <w:t>شانه</w:t>
      </w:r>
      <w:r>
        <w:t xml:space="preserve"> </w:t>
      </w:r>
      <w:r>
        <w:t>الاحكام</w:t>
      </w:r>
      <w:r>
        <w:t xml:space="preserve"> </w:t>
      </w:r>
      <w:r>
        <w:t>المتعلقة</w:t>
      </w:r>
      <w:r>
        <w:t xml:space="preserve"> </w:t>
      </w:r>
      <w:r>
        <w:t>بظهور</w:t>
      </w:r>
      <w:r>
        <w:t xml:space="preserve"> </w:t>
      </w:r>
      <w:r>
        <w:t>عيب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كما</w:t>
      </w:r>
      <w:r>
        <w:t xml:space="preserve"> </w:t>
      </w:r>
      <w:r>
        <w:t>يطبق</w:t>
      </w:r>
      <w:r>
        <w:t xml:space="preserve"> </w:t>
      </w:r>
      <w:r>
        <w:t>في</w:t>
      </w:r>
      <w:r>
        <w:t xml:space="preserve"> </w:t>
      </w:r>
      <w:r>
        <w:t>شانه</w:t>
      </w:r>
      <w:r>
        <w:t xml:space="preserve"> </w:t>
      </w:r>
      <w:r>
        <w:t>حكم</w:t>
      </w:r>
      <w:r>
        <w:t xml:space="preserve"> </w:t>
      </w:r>
      <w:r>
        <w:t>المادة</w:t>
      </w:r>
      <w:r>
        <w:t xml:space="preserve"> (535) </w:t>
      </w:r>
      <w:r>
        <w:t>المتعلقة</w:t>
      </w:r>
      <w:r>
        <w:t xml:space="preserve"> </w:t>
      </w:r>
      <w:r>
        <w:t>بنقص</w:t>
      </w:r>
      <w:r>
        <w:t xml:space="preserve"> </w:t>
      </w:r>
      <w:r>
        <w:t>قيمة</w:t>
      </w:r>
      <w:r>
        <w:t xml:space="preserve"> </w:t>
      </w:r>
      <w:r>
        <w:t>المبيع</w:t>
      </w:r>
      <w:r>
        <w:t xml:space="preserve"> </w:t>
      </w:r>
      <w:r>
        <w:t>لتلف</w:t>
      </w:r>
      <w:r>
        <w:t xml:space="preserve"> </w:t>
      </w:r>
      <w:r>
        <w:t>اصابة</w:t>
      </w:r>
      <w:r>
        <w:t xml:space="preserve"> </w:t>
      </w:r>
      <w:r>
        <w:t>قبل</w:t>
      </w:r>
      <w:r>
        <w:t xml:space="preserve"> </w:t>
      </w:r>
      <w:r>
        <w:t>التسليم</w:t>
      </w:r>
      <w:r>
        <w:t xml:space="preserve"> .</w:t>
      </w:r>
      <w:r>
        <w:br/>
      </w:r>
      <w:r>
        <w:t>المــادة</w:t>
      </w:r>
      <w:r>
        <w:t xml:space="preserve">(544):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للمتعاقدين</w:t>
      </w:r>
      <w:r>
        <w:t xml:space="preserve"> </w:t>
      </w:r>
      <w:r>
        <w:t>ان</w:t>
      </w:r>
      <w:r>
        <w:t xml:space="preserve"> </w:t>
      </w:r>
      <w:r>
        <w:t>يتفقا</w:t>
      </w:r>
      <w:r>
        <w:t xml:space="preserve"> </w:t>
      </w:r>
      <w:r>
        <w:t>على</w:t>
      </w:r>
      <w:r>
        <w:t xml:space="preserve"> </w:t>
      </w:r>
      <w:r>
        <w:t>عدم</w:t>
      </w:r>
      <w:r>
        <w:t xml:space="preserve"> </w:t>
      </w:r>
      <w:r>
        <w:t>ضمان</w:t>
      </w:r>
      <w:r>
        <w:t xml:space="preserve"> </w:t>
      </w:r>
      <w:r>
        <w:t>البائع</w:t>
      </w:r>
      <w:r>
        <w:t xml:space="preserve"> </w:t>
      </w:r>
      <w:r>
        <w:t>لثمن</w:t>
      </w:r>
      <w:r>
        <w:t xml:space="preserve"> </w:t>
      </w:r>
      <w:r>
        <w:t>المبيع</w:t>
      </w:r>
      <w:r>
        <w:t xml:space="preserve"> </w:t>
      </w:r>
      <w:r>
        <w:t>عند</w:t>
      </w:r>
      <w:r>
        <w:t xml:space="preserve"> </w:t>
      </w:r>
      <w:r>
        <w:t>استحقاق</w:t>
      </w:r>
      <w:r>
        <w:t xml:space="preserve"> </w:t>
      </w:r>
      <w:r>
        <w:t>الغير</w:t>
      </w:r>
      <w:r>
        <w:t xml:space="preserve"> </w:t>
      </w:r>
      <w:r>
        <w:t>له</w:t>
      </w:r>
      <w:r>
        <w:t xml:space="preserve"> </w:t>
      </w:r>
      <w:r>
        <w:t>ويكون</w:t>
      </w:r>
      <w:r>
        <w:t xml:space="preserve"> </w:t>
      </w:r>
      <w:r>
        <w:t>البيع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يعلم</w:t>
      </w:r>
      <w:r>
        <w:t xml:space="preserve"> </w:t>
      </w:r>
      <w:r>
        <w:t>وقت</w:t>
      </w:r>
      <w:r>
        <w:t xml:space="preserve"> </w:t>
      </w:r>
      <w:r>
        <w:t>المبيع</w:t>
      </w:r>
      <w:r>
        <w:t xml:space="preserve"> </w:t>
      </w:r>
      <w:r>
        <w:t>بسبب</w:t>
      </w:r>
      <w:r>
        <w:t xml:space="preserve"> </w:t>
      </w:r>
      <w:r>
        <w:t>الاستحقاق</w:t>
      </w:r>
      <w:r>
        <w:t xml:space="preserve"> .</w:t>
      </w:r>
      <w:r>
        <w:br/>
      </w:r>
      <w:r>
        <w:t>المــادة</w:t>
      </w:r>
      <w:r>
        <w:t xml:space="preserve">(545): </w:t>
      </w:r>
      <w:r>
        <w:t>اذا</w:t>
      </w:r>
      <w:r>
        <w:t xml:space="preserve"> </w:t>
      </w:r>
      <w:r>
        <w:t>ضمن</w:t>
      </w:r>
      <w:r>
        <w:t xml:space="preserve"> </w:t>
      </w:r>
      <w:r>
        <w:t>البائع</w:t>
      </w:r>
      <w:r>
        <w:t xml:space="preserve"> </w:t>
      </w:r>
      <w:r>
        <w:t>ضمان</w:t>
      </w:r>
      <w:r>
        <w:t xml:space="preserve"> </w:t>
      </w:r>
      <w:r>
        <w:t>الدرك</w:t>
      </w:r>
      <w:r>
        <w:t xml:space="preserve"> </w:t>
      </w:r>
      <w:r>
        <w:t>واستحق</w:t>
      </w:r>
      <w:r>
        <w:t xml:space="preserve"> </w:t>
      </w:r>
      <w:r>
        <w:t>المبيع</w:t>
      </w:r>
      <w:r>
        <w:t xml:space="preserve"> </w:t>
      </w:r>
      <w:r>
        <w:t>للغير</w:t>
      </w:r>
      <w:r>
        <w:t xml:space="preserve"> </w:t>
      </w:r>
      <w:r>
        <w:t>فعلى</w:t>
      </w:r>
      <w:r>
        <w:t xml:space="preserve"> </w:t>
      </w:r>
      <w:r>
        <w:t>البائع</w:t>
      </w:r>
      <w:r>
        <w:t xml:space="preserve"> </w:t>
      </w:r>
      <w:r>
        <w:t>ضمان</w:t>
      </w:r>
      <w:r>
        <w:t xml:space="preserve"> </w:t>
      </w:r>
      <w:r>
        <w:t>الرقبة</w:t>
      </w:r>
      <w:r>
        <w:t xml:space="preserve"> </w:t>
      </w:r>
      <w:r>
        <w:t>بقيمتها</w:t>
      </w:r>
      <w:r>
        <w:t xml:space="preserve"> </w:t>
      </w:r>
      <w:r>
        <w:t>المدفوعة</w:t>
      </w:r>
      <w:r>
        <w:t xml:space="preserve"> </w:t>
      </w:r>
      <w:r>
        <w:t>وضمان</w:t>
      </w:r>
      <w:r>
        <w:t xml:space="preserve"> </w:t>
      </w:r>
      <w:r>
        <w:t>الغلة</w:t>
      </w:r>
      <w:r>
        <w:t xml:space="preserve"> </w:t>
      </w:r>
      <w:r>
        <w:t>وضمان</w:t>
      </w:r>
      <w:r>
        <w:t xml:space="preserve"> </w:t>
      </w:r>
      <w:r>
        <w:t>ما</w:t>
      </w:r>
      <w:r>
        <w:t xml:space="preserve"> </w:t>
      </w:r>
      <w:r>
        <w:t>غرمه</w:t>
      </w:r>
      <w:r>
        <w:t xml:space="preserve"> </w:t>
      </w:r>
      <w:r>
        <w:t>المشتري</w:t>
      </w:r>
      <w:r>
        <w:t xml:space="preserve"> </w:t>
      </w:r>
      <w:r>
        <w:t>ويدخل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فرق</w:t>
      </w:r>
      <w:r>
        <w:t xml:space="preserve"> </w:t>
      </w:r>
      <w:r>
        <w:t>العملة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الربويات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بالعملة</w:t>
      </w:r>
      <w:r>
        <w:t xml:space="preserve"> .</w:t>
      </w:r>
      <w:r>
        <w:br/>
      </w:r>
      <w:r>
        <w:t>المــادة</w:t>
      </w:r>
      <w:r>
        <w:t xml:space="preserve">(546): </w:t>
      </w:r>
      <w:r>
        <w:t>يكون</w:t>
      </w:r>
      <w:r>
        <w:t xml:space="preserve"> </w:t>
      </w:r>
      <w:r>
        <w:t>البائع</w:t>
      </w:r>
      <w:r>
        <w:t xml:space="preserve"> </w:t>
      </w:r>
      <w:r>
        <w:t>ملزما</w:t>
      </w:r>
      <w:r>
        <w:t xml:space="preserve"> </w:t>
      </w:r>
      <w:r>
        <w:t>بالضمان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يتوافر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وقت</w:t>
      </w:r>
      <w:r>
        <w:t xml:space="preserve"> </w:t>
      </w:r>
      <w:r>
        <w:t>التسليم</w:t>
      </w:r>
      <w:r>
        <w:t xml:space="preserve"> </w:t>
      </w:r>
      <w:r>
        <w:t>الصفات</w:t>
      </w:r>
      <w:r>
        <w:t xml:space="preserve"> </w:t>
      </w:r>
      <w:r>
        <w:t>التي</w:t>
      </w:r>
      <w:r>
        <w:t xml:space="preserve"> </w:t>
      </w:r>
      <w:r>
        <w:t>كفل</w:t>
      </w:r>
      <w:r>
        <w:t xml:space="preserve"> </w:t>
      </w:r>
      <w:r>
        <w:t>للمشتري</w:t>
      </w:r>
      <w:r>
        <w:t xml:space="preserve"> </w:t>
      </w:r>
      <w:r>
        <w:t>وجودها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بالمبيع</w:t>
      </w:r>
      <w:r>
        <w:t xml:space="preserve"> </w:t>
      </w:r>
      <w:r>
        <w:t>عيب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قيمته</w:t>
      </w:r>
      <w:r>
        <w:t xml:space="preserve"> </w:t>
      </w:r>
      <w:r>
        <w:t>بحسب</w:t>
      </w:r>
      <w:r>
        <w:t xml:space="preserve"> </w:t>
      </w:r>
      <w:r>
        <w:t>الغاية</w:t>
      </w:r>
      <w:r>
        <w:t xml:space="preserve"> </w:t>
      </w:r>
      <w:r>
        <w:t>المقصودة</w:t>
      </w:r>
      <w:r>
        <w:t xml:space="preserve"> </w:t>
      </w:r>
      <w:r>
        <w:t>منه</w:t>
      </w:r>
      <w:r>
        <w:t xml:space="preserve"> </w:t>
      </w:r>
      <w:r>
        <w:t>حسبما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مما</w:t>
      </w:r>
      <w:r>
        <w:t xml:space="preserve"> </w:t>
      </w:r>
      <w:r>
        <w:t>هو</w:t>
      </w:r>
      <w:r>
        <w:t xml:space="preserve"> </w:t>
      </w:r>
      <w:r>
        <w:t>ظاهر</w:t>
      </w:r>
      <w:r>
        <w:t xml:space="preserve"> </w:t>
      </w:r>
      <w:r>
        <w:t>من</w:t>
      </w:r>
      <w:r>
        <w:t xml:space="preserve"> </w:t>
      </w:r>
      <w:r>
        <w:t>طبيعة</w:t>
      </w:r>
      <w:r>
        <w:t xml:space="preserve"> </w:t>
      </w:r>
      <w:r>
        <w:t>الشيء</w:t>
      </w:r>
      <w:r>
        <w:t xml:space="preserve"> </w:t>
      </w:r>
      <w:r>
        <w:t>او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ويضمن</w:t>
      </w:r>
      <w:r>
        <w:t xml:space="preserve"> </w:t>
      </w:r>
      <w:r>
        <w:t>البائع</w:t>
      </w:r>
      <w:r>
        <w:t xml:space="preserve"> </w:t>
      </w:r>
      <w:r>
        <w:t>العيب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عالما</w:t>
      </w:r>
      <w:r>
        <w:t xml:space="preserve"> </w:t>
      </w:r>
      <w:r>
        <w:t>بوجوده</w:t>
      </w:r>
      <w:r>
        <w:t xml:space="preserve"> </w:t>
      </w:r>
      <w:r>
        <w:t>ولكن</w:t>
      </w:r>
      <w:r>
        <w:t xml:space="preserve"> </w:t>
      </w:r>
      <w:r>
        <w:t>البائع</w:t>
      </w:r>
      <w:r>
        <w:t xml:space="preserve">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العيوب</w:t>
      </w:r>
      <w:r>
        <w:t xml:space="preserve"> </w:t>
      </w:r>
      <w:r>
        <w:t>التي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يعرفها</w:t>
      </w:r>
      <w:r>
        <w:t xml:space="preserve"> </w:t>
      </w:r>
      <w:r>
        <w:t>وقت</w:t>
      </w:r>
      <w:r>
        <w:t xml:space="preserve"> </w:t>
      </w:r>
      <w:r>
        <w:t>العقد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ال</w:t>
      </w:r>
      <w:r>
        <w:t>مشتري</w:t>
      </w:r>
      <w:r>
        <w:t xml:space="preserve"> </w:t>
      </w:r>
      <w:r>
        <w:t>غش</w:t>
      </w:r>
      <w:r>
        <w:t xml:space="preserve"> </w:t>
      </w:r>
      <w:r>
        <w:t>البائع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البائع</w:t>
      </w:r>
      <w:r>
        <w:t xml:space="preserve"> </w:t>
      </w:r>
      <w:r>
        <w:t>قد</w:t>
      </w:r>
      <w:r>
        <w:t xml:space="preserve"> </w:t>
      </w:r>
      <w:r>
        <w:t>اكد</w:t>
      </w:r>
      <w:r>
        <w:t xml:space="preserve"> </w:t>
      </w:r>
      <w:r>
        <w:t>له</w:t>
      </w:r>
      <w:r>
        <w:t xml:space="preserve"> </w:t>
      </w:r>
      <w:r>
        <w:t>خلو</w:t>
      </w:r>
      <w:r>
        <w:t xml:space="preserve"> </w:t>
      </w:r>
      <w:r>
        <w:t>المبيع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العيب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تعمد</w:t>
      </w:r>
      <w:r>
        <w:t xml:space="preserve"> </w:t>
      </w:r>
      <w:r>
        <w:t>اخفاء</w:t>
      </w:r>
      <w:r>
        <w:t xml:space="preserve"> </w:t>
      </w:r>
      <w:r>
        <w:t>العيب</w:t>
      </w:r>
      <w:r>
        <w:t xml:space="preserve"> .</w:t>
      </w:r>
      <w:r>
        <w:br/>
      </w:r>
      <w:r>
        <w:t>المــادة</w:t>
      </w:r>
      <w:r>
        <w:t xml:space="preserve">(547):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عند</w:t>
      </w:r>
      <w:r>
        <w:t xml:space="preserve"> </w:t>
      </w:r>
      <w:r>
        <w:t>تسلمه</w:t>
      </w:r>
      <w:r>
        <w:t xml:space="preserve"> </w:t>
      </w:r>
      <w:r>
        <w:t>المبيع</w:t>
      </w:r>
      <w:r>
        <w:t xml:space="preserve"> ( </w:t>
      </w:r>
      <w:r>
        <w:t>قبضه</w:t>
      </w:r>
      <w:r>
        <w:t xml:space="preserve"> ) </w:t>
      </w:r>
      <w:r>
        <w:t>ان</w:t>
      </w:r>
      <w:r>
        <w:t xml:space="preserve"> </w:t>
      </w:r>
      <w:r>
        <w:t>يتحقق</w:t>
      </w:r>
      <w:r>
        <w:t xml:space="preserve"> </w:t>
      </w:r>
      <w:r>
        <w:t>من</w:t>
      </w:r>
      <w:r>
        <w:t xml:space="preserve"> </w:t>
      </w:r>
      <w:r>
        <w:t>حالته</w:t>
      </w:r>
      <w:r>
        <w:t xml:space="preserve"> </w:t>
      </w:r>
      <w:r>
        <w:t>بمجرد</w:t>
      </w:r>
      <w:r>
        <w:t xml:space="preserve"> </w:t>
      </w:r>
      <w:r>
        <w:t>ان</w:t>
      </w:r>
      <w:r>
        <w:t xml:space="preserve"> </w:t>
      </w:r>
      <w:r>
        <w:t>يتمكن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وفقا</w:t>
      </w:r>
      <w:r>
        <w:t xml:space="preserve"> </w:t>
      </w:r>
      <w:r>
        <w:t>للمالوف</w:t>
      </w:r>
      <w:r>
        <w:t xml:space="preserve"> </w:t>
      </w:r>
      <w:r>
        <w:t>في</w:t>
      </w:r>
      <w:r>
        <w:t xml:space="preserve"> </w:t>
      </w:r>
      <w:r>
        <w:t>التعامل</w:t>
      </w:r>
      <w:r>
        <w:t xml:space="preserve"> </w:t>
      </w:r>
      <w:r>
        <w:t>فاذا</w:t>
      </w:r>
      <w:r>
        <w:t xml:space="preserve"> </w:t>
      </w:r>
      <w:r>
        <w:t>كشف</w:t>
      </w:r>
      <w:r>
        <w:t xml:space="preserve"> </w:t>
      </w:r>
      <w:r>
        <w:t>عيبا</w:t>
      </w:r>
      <w:r>
        <w:t xml:space="preserve"> </w:t>
      </w:r>
      <w:r>
        <w:t>مما</w:t>
      </w:r>
      <w:r>
        <w:t xml:space="preserve"> </w:t>
      </w:r>
      <w:r>
        <w:t>يضمنه</w:t>
      </w:r>
      <w:r>
        <w:t xml:space="preserve"> </w:t>
      </w:r>
      <w:r>
        <w:t>البائع</w:t>
      </w:r>
      <w:r>
        <w:t xml:space="preserve"> </w:t>
      </w:r>
      <w:r>
        <w:t>وجب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يخطره</w:t>
      </w:r>
      <w:r>
        <w:t xml:space="preserve"> </w:t>
      </w:r>
      <w:r>
        <w:t>به</w:t>
      </w:r>
      <w:r>
        <w:t xml:space="preserve"> </w:t>
      </w:r>
      <w:r>
        <w:t>خلال</w:t>
      </w:r>
      <w:r>
        <w:t xml:space="preserve"> </w:t>
      </w:r>
      <w:r>
        <w:t>مدة</w:t>
      </w:r>
      <w:r>
        <w:t xml:space="preserve"> </w:t>
      </w:r>
      <w:r>
        <w:t>معقولة</w:t>
      </w:r>
      <w:r>
        <w:t xml:space="preserve"> </w:t>
      </w:r>
      <w:r>
        <w:t>يتمكن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اخطاره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يفعل</w:t>
      </w:r>
      <w:r>
        <w:t xml:space="preserve"> </w:t>
      </w:r>
      <w:r>
        <w:t>اعتبر</w:t>
      </w:r>
      <w:r>
        <w:t xml:space="preserve"> </w:t>
      </w:r>
      <w:r>
        <w:t>قابلا</w:t>
      </w:r>
      <w:r>
        <w:t xml:space="preserve"> </w:t>
      </w:r>
      <w:r>
        <w:t>للمبيع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العيب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ينكشف</w:t>
      </w:r>
      <w:r>
        <w:t xml:space="preserve"> </w:t>
      </w:r>
      <w:r>
        <w:t>بالفحص</w:t>
      </w:r>
      <w:r>
        <w:t xml:space="preserve"> </w:t>
      </w:r>
      <w:r>
        <w:t>المعتاد</w:t>
      </w:r>
      <w:r>
        <w:t xml:space="preserve"> </w:t>
      </w:r>
      <w:r>
        <w:t>ثم</w:t>
      </w:r>
      <w:r>
        <w:t xml:space="preserve"> </w:t>
      </w:r>
      <w:r>
        <w:t>كشفه</w:t>
      </w:r>
      <w:r>
        <w:t xml:space="preserve"> </w:t>
      </w:r>
      <w:r>
        <w:t>المشتري</w:t>
      </w:r>
      <w:r>
        <w:t xml:space="preserve"> </w:t>
      </w:r>
      <w:r>
        <w:t>وجب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البائع</w:t>
      </w:r>
      <w:r>
        <w:t xml:space="preserve"> </w:t>
      </w:r>
      <w:r>
        <w:t>به</w:t>
      </w:r>
      <w:r>
        <w:t xml:space="preserve"> </w:t>
      </w:r>
      <w:r>
        <w:t>بمجرد</w:t>
      </w:r>
      <w:r>
        <w:t xml:space="preserve"> </w:t>
      </w:r>
      <w:r>
        <w:t>ظهوره</w:t>
      </w:r>
      <w:r>
        <w:t xml:space="preserve"> </w:t>
      </w:r>
      <w:r>
        <w:t>او</w:t>
      </w:r>
      <w:r>
        <w:t xml:space="preserve"> </w:t>
      </w:r>
      <w:r>
        <w:t>الاشهاد</w:t>
      </w:r>
      <w:r>
        <w:t xml:space="preserve"> </w:t>
      </w:r>
      <w:r>
        <w:t>على</w:t>
      </w:r>
      <w:r>
        <w:t xml:space="preserve"> </w:t>
      </w:r>
      <w:r>
        <w:t>وجود</w:t>
      </w:r>
      <w:r>
        <w:t xml:space="preserve"> </w:t>
      </w:r>
      <w:r>
        <w:t>العيب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البائع</w:t>
      </w:r>
      <w:r>
        <w:t xml:space="preserve"> </w:t>
      </w:r>
      <w:r>
        <w:t>غائبا</w:t>
      </w:r>
      <w:r>
        <w:t xml:space="preserve"> </w:t>
      </w:r>
      <w:r>
        <w:t>والا</w:t>
      </w:r>
      <w:r>
        <w:t xml:space="preserve"> </w:t>
      </w:r>
      <w:r>
        <w:t>اعتبر</w:t>
      </w:r>
      <w:r>
        <w:t xml:space="preserve"> </w:t>
      </w:r>
      <w:r>
        <w:t>قابلا</w:t>
      </w:r>
      <w:r>
        <w:t xml:space="preserve"> </w:t>
      </w:r>
      <w:r>
        <w:t>للمبيع</w:t>
      </w:r>
      <w:r>
        <w:t xml:space="preserve"> </w:t>
      </w:r>
      <w:r>
        <w:t>بما</w:t>
      </w:r>
      <w:r>
        <w:t xml:space="preserve"> </w:t>
      </w:r>
      <w:r>
        <w:t>في</w:t>
      </w:r>
      <w:r>
        <w:t>ه</w:t>
      </w:r>
      <w:r>
        <w:t xml:space="preserve"> </w:t>
      </w:r>
      <w:r>
        <w:t>من</w:t>
      </w:r>
      <w:r>
        <w:t xml:space="preserve"> </w:t>
      </w:r>
      <w:r>
        <w:t>عيب</w:t>
      </w:r>
      <w:r>
        <w:t xml:space="preserve"> .</w:t>
      </w:r>
      <w:r>
        <w:br/>
      </w:r>
      <w:r>
        <w:t>المــادة</w:t>
      </w:r>
      <w:r>
        <w:t xml:space="preserve">(548): </w:t>
      </w:r>
      <w:r>
        <w:t>اذا</w:t>
      </w:r>
      <w:r>
        <w:t xml:space="preserve"> </w:t>
      </w:r>
      <w:r>
        <w:t>اخطر</w:t>
      </w:r>
      <w:r>
        <w:t xml:space="preserve"> </w:t>
      </w:r>
      <w:r>
        <w:t>المشتري</w:t>
      </w:r>
      <w:r>
        <w:t xml:space="preserve"> </w:t>
      </w:r>
      <w:r>
        <w:t>البائع</w:t>
      </w:r>
      <w:r>
        <w:t xml:space="preserve"> </w:t>
      </w:r>
      <w:r>
        <w:t>بالعيب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الملائم</w:t>
      </w:r>
      <w:r>
        <w:t xml:space="preserve"> </w:t>
      </w:r>
      <w:r>
        <w:t>طبقت</w:t>
      </w:r>
      <w:r>
        <w:t xml:space="preserve"> </w:t>
      </w:r>
      <w:r>
        <w:t>احكام</w:t>
      </w:r>
      <w:r>
        <w:t xml:space="preserve"> </w:t>
      </w:r>
      <w:r>
        <w:t>خيار</w:t>
      </w:r>
      <w:r>
        <w:t xml:space="preserve"> </w:t>
      </w:r>
      <w:r>
        <w:t>العيب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(549): </w:t>
      </w:r>
      <w:r>
        <w:t>يجوز</w:t>
      </w:r>
      <w:r>
        <w:t xml:space="preserve"> </w:t>
      </w:r>
      <w:r>
        <w:t>للمتعاقدين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اسقاط</w:t>
      </w:r>
      <w:r>
        <w:t xml:space="preserve"> </w:t>
      </w:r>
      <w:r>
        <w:t>ضمان</w:t>
      </w:r>
      <w:r>
        <w:t xml:space="preserve"> </w:t>
      </w:r>
      <w:r>
        <w:t>فوات</w:t>
      </w:r>
      <w:r>
        <w:t xml:space="preserve"> </w:t>
      </w:r>
      <w:r>
        <w:t>الوصف</w:t>
      </w:r>
      <w:r>
        <w:t xml:space="preserve"> </w:t>
      </w:r>
      <w:r>
        <w:t>وضمان</w:t>
      </w:r>
      <w:r>
        <w:t xml:space="preserve"> </w:t>
      </w:r>
      <w:r>
        <w:t>العيب</w:t>
      </w:r>
      <w:r>
        <w:t xml:space="preserve"> </w:t>
      </w:r>
      <w:r>
        <w:t>او</w:t>
      </w:r>
      <w:r>
        <w:t xml:space="preserve"> </w:t>
      </w:r>
      <w:r>
        <w:t>انقاصه</w:t>
      </w:r>
      <w:r>
        <w:t xml:space="preserve"> </w:t>
      </w:r>
      <w:r>
        <w:t>ويلغو</w:t>
      </w:r>
      <w:r>
        <w:t xml:space="preserve"> </w:t>
      </w:r>
      <w:r>
        <w:t>شرط</w:t>
      </w:r>
      <w:r>
        <w:t xml:space="preserve"> </w:t>
      </w:r>
      <w:r>
        <w:t>اسقاط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انقاصه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البائع</w:t>
      </w:r>
      <w:r>
        <w:t xml:space="preserve"> </w:t>
      </w:r>
      <w:r>
        <w:t>قد</w:t>
      </w:r>
      <w:r>
        <w:t xml:space="preserve"> </w:t>
      </w:r>
      <w:r>
        <w:t>ارتكب</w:t>
      </w:r>
      <w:r>
        <w:t xml:space="preserve"> </w:t>
      </w:r>
      <w:r>
        <w:t>غشا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(546)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(550):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(248)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بضمان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فوات</w:t>
      </w:r>
      <w:r>
        <w:t xml:space="preserve"> </w:t>
      </w:r>
      <w:r>
        <w:t>وصف</w:t>
      </w:r>
      <w:r>
        <w:t xml:space="preserve"> </w:t>
      </w:r>
      <w:r>
        <w:t>او</w:t>
      </w:r>
      <w:r>
        <w:t xml:space="preserve"> </w:t>
      </w:r>
      <w:r>
        <w:t>ظهور</w:t>
      </w:r>
      <w:r>
        <w:t xml:space="preserve"> </w:t>
      </w:r>
      <w:r>
        <w:t>عيب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سنه</w:t>
      </w:r>
      <w:r>
        <w:t xml:space="preserve"> </w:t>
      </w:r>
      <w:r>
        <w:t>من</w:t>
      </w:r>
      <w:r>
        <w:t xml:space="preserve"> </w:t>
      </w:r>
      <w:r>
        <w:t>العلم</w:t>
      </w:r>
      <w:r>
        <w:t xml:space="preserve"> </w:t>
      </w:r>
      <w:r>
        <w:t>بالعيب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مدة</w:t>
      </w:r>
      <w:r>
        <w:t xml:space="preserve"> </w:t>
      </w:r>
      <w:r>
        <w:t>ضمان</w:t>
      </w:r>
      <w:r>
        <w:t xml:space="preserve"> </w:t>
      </w:r>
      <w:r>
        <w:t>اطول</w:t>
      </w:r>
      <w:r>
        <w:t xml:space="preserve"> .</w:t>
      </w:r>
      <w:r>
        <w:br/>
      </w:r>
      <w:r>
        <w:t>ال</w:t>
      </w:r>
      <w:r>
        <w:t>مــادة</w:t>
      </w:r>
      <w:r>
        <w:t xml:space="preserve">(551): </w:t>
      </w:r>
      <w:r>
        <w:t>يلزم</w:t>
      </w:r>
      <w:r>
        <w:t xml:space="preserve"> </w:t>
      </w:r>
      <w:r>
        <w:t>المشتري</w:t>
      </w:r>
      <w:r>
        <w:t xml:space="preserve"> </w:t>
      </w:r>
      <w:r>
        <w:t>اداء</w:t>
      </w:r>
      <w:r>
        <w:t xml:space="preserve"> </w:t>
      </w:r>
      <w:r>
        <w:t>الثمن</w:t>
      </w:r>
      <w:r>
        <w:t xml:space="preserve"> </w:t>
      </w:r>
      <w:r>
        <w:t>للبائع</w:t>
      </w:r>
      <w:r>
        <w:t xml:space="preserve"> </w:t>
      </w:r>
      <w:r>
        <w:t>في</w:t>
      </w:r>
      <w:r>
        <w:t xml:space="preserve"> </w:t>
      </w:r>
      <w:r>
        <w:t>المكان</w:t>
      </w:r>
      <w:r>
        <w:t xml:space="preserve"> </w:t>
      </w:r>
      <w:r>
        <w:t>والزمان</w:t>
      </w:r>
      <w:r>
        <w:t xml:space="preserve"> </w:t>
      </w:r>
      <w:r>
        <w:t>الذي</w:t>
      </w:r>
      <w:r>
        <w:t xml:space="preserve"> </w:t>
      </w:r>
      <w:r>
        <w:t>يسلم</w:t>
      </w:r>
      <w:r>
        <w:t xml:space="preserve"> </w:t>
      </w:r>
      <w:r>
        <w:t>فيه</w:t>
      </w:r>
      <w:r>
        <w:t xml:space="preserve"> </w:t>
      </w:r>
      <w:r>
        <w:t>المبيع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بيع</w:t>
      </w:r>
      <w:r>
        <w:t xml:space="preserve"> </w:t>
      </w:r>
      <w:r>
        <w:t>سلعة</w:t>
      </w:r>
      <w:r>
        <w:t xml:space="preserve"> </w:t>
      </w:r>
      <w:r>
        <w:t>نقدا</w:t>
      </w:r>
      <w:r>
        <w:t xml:space="preserve"> </w:t>
      </w:r>
      <w:r>
        <w:t>والسلعة</w:t>
      </w:r>
      <w:r>
        <w:t xml:space="preserve"> </w:t>
      </w:r>
      <w:r>
        <w:t>حاضرة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ان</w:t>
      </w:r>
      <w:r>
        <w:t xml:space="preserve"> </w:t>
      </w:r>
      <w:r>
        <w:t>ينقد</w:t>
      </w:r>
      <w:r>
        <w:t xml:space="preserve"> </w:t>
      </w:r>
      <w:r>
        <w:t>الثمن</w:t>
      </w:r>
      <w:r>
        <w:t xml:space="preserve"> </w:t>
      </w:r>
      <w:r>
        <w:t>اولا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مؤجلا</w:t>
      </w:r>
      <w:r>
        <w:t xml:space="preserve"> </w:t>
      </w:r>
      <w:r>
        <w:t>كان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موطن</w:t>
      </w:r>
      <w:r>
        <w:t xml:space="preserve"> </w:t>
      </w:r>
      <w:r>
        <w:t>المشتري</w:t>
      </w:r>
      <w:r>
        <w:t xml:space="preserve"> </w:t>
      </w:r>
      <w:r>
        <w:t>وقت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 </w:t>
      </w:r>
      <w:r>
        <w:t>واذا</w:t>
      </w:r>
      <w:r>
        <w:t xml:space="preserve"> </w:t>
      </w:r>
      <w:r>
        <w:t>عين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مكانا</w:t>
      </w:r>
      <w:r>
        <w:t xml:space="preserve"> </w:t>
      </w:r>
      <w:r>
        <w:t>للوفاء</w:t>
      </w:r>
      <w:r>
        <w:t xml:space="preserve"> </w:t>
      </w:r>
      <w:r>
        <w:t>بالثمن</w:t>
      </w:r>
      <w:r>
        <w:t xml:space="preserve"> </w:t>
      </w:r>
      <w:r>
        <w:t>مما</w:t>
      </w:r>
      <w:r>
        <w:t xml:space="preserve"> </w:t>
      </w:r>
      <w:r>
        <w:t>يقتضي</w:t>
      </w:r>
      <w:r>
        <w:t xml:space="preserve"> </w:t>
      </w:r>
      <w:r>
        <w:t>حملا</w:t>
      </w:r>
      <w:r>
        <w:t xml:space="preserve"> </w:t>
      </w:r>
      <w:r>
        <w:t>ومئونة</w:t>
      </w:r>
      <w:r>
        <w:t xml:space="preserve"> </w:t>
      </w:r>
      <w:r>
        <w:t>صح</w:t>
      </w:r>
      <w:r>
        <w:t xml:space="preserve"> </w:t>
      </w:r>
      <w:r>
        <w:t>الشرط</w:t>
      </w:r>
      <w:r>
        <w:t xml:space="preserve"> </w:t>
      </w:r>
      <w:r>
        <w:t>ولزم</w:t>
      </w:r>
      <w:r>
        <w:t xml:space="preserve"> </w:t>
      </w:r>
      <w:r>
        <w:t>المشتري</w:t>
      </w:r>
      <w:r>
        <w:t xml:space="preserve"> </w:t>
      </w:r>
      <w:r>
        <w:t>ذلك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تعيين</w:t>
      </w:r>
      <w:r>
        <w:t xml:space="preserve"> </w:t>
      </w:r>
      <w:r>
        <w:t>مكان</w:t>
      </w:r>
      <w:r>
        <w:t xml:space="preserve"> </w:t>
      </w:r>
      <w:r>
        <w:t>للوفاء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حمل</w:t>
      </w:r>
      <w:r>
        <w:t xml:space="preserve"> </w:t>
      </w:r>
      <w:r>
        <w:t>فيه</w:t>
      </w:r>
      <w:r>
        <w:t xml:space="preserve"> </w:t>
      </w:r>
      <w:r>
        <w:t>ولا</w:t>
      </w:r>
      <w:r>
        <w:t xml:space="preserve"> </w:t>
      </w:r>
      <w:r>
        <w:t>مئونة</w:t>
      </w:r>
      <w:r>
        <w:t xml:space="preserve"> </w:t>
      </w:r>
      <w:r>
        <w:t>صح</w:t>
      </w:r>
      <w:r>
        <w:t xml:space="preserve"> </w:t>
      </w:r>
      <w:r>
        <w:t>العقد</w:t>
      </w:r>
      <w:r>
        <w:t xml:space="preserve"> </w:t>
      </w:r>
      <w:r>
        <w:t>وبطل</w:t>
      </w:r>
      <w:r>
        <w:t xml:space="preserve"> </w:t>
      </w:r>
      <w:r>
        <w:t>الشرط</w:t>
      </w:r>
      <w:r>
        <w:t xml:space="preserve"> .</w:t>
      </w:r>
      <w:r>
        <w:br/>
      </w:r>
      <w:r>
        <w:t>المــادة</w:t>
      </w:r>
      <w:r>
        <w:t xml:space="preserve">(552): </w:t>
      </w:r>
      <w:r>
        <w:t>اذا</w:t>
      </w:r>
      <w:r>
        <w:t xml:space="preserve"> </w:t>
      </w:r>
      <w:r>
        <w:t>تعرض</w:t>
      </w:r>
      <w:r>
        <w:t xml:space="preserve"> </w:t>
      </w:r>
      <w:r>
        <w:t>احد</w:t>
      </w:r>
      <w:r>
        <w:t xml:space="preserve"> </w:t>
      </w:r>
      <w:r>
        <w:t>للمشتري</w:t>
      </w:r>
      <w:r>
        <w:t xml:space="preserve"> </w:t>
      </w:r>
      <w:r>
        <w:t>مستندا</w:t>
      </w:r>
      <w:r>
        <w:t xml:space="preserve"> </w:t>
      </w:r>
      <w:r>
        <w:t>الى</w:t>
      </w:r>
      <w:r>
        <w:t xml:space="preserve"> </w:t>
      </w:r>
      <w:r>
        <w:t>حق</w:t>
      </w:r>
      <w:r>
        <w:t xml:space="preserve"> </w:t>
      </w:r>
      <w:r>
        <w:t>سابق</w:t>
      </w:r>
      <w:r>
        <w:t xml:space="preserve"> </w:t>
      </w:r>
      <w:r>
        <w:t>على</w:t>
      </w:r>
      <w:r>
        <w:t xml:space="preserve"> </w:t>
      </w:r>
      <w:r>
        <w:t>البيع</w:t>
      </w:r>
      <w:r>
        <w:t xml:space="preserve"> </w:t>
      </w:r>
      <w:r>
        <w:t>او</w:t>
      </w:r>
      <w:r>
        <w:t xml:space="preserve"> </w:t>
      </w:r>
      <w:r>
        <w:t>صائر</w:t>
      </w:r>
      <w:r>
        <w:t xml:space="preserve"> </w:t>
      </w:r>
      <w:r>
        <w:t>اليه</w:t>
      </w:r>
      <w:r>
        <w:t xml:space="preserve"> </w:t>
      </w:r>
      <w:r>
        <w:t>من</w:t>
      </w:r>
      <w:r>
        <w:t xml:space="preserve"> </w:t>
      </w:r>
      <w:r>
        <w:t>البائع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خيف</w:t>
      </w:r>
      <w:r>
        <w:t xml:space="preserve"> </w:t>
      </w:r>
      <w:r>
        <w:t>على</w:t>
      </w:r>
      <w:r>
        <w:t xml:space="preserve"> </w:t>
      </w:r>
      <w:r>
        <w:t>المبيع</w:t>
      </w:r>
      <w:r>
        <w:t xml:space="preserve"> </w:t>
      </w:r>
      <w:r>
        <w:t>ان</w:t>
      </w:r>
      <w:r>
        <w:t xml:space="preserve"> </w:t>
      </w:r>
      <w:r>
        <w:t>ينزع</w:t>
      </w:r>
      <w:r>
        <w:t xml:space="preserve"> </w:t>
      </w:r>
      <w:r>
        <w:t>من</w:t>
      </w:r>
      <w:r>
        <w:t xml:space="preserve"> </w:t>
      </w:r>
      <w:r>
        <w:t>يد</w:t>
      </w:r>
      <w:r>
        <w:t xml:space="preserve"> </w:t>
      </w:r>
      <w:r>
        <w:t>المشتري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يمنعه</w:t>
      </w:r>
      <w:r>
        <w:t xml:space="preserve"> </w:t>
      </w:r>
      <w:r>
        <w:t>شرط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يحبس</w:t>
      </w:r>
      <w:r>
        <w:t xml:space="preserve"> </w:t>
      </w:r>
      <w:r>
        <w:t>الثمن</w:t>
      </w:r>
      <w:r>
        <w:t xml:space="preserve"> </w:t>
      </w:r>
      <w:r>
        <w:t>حتى</w:t>
      </w:r>
      <w:r>
        <w:t xml:space="preserve"> </w:t>
      </w:r>
      <w:r>
        <w:t>ينقطع</w:t>
      </w:r>
      <w:r>
        <w:t xml:space="preserve"> </w:t>
      </w:r>
      <w:r>
        <w:t>التعرض</w:t>
      </w:r>
      <w:r>
        <w:t xml:space="preserve"> </w:t>
      </w:r>
      <w:r>
        <w:t>او</w:t>
      </w:r>
      <w:r>
        <w:t xml:space="preserve"> </w:t>
      </w:r>
      <w:r>
        <w:t>يزول</w:t>
      </w:r>
      <w:r>
        <w:t xml:space="preserve"> </w:t>
      </w:r>
      <w:r>
        <w:t>الخطر</w:t>
      </w:r>
      <w:r>
        <w:t xml:space="preserve"> . </w:t>
      </w:r>
      <w:r>
        <w:t>ويسري</w:t>
      </w:r>
      <w:r>
        <w:t xml:space="preserve"> </w:t>
      </w:r>
      <w:r>
        <w:t>حكم</w:t>
      </w:r>
      <w:r>
        <w:t xml:space="preserve"> </w:t>
      </w:r>
      <w:r>
        <w:t>الفقرة</w:t>
      </w:r>
      <w:r>
        <w:t xml:space="preserve"> </w:t>
      </w:r>
      <w:r>
        <w:t>السابقة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ما</w:t>
      </w:r>
      <w:r>
        <w:t xml:space="preserve"> </w:t>
      </w:r>
      <w:r>
        <w:t>اذا</w:t>
      </w:r>
      <w:r>
        <w:t xml:space="preserve"> </w:t>
      </w:r>
      <w:r>
        <w:t>كشف</w:t>
      </w:r>
      <w:r>
        <w:t xml:space="preserve"> </w:t>
      </w:r>
      <w:r>
        <w:t>المشتري</w:t>
      </w:r>
      <w:r>
        <w:t xml:space="preserve"> </w:t>
      </w:r>
      <w:r>
        <w:t>عيبا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.</w:t>
      </w:r>
      <w:r>
        <w:br/>
      </w:r>
      <w:r>
        <w:t>المــادة</w:t>
      </w:r>
      <w:r>
        <w:t xml:space="preserve">(553):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معجلا</w:t>
      </w:r>
      <w:r>
        <w:t xml:space="preserve"> </w:t>
      </w:r>
      <w:r>
        <w:t>فللبائع</w:t>
      </w:r>
      <w:r>
        <w:t xml:space="preserve"> </w:t>
      </w:r>
      <w:r>
        <w:t>ان</w:t>
      </w:r>
      <w:r>
        <w:t xml:space="preserve"> </w:t>
      </w:r>
      <w:r>
        <w:t>يحبس</w:t>
      </w:r>
      <w:r>
        <w:t xml:space="preserve"> </w:t>
      </w:r>
      <w:r>
        <w:t>المبيع</w:t>
      </w:r>
      <w:r>
        <w:t xml:space="preserve"> </w:t>
      </w:r>
      <w:r>
        <w:t>حتى</w:t>
      </w:r>
      <w:r>
        <w:t xml:space="preserve"> </w:t>
      </w:r>
      <w:r>
        <w:t>يستوفي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مستحق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ولو</w:t>
      </w:r>
      <w:r>
        <w:t xml:space="preserve"> </w:t>
      </w:r>
      <w:r>
        <w:t>قدم</w:t>
      </w:r>
      <w:r>
        <w:t xml:space="preserve"> </w:t>
      </w:r>
      <w:r>
        <w:t>المشتري</w:t>
      </w:r>
      <w:r>
        <w:t xml:space="preserve"> </w:t>
      </w:r>
      <w:r>
        <w:t>رهنا</w:t>
      </w:r>
      <w:r>
        <w:t xml:space="preserve"> </w:t>
      </w:r>
      <w:r>
        <w:t>او</w:t>
      </w:r>
      <w:r>
        <w:t xml:space="preserve"> </w:t>
      </w:r>
      <w:r>
        <w:t>كفالة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يمنح</w:t>
      </w:r>
      <w:r>
        <w:t xml:space="preserve"> </w:t>
      </w:r>
      <w:r>
        <w:t>البائع</w:t>
      </w:r>
      <w:r>
        <w:t xml:space="preserve"> </w:t>
      </w:r>
      <w:r>
        <w:t>المشتري</w:t>
      </w:r>
      <w:r>
        <w:t xml:space="preserve"> </w:t>
      </w:r>
      <w:r>
        <w:t>اجلا</w:t>
      </w:r>
      <w:r>
        <w:t xml:space="preserve"> </w:t>
      </w:r>
      <w:r>
        <w:t>بعد</w:t>
      </w:r>
      <w:r>
        <w:t xml:space="preserve"> </w:t>
      </w:r>
      <w:r>
        <w:t>البيع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(509) .</w:t>
      </w:r>
      <w:r>
        <w:br/>
      </w:r>
      <w:r>
        <w:t>المــادة</w:t>
      </w:r>
      <w:r>
        <w:t xml:space="preserve">(554): </w:t>
      </w:r>
      <w:r>
        <w:t>يسقط</w:t>
      </w:r>
      <w:r>
        <w:t xml:space="preserve"> </w:t>
      </w:r>
      <w:r>
        <w:t>حق</w:t>
      </w:r>
      <w:r>
        <w:t xml:space="preserve"> </w:t>
      </w:r>
      <w:r>
        <w:t>البائع</w:t>
      </w:r>
      <w:r>
        <w:t xml:space="preserve"> </w:t>
      </w:r>
      <w:r>
        <w:t>في</w:t>
      </w:r>
      <w:r>
        <w:t xml:space="preserve"> </w:t>
      </w:r>
      <w:r>
        <w:t>حبس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</w:t>
      </w:r>
      <w:r>
        <w:t xml:space="preserve"> –</w:t>
      </w:r>
      <w:r>
        <w:br/>
        <w:t xml:space="preserve">1 . </w:t>
      </w:r>
      <w:r>
        <w:t>اذا</w:t>
      </w:r>
      <w:r>
        <w:t xml:space="preserve"> </w:t>
      </w:r>
      <w:r>
        <w:t>احال</w:t>
      </w:r>
      <w:r>
        <w:t xml:space="preserve"> </w:t>
      </w:r>
      <w:r>
        <w:t>البائع</w:t>
      </w:r>
      <w:r>
        <w:t xml:space="preserve"> </w:t>
      </w:r>
      <w:r>
        <w:t>احدا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بكل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بقي</w:t>
      </w:r>
      <w:r>
        <w:t xml:space="preserve"> </w:t>
      </w:r>
      <w:r>
        <w:t>له</w:t>
      </w:r>
      <w:r>
        <w:t xml:space="preserve"> </w:t>
      </w:r>
      <w:r>
        <w:t>منه</w:t>
      </w:r>
      <w:r>
        <w:t xml:space="preserve"> </w:t>
      </w:r>
      <w:r>
        <w:t>وقبل</w:t>
      </w:r>
      <w:r>
        <w:t xml:space="preserve"> </w:t>
      </w:r>
      <w:r>
        <w:t>المشتري</w:t>
      </w:r>
      <w:r>
        <w:t xml:space="preserve"> </w:t>
      </w:r>
      <w:r>
        <w:t>الحوالة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احال</w:t>
      </w:r>
      <w:r>
        <w:t xml:space="preserve"> </w:t>
      </w:r>
      <w:r>
        <w:t>المشتري</w:t>
      </w:r>
      <w:r>
        <w:t xml:space="preserve"> </w:t>
      </w:r>
      <w:r>
        <w:t>البائع</w:t>
      </w:r>
      <w:r>
        <w:t xml:space="preserve"> </w:t>
      </w:r>
      <w:r>
        <w:t>بالثمن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بقى</w:t>
      </w:r>
      <w:r>
        <w:t xml:space="preserve"> </w:t>
      </w:r>
      <w:r>
        <w:t>منه</w:t>
      </w:r>
      <w:r>
        <w:t xml:space="preserve"> </w:t>
      </w:r>
      <w:r>
        <w:t>قبل</w:t>
      </w:r>
      <w:r>
        <w:t xml:space="preserve"> </w:t>
      </w:r>
      <w:r>
        <w:t>البائع</w:t>
      </w:r>
      <w:r>
        <w:t xml:space="preserve"> </w:t>
      </w:r>
      <w:r>
        <w:t>الحوالة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سلم</w:t>
      </w:r>
      <w:r>
        <w:t xml:space="preserve"> </w:t>
      </w:r>
      <w:r>
        <w:t>البائع</w:t>
      </w:r>
      <w:r>
        <w:t xml:space="preserve"> </w:t>
      </w:r>
      <w:r>
        <w:t>المبيع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</w:t>
      </w:r>
      <w:r>
        <w:t>قبل</w:t>
      </w:r>
      <w:r>
        <w:t xml:space="preserve"> </w:t>
      </w:r>
      <w:r>
        <w:t>قبض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(555):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العروض</w:t>
      </w:r>
      <w:r>
        <w:t xml:space="preserve"> </w:t>
      </w:r>
      <w:r>
        <w:t>وغيرها</w:t>
      </w:r>
      <w:r>
        <w:t xml:space="preserve"> </w:t>
      </w:r>
      <w:r>
        <w:t>من</w:t>
      </w:r>
      <w:r>
        <w:t xml:space="preserve"> </w:t>
      </w:r>
      <w:r>
        <w:t>المنقولات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ميعاد</w:t>
      </w:r>
      <w:r>
        <w:t xml:space="preserve"> </w:t>
      </w:r>
      <w:r>
        <w:t>لدفع</w:t>
      </w:r>
      <w:r>
        <w:t xml:space="preserve"> </w:t>
      </w:r>
      <w:r>
        <w:t>الثمن</w:t>
      </w:r>
      <w:r>
        <w:t xml:space="preserve"> </w:t>
      </w:r>
      <w:r>
        <w:t>وتسليم</w:t>
      </w:r>
      <w:r>
        <w:t xml:space="preserve"> </w:t>
      </w:r>
      <w:r>
        <w:t>المبيع</w:t>
      </w:r>
      <w:r>
        <w:t xml:space="preserve"> </w:t>
      </w:r>
      <w:r>
        <w:t>وحل</w:t>
      </w:r>
      <w:r>
        <w:t xml:space="preserve"> </w:t>
      </w:r>
      <w:r>
        <w:t>الميعاد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الثمن</w:t>
      </w:r>
      <w:r>
        <w:t xml:space="preserve"> </w:t>
      </w:r>
      <w:r>
        <w:t>فللبائع</w:t>
      </w:r>
      <w:r>
        <w:t xml:space="preserve"> </w:t>
      </w:r>
      <w:r>
        <w:t>دون</w:t>
      </w:r>
      <w:r>
        <w:t xml:space="preserve"> </w:t>
      </w:r>
      <w:r>
        <w:t>اعذار</w:t>
      </w:r>
      <w:r>
        <w:t xml:space="preserve"> </w:t>
      </w:r>
      <w:r>
        <w:t>او</w:t>
      </w:r>
      <w:r>
        <w:t xml:space="preserve"> </w:t>
      </w:r>
      <w:r>
        <w:t>طلب</w:t>
      </w:r>
      <w:r>
        <w:t xml:space="preserve"> </w:t>
      </w:r>
      <w:r>
        <w:t>ان</w:t>
      </w:r>
      <w:r>
        <w:t xml:space="preserve"> </w:t>
      </w:r>
      <w:r>
        <w:t>يفسخ</w:t>
      </w:r>
      <w:r>
        <w:t xml:space="preserve"> </w:t>
      </w:r>
      <w:r>
        <w:t>البيع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(556): </w:t>
      </w:r>
      <w:r>
        <w:t>اجرة</w:t>
      </w:r>
      <w:r>
        <w:t xml:space="preserve"> </w:t>
      </w:r>
      <w:r>
        <w:t>كتابة</w:t>
      </w:r>
      <w:r>
        <w:t xml:space="preserve"> </w:t>
      </w:r>
      <w:r>
        <w:t>السندات</w:t>
      </w:r>
      <w:r>
        <w:t xml:space="preserve"> </w:t>
      </w:r>
      <w:r>
        <w:t>والحجج</w:t>
      </w:r>
      <w:r>
        <w:t xml:space="preserve"> </w:t>
      </w:r>
      <w:r>
        <w:t>تلزم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(557): </w:t>
      </w:r>
      <w:r>
        <w:t>نفقات</w:t>
      </w:r>
      <w:r>
        <w:t xml:space="preserve"> </w:t>
      </w:r>
      <w:r>
        <w:t>تسليم</w:t>
      </w:r>
      <w:r>
        <w:t xml:space="preserve"> </w:t>
      </w:r>
      <w:r>
        <w:t>المبيع</w:t>
      </w:r>
      <w:r>
        <w:t xml:space="preserve"> </w:t>
      </w:r>
      <w:r>
        <w:t>كاجرة</w:t>
      </w:r>
      <w:r>
        <w:t xml:space="preserve"> </w:t>
      </w:r>
      <w:r>
        <w:t>ا</w:t>
      </w:r>
      <w:r>
        <w:t>لكيل</w:t>
      </w:r>
      <w:r>
        <w:t xml:space="preserve"> </w:t>
      </w:r>
      <w:r>
        <w:t>والوزن</w:t>
      </w:r>
      <w:r>
        <w:t xml:space="preserve"> </w:t>
      </w:r>
      <w:r>
        <w:t>والعد</w:t>
      </w:r>
      <w:r>
        <w:t xml:space="preserve"> </w:t>
      </w:r>
      <w:r>
        <w:t>والذرع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ونفقات</w:t>
      </w:r>
      <w:r>
        <w:t xml:space="preserve"> </w:t>
      </w:r>
      <w:r>
        <w:t>تسليم</w:t>
      </w:r>
      <w:r>
        <w:t xml:space="preserve"> </w:t>
      </w:r>
      <w:r>
        <w:t>الثمن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(558): </w:t>
      </w:r>
      <w:r>
        <w:t>اجرة</w:t>
      </w:r>
      <w:r>
        <w:t xml:space="preserve"> </w:t>
      </w:r>
      <w:r>
        <w:t>الدلال</w:t>
      </w:r>
      <w:r>
        <w:t xml:space="preserve"> </w:t>
      </w:r>
      <w:r>
        <w:t>ان</w:t>
      </w:r>
      <w:r>
        <w:t xml:space="preserve"> </w:t>
      </w:r>
      <w:r>
        <w:t>باع</w:t>
      </w:r>
      <w:r>
        <w:t xml:space="preserve"> </w:t>
      </w:r>
      <w:r>
        <w:t>العين</w:t>
      </w:r>
      <w:r>
        <w:t xml:space="preserve"> </w:t>
      </w:r>
      <w:r>
        <w:t>بنفسه</w:t>
      </w:r>
      <w:r>
        <w:t xml:space="preserve"> </w:t>
      </w:r>
      <w:r>
        <w:t>وباذن</w:t>
      </w:r>
      <w:r>
        <w:t xml:space="preserve"> </w:t>
      </w:r>
      <w:r>
        <w:t>صاحبها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ويعتبر</w:t>
      </w:r>
      <w:r>
        <w:t xml:space="preserve"> </w:t>
      </w:r>
      <w:r>
        <w:t>العرف</w:t>
      </w:r>
      <w:r>
        <w:t xml:space="preserve"> </w:t>
      </w:r>
      <w:r>
        <w:t>ان</w:t>
      </w:r>
      <w:r>
        <w:t xml:space="preserve"> </w:t>
      </w:r>
      <w:r>
        <w:t>سعى</w:t>
      </w:r>
      <w:r>
        <w:t xml:space="preserve"> </w:t>
      </w:r>
      <w:r>
        <w:t>بين</w:t>
      </w:r>
      <w:r>
        <w:t xml:space="preserve"> </w:t>
      </w:r>
      <w:r>
        <w:t>البائع</w:t>
      </w:r>
      <w:r>
        <w:t xml:space="preserve"> </w:t>
      </w:r>
      <w:r>
        <w:t>والمشتري</w:t>
      </w:r>
      <w:r>
        <w:t xml:space="preserve"> </w:t>
      </w:r>
      <w:r>
        <w:t>وباع</w:t>
      </w:r>
      <w:r>
        <w:t xml:space="preserve"> </w:t>
      </w:r>
      <w:r>
        <w:t>المالك</w:t>
      </w:r>
      <w:r>
        <w:t xml:space="preserve"> </w:t>
      </w:r>
      <w:r>
        <w:t>بنفسه</w:t>
      </w:r>
      <w:r>
        <w:t xml:space="preserve"> .</w:t>
      </w:r>
      <w:r>
        <w:br/>
      </w:r>
      <w:r>
        <w:t>المــادة</w:t>
      </w:r>
      <w:r>
        <w:t xml:space="preserve">(559):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الثلاث</w:t>
      </w:r>
      <w:r>
        <w:t xml:space="preserve"> </w:t>
      </w:r>
      <w:r>
        <w:t>السابقة</w:t>
      </w:r>
      <w:r>
        <w:t xml:space="preserve"> </w:t>
      </w:r>
      <w:r>
        <w:t>يتبع</w:t>
      </w:r>
      <w:r>
        <w:t xml:space="preserve"> </w:t>
      </w:r>
      <w:r>
        <w:t>ما</w:t>
      </w:r>
      <w:r>
        <w:t xml:space="preserve"> </w:t>
      </w:r>
      <w:r>
        <w:t>يتفق</w:t>
      </w:r>
      <w:r>
        <w:t xml:space="preserve"> </w:t>
      </w:r>
      <w:r>
        <w:t>عليه</w:t>
      </w:r>
      <w:r>
        <w:t xml:space="preserve"> </w:t>
      </w:r>
      <w:r>
        <w:t>المتعاقدان</w:t>
      </w:r>
      <w:r>
        <w:t xml:space="preserve"> </w:t>
      </w:r>
      <w:r>
        <w:t>وان</w:t>
      </w:r>
      <w:r>
        <w:t xml:space="preserve"> </w:t>
      </w:r>
      <w:r>
        <w:t>خالف</w:t>
      </w:r>
      <w:r>
        <w:t xml:space="preserve"> </w:t>
      </w:r>
      <w:r>
        <w:t>الاتفاق</w:t>
      </w:r>
      <w:r>
        <w:t xml:space="preserve"> </w:t>
      </w:r>
      <w:r>
        <w:t>احكامها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بعض</w:t>
      </w:r>
      <w:r>
        <w:t xml:space="preserve"> </w:t>
      </w:r>
      <w:r>
        <w:t>أنواع</w:t>
      </w:r>
      <w:r>
        <w:t xml:space="preserve"> </w:t>
      </w:r>
      <w:r>
        <w:t>البيوع</w:t>
      </w:r>
    </w:p>
    <w:p w:rsidR="00601374" w:rsidRDefault="00DB6C82" w:rsidP="008909C2">
      <w:pPr>
        <w:jc w:val="right"/>
      </w:pPr>
      <w:r>
        <w:t>المــادة</w:t>
      </w:r>
      <w:r>
        <w:t xml:space="preserve">(560): </w:t>
      </w:r>
      <w:r>
        <w:t>الربا</w:t>
      </w:r>
      <w:r>
        <w:t xml:space="preserve"> </w:t>
      </w:r>
      <w:r>
        <w:t>زيادة</w:t>
      </w:r>
      <w:r>
        <w:t xml:space="preserve"> </w:t>
      </w:r>
      <w:r>
        <w:t>ولو</w:t>
      </w:r>
      <w:r>
        <w:t xml:space="preserve"> </w:t>
      </w:r>
      <w:r>
        <w:t>حكما</w:t>
      </w:r>
      <w:r>
        <w:t xml:space="preserve"> </w:t>
      </w:r>
      <w:r>
        <w:t>خالية</w:t>
      </w:r>
      <w:r>
        <w:t xml:space="preserve"> </w:t>
      </w:r>
      <w:r>
        <w:t>عن</w:t>
      </w:r>
      <w:r>
        <w:t xml:space="preserve"> </w:t>
      </w:r>
      <w:r>
        <w:t>العوض</w:t>
      </w:r>
      <w:r>
        <w:t xml:space="preserve"> </w:t>
      </w:r>
      <w:r>
        <w:t>مشروطة</w:t>
      </w:r>
      <w:r>
        <w:t xml:space="preserve"> </w:t>
      </w:r>
      <w:r>
        <w:t>لاحد</w:t>
      </w:r>
      <w:r>
        <w:t xml:space="preserve"> </w:t>
      </w:r>
      <w:r>
        <w:t>المتعاقدين</w:t>
      </w:r>
      <w:r>
        <w:t xml:space="preserve"> </w:t>
      </w:r>
      <w:r>
        <w:t>في</w:t>
      </w:r>
      <w:r>
        <w:t xml:space="preserve"> </w:t>
      </w:r>
      <w:r>
        <w:t>معاوضة</w:t>
      </w:r>
      <w:r>
        <w:t xml:space="preserve"> </w:t>
      </w:r>
      <w:r>
        <w:t>مال</w:t>
      </w:r>
      <w:r>
        <w:t xml:space="preserve"> </w:t>
      </w:r>
      <w:r>
        <w:t>بمال</w:t>
      </w:r>
      <w:r>
        <w:t xml:space="preserve"> </w:t>
      </w:r>
      <w:r>
        <w:t>متحدي</w:t>
      </w:r>
      <w:r>
        <w:t xml:space="preserve"> </w:t>
      </w:r>
      <w:r>
        <w:t>الجنس</w:t>
      </w:r>
      <w:r>
        <w:t xml:space="preserve"> </w:t>
      </w:r>
      <w:r>
        <w:t>والتقدير</w:t>
      </w:r>
      <w:r>
        <w:t xml:space="preserve"> .</w:t>
      </w:r>
      <w:r>
        <w:br/>
      </w:r>
      <w:r>
        <w:t>المــادة</w:t>
      </w:r>
      <w:r>
        <w:t xml:space="preserve">(561): </w:t>
      </w:r>
      <w:r>
        <w:t>انواع</w:t>
      </w:r>
      <w:r>
        <w:t xml:space="preserve"> </w:t>
      </w:r>
      <w:r>
        <w:t>الربا</w:t>
      </w:r>
      <w:r>
        <w:t xml:space="preserve"> </w:t>
      </w:r>
      <w:r>
        <w:t>اربعه</w:t>
      </w:r>
      <w:r>
        <w:t xml:space="preserve"> </w:t>
      </w:r>
      <w:r>
        <w:t>هي</w:t>
      </w:r>
      <w:r>
        <w:t>: –</w:t>
      </w:r>
      <w:r>
        <w:br/>
        <w:t xml:space="preserve">1 . </w:t>
      </w:r>
      <w:r>
        <w:t>ربا</w:t>
      </w:r>
      <w:r>
        <w:t xml:space="preserve"> </w:t>
      </w:r>
      <w:r>
        <w:t>الفضل</w:t>
      </w:r>
      <w:r>
        <w:t xml:space="preserve">: </w:t>
      </w:r>
      <w:r>
        <w:t>وهو</w:t>
      </w:r>
      <w:r>
        <w:t xml:space="preserve"> </w:t>
      </w:r>
      <w:r>
        <w:t>البيع</w:t>
      </w:r>
      <w:r>
        <w:t xml:space="preserve"> </w:t>
      </w:r>
      <w:r>
        <w:t>مع</w:t>
      </w:r>
      <w:r>
        <w:t xml:space="preserve"> </w:t>
      </w:r>
      <w:r>
        <w:t>زيادة</w:t>
      </w:r>
      <w:r>
        <w:t xml:space="preserve"> </w:t>
      </w:r>
      <w:r>
        <w:t>احد</w:t>
      </w:r>
      <w:r>
        <w:t xml:space="preserve"> </w:t>
      </w:r>
      <w:r>
        <w:t>العضوين</w:t>
      </w:r>
      <w:r>
        <w:t xml:space="preserve"> </w:t>
      </w:r>
      <w:r>
        <w:t>عن</w:t>
      </w:r>
      <w:r>
        <w:t xml:space="preserve"> </w:t>
      </w:r>
      <w:r>
        <w:t>الاخر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متحدي</w:t>
      </w:r>
      <w:r>
        <w:t xml:space="preserve"> </w:t>
      </w:r>
      <w:r>
        <w:t>الجنس</w:t>
      </w:r>
      <w:r>
        <w:t xml:space="preserve"> .</w:t>
      </w:r>
      <w:r>
        <w:br/>
        <w:t xml:space="preserve">2 . </w:t>
      </w:r>
      <w:r>
        <w:t>ربا</w:t>
      </w:r>
      <w:r>
        <w:t xml:space="preserve"> </w:t>
      </w:r>
      <w:r>
        <w:t>اليد</w:t>
      </w:r>
      <w:r>
        <w:t xml:space="preserve">: </w:t>
      </w:r>
      <w:r>
        <w:t>وهو</w:t>
      </w:r>
      <w:r>
        <w:t xml:space="preserve"> </w:t>
      </w:r>
      <w:r>
        <w:t>البيع</w:t>
      </w:r>
      <w:r>
        <w:t xml:space="preserve"> </w:t>
      </w:r>
      <w:r>
        <w:t>مع</w:t>
      </w:r>
      <w:r>
        <w:t xml:space="preserve"> </w:t>
      </w:r>
      <w:r>
        <w:t>تاخير</w:t>
      </w:r>
      <w:r>
        <w:t xml:space="preserve"> </w:t>
      </w:r>
      <w:r>
        <w:t>قبض</w:t>
      </w:r>
      <w:r>
        <w:t xml:space="preserve"> </w:t>
      </w:r>
      <w:r>
        <w:t>العضوين</w:t>
      </w:r>
      <w:r>
        <w:t xml:space="preserve"> </w:t>
      </w:r>
      <w:r>
        <w:t>اوحدهما</w:t>
      </w:r>
      <w:r>
        <w:t xml:space="preserve"> </w:t>
      </w:r>
      <w:r>
        <w:t>عن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مطلقا</w:t>
      </w:r>
      <w:r>
        <w:t xml:space="preserve"> </w:t>
      </w:r>
      <w:r>
        <w:t>في</w:t>
      </w:r>
      <w:r>
        <w:t xml:space="preserve"> </w:t>
      </w:r>
      <w:r>
        <w:t>متحدي</w:t>
      </w:r>
      <w:r>
        <w:t xml:space="preserve"> </w:t>
      </w:r>
      <w:r>
        <w:t>الجنس</w:t>
      </w:r>
      <w:r>
        <w:t xml:space="preserve"> </w:t>
      </w:r>
      <w:r>
        <w:t>والتقدير</w:t>
      </w:r>
      <w:r>
        <w:t xml:space="preserve"> </w:t>
      </w:r>
      <w:r>
        <w:t>سواء</w:t>
      </w:r>
      <w:r>
        <w:t xml:space="preserve"> </w:t>
      </w:r>
      <w:r>
        <w:t>كانت</w:t>
      </w:r>
      <w:r>
        <w:t xml:space="preserve"> </w:t>
      </w:r>
      <w:r>
        <w:t>زيادة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زيادة</w:t>
      </w:r>
      <w:r>
        <w:t xml:space="preserve"> .</w:t>
      </w:r>
      <w:r>
        <w:br/>
        <w:t xml:space="preserve">3 . </w:t>
      </w:r>
      <w:r>
        <w:t>ربا</w:t>
      </w:r>
      <w:r>
        <w:t xml:space="preserve"> </w:t>
      </w:r>
      <w:r>
        <w:t>النساء</w:t>
      </w:r>
      <w:r>
        <w:t xml:space="preserve">: </w:t>
      </w:r>
      <w:r>
        <w:t>وهو</w:t>
      </w:r>
      <w:r>
        <w:t xml:space="preserve"> </w:t>
      </w:r>
      <w:r>
        <w:t>البيع</w:t>
      </w:r>
      <w:r>
        <w:t xml:space="preserve"> </w:t>
      </w:r>
      <w:r>
        <w:t>بزيادة</w:t>
      </w:r>
      <w:r>
        <w:t xml:space="preserve"> </w:t>
      </w:r>
      <w:r>
        <w:t>لاجل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قصيرا</w:t>
      </w:r>
      <w:r>
        <w:t xml:space="preserve"> .</w:t>
      </w:r>
      <w:r>
        <w:br/>
        <w:t xml:space="preserve">4 . </w:t>
      </w:r>
      <w:r>
        <w:t>ربا</w:t>
      </w:r>
      <w:r>
        <w:t xml:space="preserve"> </w:t>
      </w:r>
      <w:r>
        <w:t>القرض</w:t>
      </w:r>
      <w:r>
        <w:t xml:space="preserve">: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شرط</w:t>
      </w:r>
      <w:r>
        <w:t xml:space="preserve"> </w:t>
      </w:r>
      <w:r>
        <w:t>فيه</w:t>
      </w:r>
      <w:r>
        <w:t xml:space="preserve"> </w:t>
      </w:r>
      <w:r>
        <w:t>جر</w:t>
      </w:r>
      <w:r>
        <w:t xml:space="preserve"> </w:t>
      </w:r>
      <w:r>
        <w:t>نفع</w:t>
      </w:r>
      <w:r>
        <w:t xml:space="preserve"> </w:t>
      </w:r>
      <w:r>
        <w:t>للمقرض</w:t>
      </w:r>
      <w:r>
        <w:t xml:space="preserve"> .</w:t>
      </w:r>
      <w:r>
        <w:br/>
      </w:r>
      <w:r>
        <w:t>المــادة</w:t>
      </w:r>
      <w:r>
        <w:t xml:space="preserve">(562): </w:t>
      </w:r>
      <w:r>
        <w:t>لا</w:t>
      </w:r>
      <w:r>
        <w:t xml:space="preserve"> </w:t>
      </w:r>
      <w:r>
        <w:t>يعتد</w:t>
      </w:r>
      <w:r>
        <w:t xml:space="preserve"> </w:t>
      </w:r>
      <w:r>
        <w:t>بالجودة</w:t>
      </w:r>
      <w:r>
        <w:t xml:space="preserve"> </w:t>
      </w:r>
      <w:r>
        <w:t>والرداءة</w:t>
      </w:r>
      <w:r>
        <w:t xml:space="preserve"> </w:t>
      </w:r>
      <w:r>
        <w:t>في</w:t>
      </w:r>
      <w:r>
        <w:t xml:space="preserve"> </w:t>
      </w:r>
      <w:r>
        <w:t>متحدي</w:t>
      </w:r>
      <w:r>
        <w:t xml:space="preserve"> </w:t>
      </w:r>
      <w:r>
        <w:t>الجنس</w:t>
      </w:r>
      <w:r>
        <w:t xml:space="preserve"> </w:t>
      </w:r>
      <w:r>
        <w:t>والتق</w:t>
      </w:r>
      <w:r>
        <w:t>دير</w:t>
      </w:r>
      <w:r>
        <w:t xml:space="preserve"> </w:t>
      </w:r>
      <w:r>
        <w:t>فهما</w:t>
      </w:r>
      <w:r>
        <w:t xml:space="preserve"> </w:t>
      </w:r>
      <w:r>
        <w:t>سواء</w:t>
      </w:r>
      <w:r>
        <w:t xml:space="preserve"> .</w:t>
      </w:r>
      <w:r>
        <w:br/>
      </w:r>
      <w:r>
        <w:t>المــادة</w:t>
      </w:r>
      <w:r>
        <w:t xml:space="preserve">(563):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البيع</w:t>
      </w:r>
      <w:r>
        <w:t xml:space="preserve"> </w:t>
      </w:r>
      <w:r>
        <w:t>فيما</w:t>
      </w:r>
      <w:r>
        <w:t xml:space="preserve"> </w:t>
      </w:r>
      <w:r>
        <w:t>يحتمل</w:t>
      </w:r>
      <w:r>
        <w:t xml:space="preserve"> </w:t>
      </w:r>
      <w:r>
        <w:t>فيه</w:t>
      </w:r>
      <w:r>
        <w:t xml:space="preserve"> </w:t>
      </w:r>
      <w:r>
        <w:t>الربا</w:t>
      </w:r>
      <w:r>
        <w:t xml:space="preserve"> </w:t>
      </w:r>
      <w:r>
        <w:t>ما</w:t>
      </w:r>
      <w:r>
        <w:t xml:space="preserve">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البيع</w:t>
      </w:r>
      <w:r>
        <w:t xml:space="preserve"> </w:t>
      </w:r>
      <w:r>
        <w:t>عموما</w:t>
      </w:r>
      <w:r>
        <w:t xml:space="preserve"> </w:t>
      </w:r>
      <w:r>
        <w:t>مع</w:t>
      </w:r>
      <w:r>
        <w:t xml:space="preserve"> </w:t>
      </w:r>
      <w:r>
        <w:t>زيادة</w:t>
      </w:r>
      <w:r>
        <w:t xml:space="preserve"> </w:t>
      </w:r>
      <w:r>
        <w:t>اربعة</w:t>
      </w:r>
      <w:r>
        <w:t xml:space="preserve"> </w:t>
      </w:r>
      <w:r>
        <w:t>شروط</w:t>
      </w:r>
      <w:r>
        <w:t xml:space="preserve"> </w:t>
      </w:r>
      <w:r>
        <w:t>اخرى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موجودين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البائع</w:t>
      </w:r>
      <w:r>
        <w:t xml:space="preserve"> </w:t>
      </w:r>
      <w:r>
        <w:t>والمشتري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حالين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متساويين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التقابض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</w:t>
      </w:r>
      <w:r>
        <w:t>وان</w:t>
      </w:r>
      <w:r>
        <w:t xml:space="preserve"> </w:t>
      </w:r>
      <w:r>
        <w:t>طال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يفترقا</w:t>
      </w:r>
      <w:r>
        <w:t xml:space="preserve"> </w:t>
      </w:r>
      <w:r>
        <w:t>ولا</w:t>
      </w:r>
      <w:r>
        <w:t xml:space="preserve"> </w:t>
      </w:r>
      <w:r>
        <w:t>خيار</w:t>
      </w:r>
      <w:r>
        <w:t xml:space="preserve"> </w:t>
      </w:r>
      <w:r>
        <w:t>لاحدهما</w:t>
      </w:r>
      <w:r>
        <w:t xml:space="preserve"> .</w:t>
      </w:r>
      <w:r>
        <w:br/>
      </w:r>
      <w:r>
        <w:t>المــادة</w:t>
      </w:r>
      <w:r>
        <w:t xml:space="preserve">(564): </w:t>
      </w:r>
      <w:r>
        <w:t>تعتبر</w:t>
      </w:r>
      <w:r>
        <w:t xml:space="preserve"> </w:t>
      </w:r>
      <w:r>
        <w:t>المماثلة</w:t>
      </w:r>
      <w:r>
        <w:t xml:space="preserve"> </w:t>
      </w:r>
      <w:r>
        <w:t>في</w:t>
      </w:r>
      <w:r>
        <w:t xml:space="preserve"> </w:t>
      </w:r>
      <w:r>
        <w:t>الكيل</w:t>
      </w:r>
      <w:r>
        <w:t xml:space="preserve"> </w:t>
      </w:r>
      <w:r>
        <w:t>كيلا</w:t>
      </w:r>
      <w:r>
        <w:t xml:space="preserve"> </w:t>
      </w:r>
      <w:r>
        <w:t>وفي</w:t>
      </w:r>
      <w:r>
        <w:t xml:space="preserve"> </w:t>
      </w:r>
      <w:r>
        <w:t>الموزون</w:t>
      </w:r>
      <w:r>
        <w:t xml:space="preserve"> </w:t>
      </w:r>
      <w:r>
        <w:t>وزنا</w:t>
      </w:r>
      <w:r>
        <w:t xml:space="preserve"> </w:t>
      </w:r>
      <w:r>
        <w:t>بحسب</w:t>
      </w:r>
      <w:r>
        <w:t xml:space="preserve"> </w:t>
      </w:r>
      <w:r>
        <w:t>عادة</w:t>
      </w:r>
      <w:r>
        <w:t xml:space="preserve"> </w:t>
      </w:r>
      <w:r>
        <w:t>بلد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(565): </w:t>
      </w:r>
      <w:r>
        <w:t>لا</w:t>
      </w:r>
      <w:r>
        <w:t xml:space="preserve"> </w:t>
      </w:r>
      <w:r>
        <w:t>ربا</w:t>
      </w:r>
      <w:r>
        <w:t xml:space="preserve"> </w:t>
      </w:r>
      <w:r>
        <w:t>مطلقا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في</w:t>
      </w:r>
      <w:r>
        <w:t xml:space="preserve"> </w:t>
      </w:r>
      <w:r>
        <w:t>الجنس</w:t>
      </w:r>
      <w:r>
        <w:t xml:space="preserve"> </w:t>
      </w:r>
      <w:r>
        <w:t>والقدر</w:t>
      </w:r>
      <w:r>
        <w:br/>
        <w:t xml:space="preserve">2 . </w:t>
      </w:r>
      <w:r>
        <w:t>اذا</w:t>
      </w:r>
      <w:r>
        <w:t xml:space="preserve"> </w:t>
      </w:r>
      <w:r>
        <w:t>اخت</w:t>
      </w:r>
      <w:r>
        <w:t>لف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في</w:t>
      </w:r>
      <w:r>
        <w:t xml:space="preserve"> </w:t>
      </w:r>
      <w:r>
        <w:t>الجنس</w:t>
      </w:r>
      <w:r>
        <w:t xml:space="preserve"> </w:t>
      </w:r>
      <w:r>
        <w:t>فقط</w:t>
      </w:r>
      <w:r>
        <w:br/>
        <w:t xml:space="preserve">3 .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الموزون</w:t>
      </w:r>
      <w:r>
        <w:t xml:space="preserve"> </w:t>
      </w:r>
      <w:r>
        <w:t>غير</w:t>
      </w:r>
      <w:r>
        <w:t xml:space="preserve"> </w:t>
      </w:r>
      <w:r>
        <w:t>الذهب</w:t>
      </w:r>
      <w:r>
        <w:t xml:space="preserve"> </w:t>
      </w:r>
      <w:r>
        <w:t>والفضة</w:t>
      </w:r>
      <w:r>
        <w:t xml:space="preserve"> </w:t>
      </w:r>
      <w:r>
        <w:t>بالنقد</w:t>
      </w:r>
      <w:r>
        <w:t xml:space="preserve"> .</w:t>
      </w:r>
      <w:r>
        <w:br/>
      </w:r>
      <w:r>
        <w:t>المــادة</w:t>
      </w:r>
      <w:r>
        <w:t xml:space="preserve">(566): </w:t>
      </w:r>
      <w:r>
        <w:t>كل</w:t>
      </w:r>
      <w:r>
        <w:t xml:space="preserve"> </w:t>
      </w:r>
      <w:r>
        <w:t>ذي</w:t>
      </w:r>
      <w:r>
        <w:t xml:space="preserve"> </w:t>
      </w:r>
      <w:r>
        <w:t>نخاله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لها</w:t>
      </w:r>
      <w:r>
        <w:t xml:space="preserve"> </w:t>
      </w:r>
      <w:r>
        <w:t>قيمة</w:t>
      </w:r>
      <w:r>
        <w:t xml:space="preserve">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بالخالص</w:t>
      </w:r>
      <w:r>
        <w:t xml:space="preserve"> </w:t>
      </w:r>
      <w:r>
        <w:t>منه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حتى</w:t>
      </w:r>
      <w:r>
        <w:t xml:space="preserve"> </w:t>
      </w:r>
      <w:r>
        <w:t>يكون</w:t>
      </w:r>
      <w:r>
        <w:t xml:space="preserve"> </w:t>
      </w:r>
      <w:r>
        <w:t>الخالص</w:t>
      </w:r>
      <w:r>
        <w:t xml:space="preserve"> </w:t>
      </w:r>
      <w:r>
        <w:t>اكثر</w:t>
      </w:r>
      <w:r>
        <w:t xml:space="preserve"> .</w:t>
      </w:r>
      <w:r>
        <w:br/>
      </w:r>
      <w:r>
        <w:t>المــادة</w:t>
      </w:r>
      <w:r>
        <w:t xml:space="preserve">(567):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البيع</w:t>
      </w:r>
      <w:r>
        <w:t xml:space="preserve"> </w:t>
      </w:r>
      <w:r>
        <w:t>اذا</w:t>
      </w:r>
      <w:r>
        <w:t xml:space="preserve"> </w:t>
      </w:r>
      <w:r>
        <w:t>جهلت</w:t>
      </w:r>
      <w:r>
        <w:t xml:space="preserve"> </w:t>
      </w:r>
      <w:r>
        <w:t>المماثلة</w:t>
      </w:r>
      <w:r>
        <w:t xml:space="preserve"> </w:t>
      </w:r>
      <w:r>
        <w:t>في</w:t>
      </w:r>
      <w:r>
        <w:t xml:space="preserve"> </w:t>
      </w:r>
      <w:r>
        <w:t>متحد</w:t>
      </w:r>
      <w:r>
        <w:t xml:space="preserve"> </w:t>
      </w:r>
      <w:r>
        <w:t>الجنس</w:t>
      </w:r>
      <w:r>
        <w:t xml:space="preserve"> </w:t>
      </w:r>
      <w:r>
        <w:t>والعبرة</w:t>
      </w:r>
      <w:r>
        <w:t xml:space="preserve"> </w:t>
      </w:r>
      <w:r>
        <w:t>في</w:t>
      </w:r>
      <w:r>
        <w:t xml:space="preserve"> </w:t>
      </w:r>
      <w:r>
        <w:t>المماثلة</w:t>
      </w:r>
      <w:r>
        <w:t xml:space="preserve"> </w:t>
      </w:r>
      <w:r>
        <w:t>هي</w:t>
      </w:r>
      <w:r>
        <w:t xml:space="preserve"> </w:t>
      </w:r>
      <w:r>
        <w:t>بوصول</w:t>
      </w:r>
      <w:r>
        <w:t xml:space="preserve"> </w:t>
      </w:r>
      <w:r>
        <w:t>الشيء</w:t>
      </w:r>
      <w:r>
        <w:t xml:space="preserve"> </w:t>
      </w:r>
      <w:r>
        <w:t>حال</w:t>
      </w:r>
      <w:r>
        <w:t xml:space="preserve"> </w:t>
      </w:r>
      <w:r>
        <w:t>الكمال</w:t>
      </w:r>
      <w:r>
        <w:t xml:space="preserve"> ( </w:t>
      </w:r>
      <w:r>
        <w:t>الجفاف</w:t>
      </w:r>
      <w:r>
        <w:t xml:space="preserve">) </w:t>
      </w:r>
      <w:r>
        <w:t>فلا</w:t>
      </w:r>
      <w:r>
        <w:t xml:space="preserve"> </w:t>
      </w:r>
      <w:r>
        <w:t>يباع</w:t>
      </w:r>
      <w:r>
        <w:t xml:space="preserve"> </w:t>
      </w:r>
      <w:r>
        <w:t>رطب</w:t>
      </w:r>
      <w:r>
        <w:t xml:space="preserve"> </w:t>
      </w:r>
      <w:r>
        <w:t>برطب</w:t>
      </w:r>
      <w:r>
        <w:t xml:space="preserve"> </w:t>
      </w:r>
      <w:r>
        <w:t>وتمر</w:t>
      </w:r>
      <w:r>
        <w:t xml:space="preserve"> </w:t>
      </w:r>
      <w:r>
        <w:t>ولا</w:t>
      </w:r>
      <w:r>
        <w:t xml:space="preserve"> </w:t>
      </w:r>
      <w:r>
        <w:t>رطب</w:t>
      </w:r>
      <w:r>
        <w:t xml:space="preserve"> </w:t>
      </w:r>
      <w:r>
        <w:t>بتمر</w:t>
      </w:r>
      <w:r>
        <w:t xml:space="preserve"> </w:t>
      </w:r>
      <w:r>
        <w:t>ولا</w:t>
      </w:r>
      <w:r>
        <w:t xml:space="preserve"> </w:t>
      </w:r>
      <w:r>
        <w:t>عنب</w:t>
      </w:r>
      <w:r>
        <w:t xml:space="preserve"> </w:t>
      </w:r>
      <w:r>
        <w:t>بعنب</w:t>
      </w:r>
      <w:r>
        <w:t xml:space="preserve"> </w:t>
      </w:r>
      <w:r>
        <w:t>وزبيب</w:t>
      </w:r>
      <w:r>
        <w:t xml:space="preserve"> </w:t>
      </w:r>
      <w:r>
        <w:t>ولا</w:t>
      </w:r>
      <w:r>
        <w:t xml:space="preserve"> </w:t>
      </w:r>
      <w:r>
        <w:t>عنب</w:t>
      </w:r>
      <w:r>
        <w:t xml:space="preserve"> </w:t>
      </w:r>
      <w:r>
        <w:t>بزبيب</w:t>
      </w:r>
      <w:r>
        <w:t xml:space="preserve"> </w:t>
      </w:r>
      <w:r>
        <w:t>الا</w:t>
      </w:r>
      <w:r>
        <w:t xml:space="preserve"> </w:t>
      </w:r>
      <w:r>
        <w:t>العرايا</w:t>
      </w:r>
      <w:r>
        <w:t xml:space="preserve"> .</w:t>
      </w:r>
      <w:r>
        <w:br/>
      </w:r>
      <w:r>
        <w:t>المــادة</w:t>
      </w:r>
      <w:r>
        <w:t xml:space="preserve">(568): </w:t>
      </w:r>
      <w:r>
        <w:t>تعتبر</w:t>
      </w:r>
      <w:r>
        <w:t xml:space="preserve"> </w:t>
      </w:r>
      <w:r>
        <w:t>المماثلة</w:t>
      </w:r>
      <w:r>
        <w:t xml:space="preserve"> </w:t>
      </w:r>
      <w:r>
        <w:t>مجهولة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البيع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اشتمل</w:t>
      </w:r>
      <w:r>
        <w:t xml:space="preserve"> </w:t>
      </w:r>
      <w:r>
        <w:t>المبيع</w:t>
      </w:r>
      <w:r>
        <w:t xml:space="preserve"> </w:t>
      </w:r>
      <w:r>
        <w:t>والثمن</w:t>
      </w:r>
      <w:r>
        <w:t xml:space="preserve"> </w:t>
      </w:r>
      <w:r>
        <w:t>على</w:t>
      </w:r>
      <w:r>
        <w:t xml:space="preserve"> </w:t>
      </w:r>
      <w:r>
        <w:t>جنس</w:t>
      </w:r>
      <w:r>
        <w:t xml:space="preserve"> </w:t>
      </w:r>
      <w:r>
        <w:t>ربوي</w:t>
      </w:r>
      <w:r>
        <w:t xml:space="preserve"> </w:t>
      </w:r>
      <w:r>
        <w:t>من</w:t>
      </w:r>
      <w:r>
        <w:t xml:space="preserve"> </w:t>
      </w:r>
      <w:r>
        <w:t>جنسه</w:t>
      </w:r>
      <w:r>
        <w:t xml:space="preserve"> </w:t>
      </w:r>
      <w:r>
        <w:t>واحدهما</w:t>
      </w:r>
      <w:r>
        <w:t xml:space="preserve"> </w:t>
      </w:r>
      <w:r>
        <w:t>مجهول</w:t>
      </w:r>
      <w:r>
        <w:t xml:space="preserve"> </w:t>
      </w:r>
      <w:r>
        <w:t>المقد</w:t>
      </w:r>
      <w:r>
        <w:t>ار</w:t>
      </w:r>
      <w:r>
        <w:t xml:space="preserve"> </w:t>
      </w:r>
      <w:r>
        <w:t>او</w:t>
      </w:r>
      <w:r>
        <w:t xml:space="preserve"> </w:t>
      </w:r>
      <w:r>
        <w:t>كلاهما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اشتمل</w:t>
      </w:r>
      <w:r>
        <w:t xml:space="preserve"> </w:t>
      </w:r>
      <w:r>
        <w:t>المبيع</w:t>
      </w:r>
      <w:r>
        <w:t xml:space="preserve"> </w:t>
      </w:r>
      <w:r>
        <w:t>ا</w:t>
      </w:r>
      <w:r>
        <w:t xml:space="preserve"> </w:t>
      </w:r>
      <w:r>
        <w:t>والثمن</w:t>
      </w:r>
      <w:r>
        <w:t xml:space="preserve"> </w:t>
      </w:r>
      <w:r>
        <w:t>على</w:t>
      </w:r>
      <w:r>
        <w:t xml:space="preserve"> </w:t>
      </w:r>
      <w:r>
        <w:t>جنس</w:t>
      </w:r>
      <w:r>
        <w:t xml:space="preserve"> </w:t>
      </w:r>
      <w:r>
        <w:t>ربوي</w:t>
      </w:r>
      <w:r>
        <w:t xml:space="preserve"> </w:t>
      </w:r>
      <w:r>
        <w:t>وضم</w:t>
      </w:r>
      <w:r>
        <w:t xml:space="preserve"> </w:t>
      </w:r>
      <w:r>
        <w:t>اليه</w:t>
      </w:r>
      <w:r>
        <w:t xml:space="preserve"> </w:t>
      </w:r>
      <w:r>
        <w:t>جنس</w:t>
      </w:r>
      <w:r>
        <w:t xml:space="preserve"> </w:t>
      </w:r>
      <w:r>
        <w:t>غير</w:t>
      </w:r>
      <w:r>
        <w:t xml:space="preserve"> </w:t>
      </w:r>
      <w:r>
        <w:t>ربوي</w:t>
      </w:r>
      <w:r>
        <w:t xml:space="preserve"> .</w:t>
      </w:r>
      <w:r>
        <w:br/>
      </w:r>
      <w:r>
        <w:t>المــادة</w:t>
      </w:r>
      <w:r>
        <w:t xml:space="preserve">(569):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اللحم</w:t>
      </w:r>
      <w:r>
        <w:t xml:space="preserve"> </w:t>
      </w:r>
      <w:r>
        <w:t>بالحيوان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جنسه</w:t>
      </w:r>
      <w:r>
        <w:t xml:space="preserve"> .</w:t>
      </w:r>
      <w:r>
        <w:br/>
      </w:r>
      <w:r>
        <w:t>المــادة</w:t>
      </w:r>
      <w:r>
        <w:t xml:space="preserve">(570): </w:t>
      </w:r>
      <w:r>
        <w:t>المرابحة</w:t>
      </w:r>
      <w:r>
        <w:t xml:space="preserve"> </w:t>
      </w:r>
      <w:r>
        <w:t>هي</w:t>
      </w:r>
      <w:r>
        <w:t xml:space="preserve"> </w:t>
      </w:r>
      <w:r>
        <w:t>بيع</w:t>
      </w:r>
      <w:r>
        <w:t xml:space="preserve"> </w:t>
      </w:r>
      <w:r>
        <w:t>الشخص</w:t>
      </w:r>
      <w:r>
        <w:t xml:space="preserve"> </w:t>
      </w:r>
      <w:r>
        <w:t>ما</w:t>
      </w:r>
      <w:r>
        <w:t xml:space="preserve"> </w:t>
      </w:r>
      <w:r>
        <w:t>اشتراه</w:t>
      </w:r>
      <w:r>
        <w:t xml:space="preserve"> </w:t>
      </w:r>
      <w:r>
        <w:t>بعقد</w:t>
      </w:r>
      <w:r>
        <w:t xml:space="preserve"> </w:t>
      </w:r>
      <w:r>
        <w:t>صحيح</w:t>
      </w:r>
      <w:r>
        <w:t xml:space="preserve"> </w:t>
      </w:r>
      <w:r>
        <w:t>بالثمن</w:t>
      </w:r>
      <w:r>
        <w:t xml:space="preserve"> </w:t>
      </w:r>
      <w:r>
        <w:t>الذي</w:t>
      </w:r>
      <w:r>
        <w:t xml:space="preserve"> </w:t>
      </w:r>
      <w:r>
        <w:t>اشترى</w:t>
      </w:r>
      <w:r>
        <w:t xml:space="preserve"> </w:t>
      </w:r>
      <w:r>
        <w:t>به</w:t>
      </w:r>
      <w:r>
        <w:t xml:space="preserve"> </w:t>
      </w:r>
      <w:r>
        <w:t>مع</w:t>
      </w:r>
      <w:r>
        <w:t xml:space="preserve"> </w:t>
      </w:r>
      <w:r>
        <w:t>زيادة</w:t>
      </w:r>
      <w:r>
        <w:t xml:space="preserve"> </w:t>
      </w:r>
      <w:r>
        <w:t>ربح</w:t>
      </w:r>
      <w:r>
        <w:t xml:space="preserve"> </w:t>
      </w:r>
      <w:r>
        <w:t>معلوم</w:t>
      </w:r>
      <w:r>
        <w:t xml:space="preserve"> </w:t>
      </w:r>
      <w:r>
        <w:t>ويشترط</w:t>
      </w:r>
      <w:r>
        <w:t xml:space="preserve"> </w:t>
      </w:r>
      <w:r>
        <w:t>لصحة</w:t>
      </w:r>
      <w:r>
        <w:t xml:space="preserve"> </w:t>
      </w:r>
      <w:r>
        <w:t>بيع</w:t>
      </w:r>
      <w:r>
        <w:t xml:space="preserve"> </w:t>
      </w:r>
      <w:r>
        <w:t>المرابحة</w:t>
      </w:r>
      <w:r>
        <w:t xml:space="preserve"> </w:t>
      </w:r>
      <w:r>
        <w:t>زيادة</w:t>
      </w:r>
      <w:r>
        <w:t xml:space="preserve"> </w:t>
      </w:r>
      <w:r>
        <w:t>على</w:t>
      </w:r>
      <w:r>
        <w:t xml:space="preserve"> </w:t>
      </w:r>
      <w:r>
        <w:t>شروط</w:t>
      </w:r>
      <w:r>
        <w:t xml:space="preserve"> </w:t>
      </w:r>
      <w:r>
        <w:t>صحة</w:t>
      </w:r>
      <w:r>
        <w:t xml:space="preserve"> </w:t>
      </w:r>
      <w:r>
        <w:t>البيع</w:t>
      </w:r>
      <w:r>
        <w:t xml:space="preserve"> </w:t>
      </w:r>
      <w:r>
        <w:t>عموما</w:t>
      </w:r>
      <w:r>
        <w:t xml:space="preserve"> </w:t>
      </w:r>
      <w:r>
        <w:t>ما</w:t>
      </w:r>
      <w:r>
        <w:t xml:space="preserve"> </w:t>
      </w:r>
      <w:r>
        <w:t>يلي</w:t>
      </w:r>
      <w:r>
        <w:t>: –</w:t>
      </w:r>
      <w:r>
        <w:br/>
        <w:t xml:space="preserve">1 . </w:t>
      </w:r>
      <w:r>
        <w:t>بيان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وهو</w:t>
      </w:r>
      <w:r>
        <w:t xml:space="preserve"> </w:t>
      </w:r>
      <w:r>
        <w:t>الثمن</w:t>
      </w:r>
      <w:r>
        <w:t xml:space="preserve"> </w:t>
      </w:r>
      <w:r>
        <w:t>الذي</w:t>
      </w:r>
      <w:r>
        <w:t xml:space="preserve"> </w:t>
      </w:r>
      <w:r>
        <w:t>اشترى</w:t>
      </w:r>
      <w:r>
        <w:t xml:space="preserve"> </w:t>
      </w:r>
      <w:r>
        <w:t>به</w:t>
      </w:r>
      <w:r>
        <w:t xml:space="preserve"> .</w:t>
      </w:r>
      <w:r>
        <w:br/>
        <w:t xml:space="preserve">2 . </w:t>
      </w:r>
      <w:r>
        <w:t>بيان</w:t>
      </w:r>
      <w:r>
        <w:t xml:space="preserve"> </w:t>
      </w:r>
      <w:r>
        <w:t>الربح</w:t>
      </w:r>
      <w:r>
        <w:t xml:space="preserve"> </w:t>
      </w:r>
      <w:r>
        <w:t>وهو</w:t>
      </w:r>
      <w:r>
        <w:t xml:space="preserve"> </w:t>
      </w:r>
      <w:r>
        <w:t>الزيادة</w:t>
      </w:r>
      <w:r>
        <w:t xml:space="preserve"> </w:t>
      </w:r>
      <w:r>
        <w:t>على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التي</w:t>
      </w:r>
      <w:r>
        <w:t xml:space="preserve"> </w:t>
      </w:r>
      <w:r>
        <w:t>يشترطها</w:t>
      </w:r>
      <w:r>
        <w:t xml:space="preserve"> </w:t>
      </w:r>
      <w:r>
        <w:t>البائع</w:t>
      </w:r>
      <w:r>
        <w:t xml:space="preserve"> .</w:t>
      </w:r>
      <w:r>
        <w:br/>
        <w:t xml:space="preserve">3 . </w:t>
      </w:r>
      <w:r>
        <w:t>يلزم</w:t>
      </w:r>
      <w:r>
        <w:t xml:space="preserve"> </w:t>
      </w:r>
      <w:r>
        <w:t>البائع</w:t>
      </w:r>
      <w:r>
        <w:t xml:space="preserve"> </w:t>
      </w:r>
      <w:r>
        <w:t>بيان</w:t>
      </w:r>
      <w:r>
        <w:t xml:space="preserve"> </w:t>
      </w:r>
      <w:r>
        <w:t>العيوب</w:t>
      </w:r>
      <w:r>
        <w:t xml:space="preserve"> </w:t>
      </w:r>
      <w:r>
        <w:t>التي</w:t>
      </w:r>
      <w:r>
        <w:t xml:space="preserve"> </w:t>
      </w:r>
      <w:r>
        <w:t>حدثت</w:t>
      </w:r>
      <w:r>
        <w:t xml:space="preserve"> </w:t>
      </w:r>
      <w:r>
        <w:t>بالمبيع</w:t>
      </w:r>
      <w:r>
        <w:t xml:space="preserve"> </w:t>
      </w:r>
      <w:r>
        <w:t>ونقصه</w:t>
      </w:r>
      <w:r>
        <w:t xml:space="preserve"> </w:t>
      </w:r>
      <w:r>
        <w:t>ورخصه</w:t>
      </w:r>
      <w:r>
        <w:t xml:space="preserve"> </w:t>
      </w:r>
      <w:r>
        <w:t>وما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اشتراه</w:t>
      </w:r>
      <w:r>
        <w:t xml:space="preserve"> </w:t>
      </w:r>
      <w:r>
        <w:t>بثمن</w:t>
      </w:r>
      <w:r>
        <w:t xml:space="preserve"> </w:t>
      </w:r>
      <w:r>
        <w:t>مؤجل</w:t>
      </w:r>
      <w:r>
        <w:t xml:space="preserve"> </w:t>
      </w:r>
      <w:r>
        <w:t>او</w:t>
      </w:r>
      <w:r>
        <w:t xml:space="preserve"> </w:t>
      </w:r>
      <w:r>
        <w:t>مم</w:t>
      </w:r>
      <w:r>
        <w:t>ن</w:t>
      </w:r>
      <w:r>
        <w:t xml:space="preserve"> </w:t>
      </w:r>
      <w:r>
        <w:t>يحابيه</w:t>
      </w:r>
      <w:r>
        <w:t xml:space="preserve"> </w:t>
      </w:r>
      <w:r>
        <w:t>او</w:t>
      </w:r>
      <w:r>
        <w:t xml:space="preserve"> </w:t>
      </w:r>
      <w:r>
        <w:t>يتسامح</w:t>
      </w:r>
      <w:r>
        <w:t xml:space="preserve"> </w:t>
      </w:r>
      <w:r>
        <w:t>معه</w:t>
      </w:r>
      <w:r>
        <w:t xml:space="preserve"> .</w:t>
      </w:r>
      <w:r>
        <w:br/>
      </w:r>
      <w:r>
        <w:t>المــادة</w:t>
      </w:r>
      <w:r>
        <w:t xml:space="preserve">(571): </w:t>
      </w:r>
      <w:r>
        <w:t>اذا</w:t>
      </w:r>
      <w:r>
        <w:t xml:space="preserve"> </w:t>
      </w:r>
      <w:r>
        <w:t>ظهرت</w:t>
      </w:r>
      <w:r>
        <w:t xml:space="preserve"> </w:t>
      </w:r>
      <w:r>
        <w:t>خيانة</w:t>
      </w:r>
      <w:r>
        <w:t xml:space="preserve"> </w:t>
      </w:r>
      <w:r>
        <w:t>في</w:t>
      </w:r>
      <w:r>
        <w:t xml:space="preserve"> </w:t>
      </w:r>
      <w:r>
        <w:t>المرابحة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امضاء</w:t>
      </w:r>
      <w:r>
        <w:t xml:space="preserve"> </w:t>
      </w:r>
      <w:r>
        <w:t>العقد</w:t>
      </w:r>
      <w:r>
        <w:t xml:space="preserve"> </w:t>
      </w:r>
      <w:r>
        <w:t>بجميع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فسخه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المبيع</w:t>
      </w:r>
      <w:r>
        <w:t xml:space="preserve"> </w:t>
      </w:r>
      <w:r>
        <w:t>قائما</w:t>
      </w:r>
      <w:r>
        <w:t xml:space="preserve"> </w:t>
      </w:r>
      <w:r>
        <w:t>ولم</w:t>
      </w:r>
      <w:r>
        <w:t xml:space="preserve"> </w:t>
      </w:r>
      <w:r>
        <w:t>يتعيب</w:t>
      </w:r>
      <w:r>
        <w:t xml:space="preserve"> </w:t>
      </w:r>
      <w:r>
        <w:t>بعيب</w:t>
      </w:r>
      <w:r>
        <w:t xml:space="preserve"> </w:t>
      </w:r>
      <w:r>
        <w:t>جديد</w:t>
      </w:r>
      <w:r>
        <w:t xml:space="preserve"> </w:t>
      </w:r>
      <w:r>
        <w:t>وله</w:t>
      </w:r>
      <w:r>
        <w:t xml:space="preserve"> </w:t>
      </w:r>
      <w:r>
        <w:t>المطالبة</w:t>
      </w:r>
      <w:r>
        <w:t xml:space="preserve"> </w:t>
      </w:r>
      <w:r>
        <w:t>بما</w:t>
      </w:r>
      <w:r>
        <w:t xml:space="preserve"> </w:t>
      </w:r>
      <w:r>
        <w:t>تضرر</w:t>
      </w:r>
      <w:r>
        <w:t xml:space="preserve"> </w:t>
      </w:r>
      <w:r>
        <w:t>به</w:t>
      </w:r>
      <w:r>
        <w:t xml:space="preserve"> </w:t>
      </w:r>
      <w:r>
        <w:t>بسبب</w:t>
      </w:r>
      <w:r>
        <w:t xml:space="preserve"> </w:t>
      </w:r>
      <w:r>
        <w:t>الخيانة</w:t>
      </w:r>
      <w:r>
        <w:t xml:space="preserve"> .</w:t>
      </w:r>
      <w:r>
        <w:br/>
      </w:r>
      <w:r>
        <w:t>المــادة</w:t>
      </w:r>
      <w:r>
        <w:t xml:space="preserve">(572): </w:t>
      </w:r>
      <w:r>
        <w:t>يجوز</w:t>
      </w:r>
      <w:r>
        <w:t xml:space="preserve"> </w:t>
      </w:r>
      <w:r>
        <w:t>في</w:t>
      </w:r>
      <w:r>
        <w:t xml:space="preserve"> </w:t>
      </w:r>
      <w:r>
        <w:t>المرابحة</w:t>
      </w:r>
      <w:r>
        <w:t xml:space="preserve"> </w:t>
      </w:r>
      <w:r>
        <w:t>ان</w:t>
      </w:r>
      <w:r>
        <w:t xml:space="preserve"> </w:t>
      </w:r>
      <w:r>
        <w:t>يضم</w:t>
      </w:r>
      <w:r>
        <w:t xml:space="preserve"> </w:t>
      </w:r>
      <w:r>
        <w:t>الى</w:t>
      </w:r>
      <w:r>
        <w:t xml:space="preserve"> </w:t>
      </w:r>
      <w:r>
        <w:t>الثمن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الاول</w:t>
      </w:r>
      <w:r>
        <w:t xml:space="preserve"> </w:t>
      </w:r>
      <w:r>
        <w:t>المؤن</w:t>
      </w:r>
      <w:r>
        <w:t xml:space="preserve"> </w:t>
      </w:r>
      <w:r>
        <w:t>المعتادة</w:t>
      </w:r>
      <w:r>
        <w:t xml:space="preserve"> </w:t>
      </w:r>
      <w:r>
        <w:t>التي</w:t>
      </w:r>
      <w:r>
        <w:t xml:space="preserve"> </w:t>
      </w:r>
      <w:r>
        <w:t>غرمها</w:t>
      </w:r>
      <w:r>
        <w:t xml:space="preserve"> </w:t>
      </w:r>
      <w:r>
        <w:t>المشتري</w:t>
      </w:r>
      <w:r>
        <w:t xml:space="preserve"> </w:t>
      </w:r>
      <w:r>
        <w:t>كاجرة</w:t>
      </w:r>
      <w:r>
        <w:t xml:space="preserve"> </w:t>
      </w:r>
      <w:r>
        <w:t>نقل</w:t>
      </w:r>
      <w:r>
        <w:t xml:space="preserve"> </w:t>
      </w:r>
      <w:r>
        <w:t>المبيع</w:t>
      </w:r>
      <w:r>
        <w:t xml:space="preserve"> .</w:t>
      </w:r>
      <w:r>
        <w:br/>
      </w:r>
      <w:r>
        <w:t>المــادة</w:t>
      </w:r>
      <w:r>
        <w:t xml:space="preserve">(573): </w:t>
      </w:r>
      <w:r>
        <w:t>التولية</w:t>
      </w:r>
      <w:r>
        <w:t xml:space="preserve"> </w:t>
      </w:r>
      <w:r>
        <w:t>كالمرابحة</w:t>
      </w:r>
      <w:r>
        <w:t xml:space="preserve"> </w:t>
      </w:r>
      <w:r>
        <w:t>الا</w:t>
      </w:r>
      <w:r>
        <w:t xml:space="preserve"> </w:t>
      </w:r>
      <w:r>
        <w:t>انها</w:t>
      </w:r>
      <w:r>
        <w:t xml:space="preserve"> </w:t>
      </w:r>
      <w:r>
        <w:t>بالثمن</w:t>
      </w:r>
      <w:r>
        <w:t xml:space="preserve"> </w:t>
      </w:r>
      <w:r>
        <w:t>الاول</w:t>
      </w:r>
      <w:r>
        <w:t xml:space="preserve"> </w:t>
      </w:r>
      <w:r>
        <w:t>فقط</w:t>
      </w:r>
      <w:r>
        <w:t xml:space="preserve"> </w:t>
      </w:r>
      <w:r>
        <w:t>مع</w:t>
      </w:r>
      <w:r>
        <w:t xml:space="preserve"> </w:t>
      </w:r>
      <w:r>
        <w:t>جواز</w:t>
      </w:r>
      <w:r>
        <w:t xml:space="preserve"> </w:t>
      </w:r>
      <w:r>
        <w:t>ضم</w:t>
      </w:r>
      <w:r>
        <w:t xml:space="preserve"> </w:t>
      </w:r>
      <w:r>
        <w:t>المؤن</w:t>
      </w:r>
      <w:r>
        <w:t xml:space="preserve"> </w:t>
      </w:r>
      <w:r>
        <w:t>دون</w:t>
      </w:r>
      <w:r>
        <w:t xml:space="preserve"> </w:t>
      </w:r>
      <w:r>
        <w:t>زيادة</w:t>
      </w:r>
      <w:r>
        <w:t xml:space="preserve"> </w:t>
      </w:r>
      <w:r>
        <w:t>ربح</w:t>
      </w:r>
      <w:r>
        <w:t xml:space="preserve">, </w:t>
      </w:r>
      <w:r>
        <w:t>واذا</w:t>
      </w:r>
      <w:r>
        <w:t xml:space="preserve"> </w:t>
      </w:r>
      <w:r>
        <w:t>ظهرت</w:t>
      </w:r>
      <w:r>
        <w:t xml:space="preserve"> </w:t>
      </w:r>
      <w:r>
        <w:t>خيانة</w:t>
      </w:r>
      <w:r>
        <w:t xml:space="preserve"> </w:t>
      </w:r>
      <w:r>
        <w:t>في</w:t>
      </w:r>
      <w:r>
        <w:t xml:space="preserve"> </w:t>
      </w:r>
      <w:r>
        <w:t>التولية</w:t>
      </w:r>
      <w:r>
        <w:t xml:space="preserve"> </w:t>
      </w:r>
      <w:r>
        <w:t>كان</w:t>
      </w:r>
      <w:r>
        <w:t xml:space="preserve"> </w:t>
      </w:r>
      <w:r>
        <w:t>للمشتري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امضائه</w:t>
      </w:r>
      <w:r>
        <w:t xml:space="preserve"> </w:t>
      </w:r>
      <w:r>
        <w:t>مع</w:t>
      </w:r>
      <w:r>
        <w:t xml:space="preserve"> </w:t>
      </w:r>
      <w:r>
        <w:t>انقاص</w:t>
      </w:r>
      <w:r>
        <w:t xml:space="preserve"> </w:t>
      </w:r>
      <w:r>
        <w:t>ارش</w:t>
      </w:r>
      <w:r>
        <w:t xml:space="preserve"> </w:t>
      </w:r>
      <w:r>
        <w:t>الخيانة</w:t>
      </w:r>
      <w:r>
        <w:t xml:space="preserve"> .</w:t>
      </w:r>
      <w:r>
        <w:br/>
      </w:r>
      <w:r>
        <w:t>المــادة</w:t>
      </w:r>
      <w:r>
        <w:t xml:space="preserve">(574): </w:t>
      </w:r>
      <w:r>
        <w:t>والمخاسرة</w:t>
      </w:r>
      <w:r>
        <w:t xml:space="preserve"> </w:t>
      </w:r>
      <w:r>
        <w:t>كالمرابحة</w:t>
      </w:r>
      <w:r>
        <w:t xml:space="preserve"> </w:t>
      </w:r>
      <w:r>
        <w:t>والتولية</w:t>
      </w:r>
      <w:r>
        <w:t xml:space="preserve"> </w:t>
      </w:r>
      <w:r>
        <w:t>مع</w:t>
      </w:r>
      <w:r>
        <w:t xml:space="preserve"> </w:t>
      </w:r>
      <w:r>
        <w:t>انقاص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الذي</w:t>
      </w:r>
      <w:r>
        <w:t xml:space="preserve"> </w:t>
      </w:r>
      <w:r>
        <w:t>اشترى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الاول</w:t>
      </w:r>
      <w:r>
        <w:t xml:space="preserve"> </w:t>
      </w:r>
      <w:r>
        <w:t>واذا</w:t>
      </w:r>
      <w:r>
        <w:t xml:space="preserve"> </w:t>
      </w:r>
      <w:r>
        <w:t>ظهرت</w:t>
      </w:r>
      <w:r>
        <w:t xml:space="preserve"> </w:t>
      </w:r>
      <w:r>
        <w:t>خيانة</w:t>
      </w:r>
      <w:r>
        <w:t xml:space="preserve"> </w:t>
      </w:r>
      <w:r>
        <w:t>في</w:t>
      </w:r>
      <w:r>
        <w:t xml:space="preserve"> </w:t>
      </w:r>
      <w:r>
        <w:t>المخاسرة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امضائه</w:t>
      </w:r>
      <w:r>
        <w:t xml:space="preserve"> </w:t>
      </w:r>
      <w:r>
        <w:t>مع</w:t>
      </w:r>
      <w:r>
        <w:t xml:space="preserve"> </w:t>
      </w:r>
      <w:r>
        <w:t>انقاص</w:t>
      </w:r>
      <w:r>
        <w:t xml:space="preserve"> </w:t>
      </w:r>
      <w:r>
        <w:t>ارش</w:t>
      </w:r>
      <w:r>
        <w:t xml:space="preserve"> </w:t>
      </w:r>
      <w:r>
        <w:t>الخيانة</w:t>
      </w:r>
      <w:r>
        <w:t xml:space="preserve"> .</w:t>
      </w:r>
      <w:r>
        <w:br/>
      </w:r>
      <w:r>
        <w:t>المــادة</w:t>
      </w:r>
      <w:r>
        <w:t xml:space="preserve">(575): </w:t>
      </w:r>
      <w:r>
        <w:t>بيع</w:t>
      </w:r>
      <w:r>
        <w:t xml:space="preserve"> </w:t>
      </w:r>
      <w:r>
        <w:t>العربون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المشتري</w:t>
      </w:r>
      <w:r>
        <w:t xml:space="preserve"> </w:t>
      </w:r>
      <w:r>
        <w:t>للبائع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اتفقا</w:t>
      </w:r>
      <w:r>
        <w:t xml:space="preserve"> </w:t>
      </w:r>
      <w:r>
        <w:t>عليه</w:t>
      </w:r>
      <w:r>
        <w:t xml:space="preserve"> </w:t>
      </w:r>
      <w:r>
        <w:t>يحتسب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اذا</w:t>
      </w:r>
      <w:r>
        <w:t xml:space="preserve"> </w:t>
      </w:r>
      <w:r>
        <w:t>اخذ</w:t>
      </w:r>
      <w:r>
        <w:t xml:space="preserve"> </w:t>
      </w:r>
      <w:r>
        <w:t>المشتري</w:t>
      </w:r>
      <w:r>
        <w:t xml:space="preserve"> </w:t>
      </w:r>
      <w:r>
        <w:t>المبيع</w:t>
      </w:r>
      <w:r>
        <w:t xml:space="preserve"> </w:t>
      </w:r>
      <w:r>
        <w:t>ودفع</w:t>
      </w:r>
      <w:r>
        <w:t xml:space="preserve"> </w:t>
      </w:r>
      <w:r>
        <w:t>باقي</w:t>
      </w:r>
      <w:r>
        <w:t xml:space="preserve"> </w:t>
      </w:r>
      <w:r>
        <w:t>الثمن</w:t>
      </w:r>
      <w:r>
        <w:t xml:space="preserve"> </w:t>
      </w:r>
      <w:r>
        <w:t>سواء</w:t>
      </w:r>
      <w:r>
        <w:t xml:space="preserve"> </w:t>
      </w:r>
      <w:r>
        <w:t>عين</w:t>
      </w:r>
      <w:r>
        <w:t xml:space="preserve"> </w:t>
      </w:r>
      <w:r>
        <w:t>وقت</w:t>
      </w:r>
      <w:r>
        <w:t xml:space="preserve"> </w:t>
      </w:r>
      <w:r>
        <w:t>لدفع</w:t>
      </w:r>
      <w:r>
        <w:t xml:space="preserve"> </w:t>
      </w:r>
      <w:r>
        <w:t>الباقي</w:t>
      </w:r>
      <w:r>
        <w:t xml:space="preserve"> </w:t>
      </w:r>
      <w:r>
        <w:t>ام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.</w:t>
      </w:r>
      <w:r>
        <w:br/>
      </w:r>
      <w:r>
        <w:t>المــادة</w:t>
      </w:r>
      <w:r>
        <w:t xml:space="preserve">(576):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انه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العدول</w:t>
      </w:r>
      <w:r>
        <w:t xml:space="preserve"> </w:t>
      </w:r>
      <w:r>
        <w:t>عن</w:t>
      </w:r>
      <w:r>
        <w:t xml:space="preserve"> </w:t>
      </w:r>
      <w:r>
        <w:t>الصفقة</w:t>
      </w:r>
      <w:r>
        <w:t xml:space="preserve"> </w:t>
      </w:r>
      <w:r>
        <w:t>يبقى</w:t>
      </w:r>
      <w:r>
        <w:t xml:space="preserve"> </w:t>
      </w:r>
      <w:r>
        <w:t>العربون</w:t>
      </w:r>
      <w:r>
        <w:t xml:space="preserve"> </w:t>
      </w:r>
      <w:r>
        <w:t>للبائع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(577): </w:t>
      </w:r>
      <w:r>
        <w:t>بيع</w:t>
      </w:r>
      <w:r>
        <w:t xml:space="preserve"> </w:t>
      </w:r>
      <w:r>
        <w:t>الوفاء</w:t>
      </w:r>
      <w:r>
        <w:t xml:space="preserve"> </w:t>
      </w:r>
      <w:r>
        <w:t>المعروف</w:t>
      </w:r>
      <w:r>
        <w:t xml:space="preserve"> </w:t>
      </w:r>
      <w:r>
        <w:t>بالاقالة</w:t>
      </w:r>
      <w:r>
        <w:t xml:space="preserve"> </w:t>
      </w:r>
      <w:r>
        <w:t>العرفية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يشتر</w:t>
      </w:r>
      <w:r>
        <w:t>ط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بعده</w:t>
      </w:r>
      <w:r>
        <w:t xml:space="preserve"> </w:t>
      </w:r>
      <w:r>
        <w:t>انه</w:t>
      </w:r>
      <w:r>
        <w:t xml:space="preserve"> </w:t>
      </w:r>
      <w:r>
        <w:t>اذا</w:t>
      </w:r>
      <w:r>
        <w:t xml:space="preserve"> </w:t>
      </w:r>
      <w:r>
        <w:t>رد</w:t>
      </w:r>
      <w:r>
        <w:t xml:space="preserve"> </w:t>
      </w:r>
      <w:r>
        <w:t>البائع</w:t>
      </w:r>
      <w:r>
        <w:t xml:space="preserve"> </w:t>
      </w:r>
      <w:r>
        <w:t>للمشتري</w:t>
      </w:r>
      <w:r>
        <w:t xml:space="preserve"> </w:t>
      </w:r>
      <w:r>
        <w:t>الثمن</w:t>
      </w:r>
      <w:r>
        <w:t xml:space="preserve"> </w:t>
      </w:r>
      <w:r>
        <w:t>رد</w:t>
      </w:r>
      <w:r>
        <w:t xml:space="preserve"> </w:t>
      </w:r>
      <w:r>
        <w:t>له</w:t>
      </w:r>
      <w:r>
        <w:t xml:space="preserve"> </w:t>
      </w:r>
      <w:r>
        <w:t>المشتري</w:t>
      </w:r>
      <w:r>
        <w:t xml:space="preserve"> </w:t>
      </w:r>
      <w:r>
        <w:t>المبيع</w:t>
      </w:r>
      <w:r>
        <w:t xml:space="preserve"> </w:t>
      </w:r>
      <w:r>
        <w:t>وله</w:t>
      </w:r>
      <w:r>
        <w:t xml:space="preserve"> </w:t>
      </w:r>
      <w:r>
        <w:t>حكم</w:t>
      </w:r>
      <w:r>
        <w:t xml:space="preserve"> </w:t>
      </w:r>
      <w:r>
        <w:t>خيار</w:t>
      </w:r>
      <w:r>
        <w:t xml:space="preserve"> </w:t>
      </w:r>
      <w:r>
        <w:t>الشرط</w:t>
      </w:r>
      <w:r>
        <w:t xml:space="preserve"> . </w:t>
      </w:r>
      <w:r>
        <w:t>وتكون</w:t>
      </w:r>
      <w:r>
        <w:t xml:space="preserve"> </w:t>
      </w:r>
      <w:r>
        <w:t>فوائد</w:t>
      </w:r>
      <w:r>
        <w:t xml:space="preserve"> </w:t>
      </w:r>
      <w:r>
        <w:t>المبيع</w:t>
      </w:r>
      <w:r>
        <w:t xml:space="preserve"> </w:t>
      </w:r>
      <w:r>
        <w:t>للبائع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الشرط</w:t>
      </w:r>
      <w:r>
        <w:t xml:space="preserve"> .</w:t>
      </w:r>
      <w:r>
        <w:br/>
      </w:r>
      <w:r>
        <w:t>المــادة</w:t>
      </w:r>
      <w:r>
        <w:t xml:space="preserve">(578): </w:t>
      </w:r>
      <w:r>
        <w:t>حكم</w:t>
      </w:r>
      <w:r>
        <w:t xml:space="preserve"> </w:t>
      </w:r>
      <w:r>
        <w:t>بيع</w:t>
      </w:r>
      <w:r>
        <w:t xml:space="preserve"> </w:t>
      </w:r>
      <w:r>
        <w:t>الوفاء</w:t>
      </w:r>
      <w:r>
        <w:t xml:space="preserve"> ( </w:t>
      </w:r>
      <w:r>
        <w:t>الاقالة</w:t>
      </w:r>
      <w:r>
        <w:t xml:space="preserve"> </w:t>
      </w:r>
      <w:r>
        <w:t>العرفية</w:t>
      </w:r>
      <w:r>
        <w:t xml:space="preserve"> ) </w:t>
      </w:r>
      <w:r>
        <w:t>هو</w:t>
      </w:r>
      <w:r>
        <w:t xml:space="preserve"> </w:t>
      </w:r>
      <w:r>
        <w:t>كما</w:t>
      </w:r>
      <w:r>
        <w:t xml:space="preserve"> </w:t>
      </w:r>
      <w:r>
        <w:t>يلي</w:t>
      </w:r>
      <w:r>
        <w:t xml:space="preserve"> : –</w:t>
      </w:r>
      <w:r>
        <w:br/>
      </w:r>
      <w:r>
        <w:t>اولا</w:t>
      </w:r>
      <w:r>
        <w:t xml:space="preserve"> 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شرط</w:t>
      </w:r>
      <w:r>
        <w:t xml:space="preserve"> </w:t>
      </w:r>
      <w:r>
        <w:t>رد</w:t>
      </w:r>
      <w:r>
        <w:t xml:space="preserve"> </w:t>
      </w:r>
      <w:r>
        <w:t>المبيع</w:t>
      </w:r>
      <w:r>
        <w:t xml:space="preserve"> </w:t>
      </w:r>
      <w:r>
        <w:t>مقيدا</w:t>
      </w:r>
      <w:r>
        <w:t xml:space="preserve"> </w:t>
      </w:r>
      <w:r>
        <w:t>بمده</w:t>
      </w:r>
      <w:r>
        <w:t xml:space="preserve"> </w:t>
      </w:r>
      <w:r>
        <w:t>معلومة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صحيحا</w:t>
      </w:r>
      <w:r>
        <w:t xml:space="preserve"> </w:t>
      </w:r>
      <w:r>
        <w:t>والمنافع</w:t>
      </w:r>
      <w:r>
        <w:t xml:space="preserve"> </w:t>
      </w:r>
      <w:r>
        <w:t>للبائع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الشرط</w:t>
      </w:r>
      <w:r>
        <w:t xml:space="preserve"> </w:t>
      </w:r>
      <w:r>
        <w:t>وليس</w:t>
      </w:r>
      <w:r>
        <w:t xml:space="preserve"> </w:t>
      </w:r>
      <w:r>
        <w:t>لاي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المبيع</w:t>
      </w:r>
      <w:r>
        <w:t xml:space="preserve"> </w:t>
      </w:r>
      <w:r>
        <w:t>الا</w:t>
      </w:r>
      <w:r>
        <w:t xml:space="preserve"> </w:t>
      </w:r>
      <w:r>
        <w:t>برضا</w:t>
      </w:r>
      <w:r>
        <w:t xml:space="preserve"> </w:t>
      </w:r>
      <w:r>
        <w:t>الاخر</w:t>
      </w:r>
      <w:r>
        <w:t xml:space="preserve"> </w:t>
      </w:r>
      <w:r>
        <w:t>واذا</w:t>
      </w:r>
      <w:r>
        <w:t xml:space="preserve"> </w:t>
      </w:r>
      <w:r>
        <w:t>تلف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الشرط</w:t>
      </w:r>
      <w:r>
        <w:t xml:space="preserve"> </w:t>
      </w:r>
      <w:r>
        <w:t>بسبب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</w:t>
      </w:r>
      <w:r>
        <w:t>تلف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.</w:t>
      </w:r>
      <w:r>
        <w:br/>
      </w:r>
      <w:r>
        <w:t>ثانيا</w:t>
      </w:r>
      <w:r>
        <w:t xml:space="preserve"> 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شرط</w:t>
      </w:r>
      <w:r>
        <w:t xml:space="preserve"> </w:t>
      </w:r>
      <w:r>
        <w:t>رد</w:t>
      </w:r>
      <w:r>
        <w:t xml:space="preserve"> </w:t>
      </w:r>
      <w:r>
        <w:t>المبيع</w:t>
      </w:r>
      <w:r>
        <w:t xml:space="preserve"> </w:t>
      </w:r>
      <w:r>
        <w:t>مطلقا</w:t>
      </w:r>
      <w:r>
        <w:t xml:space="preserve"> </w:t>
      </w:r>
      <w:r>
        <w:t>وغير</w:t>
      </w:r>
      <w:r>
        <w:t xml:space="preserve"> </w:t>
      </w:r>
      <w:r>
        <w:t>مقيد</w:t>
      </w:r>
      <w:r>
        <w:t xml:space="preserve"> </w:t>
      </w:r>
      <w:r>
        <w:t>بمدة</w:t>
      </w:r>
      <w:r>
        <w:t xml:space="preserve"> </w:t>
      </w:r>
      <w:r>
        <w:t>معلومة</w:t>
      </w:r>
      <w:r>
        <w:t xml:space="preserve"> </w:t>
      </w:r>
      <w:r>
        <w:t>واقترن</w:t>
      </w:r>
      <w:r>
        <w:t xml:space="preserve"> </w:t>
      </w:r>
      <w:r>
        <w:t>بالعقد</w:t>
      </w:r>
      <w:r>
        <w:t xml:space="preserve"> </w:t>
      </w:r>
      <w:r>
        <w:t>فهو</w:t>
      </w:r>
      <w:r>
        <w:t xml:space="preserve"> </w:t>
      </w:r>
      <w:r>
        <w:t>من</w:t>
      </w:r>
      <w:r>
        <w:t xml:space="preserve"> </w:t>
      </w:r>
      <w:r>
        <w:t>قبيل</w:t>
      </w:r>
      <w:r>
        <w:t xml:space="preserve"> </w:t>
      </w:r>
      <w:r>
        <w:t>ب</w:t>
      </w:r>
      <w:r>
        <w:t>يع</w:t>
      </w:r>
      <w:r>
        <w:t xml:space="preserve"> </w:t>
      </w:r>
      <w:r>
        <w:t>الرجاء</w:t>
      </w:r>
      <w:r>
        <w:t xml:space="preserve"> </w:t>
      </w:r>
      <w:r>
        <w:t>الباطل</w:t>
      </w:r>
      <w:r>
        <w:t xml:space="preserve"> </w:t>
      </w:r>
      <w:r>
        <w:t>فيبطل</w:t>
      </w:r>
      <w:r>
        <w:t xml:space="preserve"> </w:t>
      </w:r>
      <w:r>
        <w:t>العقد</w:t>
      </w:r>
      <w:r>
        <w:t xml:space="preserve"> </w:t>
      </w:r>
      <w:r>
        <w:t>والشرط</w:t>
      </w:r>
      <w:r>
        <w:t xml:space="preserve"> </w:t>
      </w:r>
      <w:r>
        <w:t>معا</w:t>
      </w:r>
      <w:r>
        <w:t xml:space="preserve"> .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شرط</w:t>
      </w:r>
      <w:r>
        <w:t xml:space="preserve"> </w:t>
      </w:r>
      <w:r>
        <w:t>الرد</w:t>
      </w:r>
      <w:r>
        <w:t xml:space="preserve"> </w:t>
      </w:r>
      <w:r>
        <w:t>المجهول</w:t>
      </w:r>
      <w:r>
        <w:t xml:space="preserve"> </w:t>
      </w:r>
      <w:r>
        <w:t>المدة</w:t>
      </w:r>
      <w:r>
        <w:t xml:space="preserve"> </w:t>
      </w:r>
      <w:r>
        <w:t>لاحقا</w:t>
      </w:r>
      <w:r>
        <w:t xml:space="preserve"> </w:t>
      </w:r>
      <w:r>
        <w:t>للعقد</w:t>
      </w:r>
      <w:r>
        <w:t xml:space="preserve"> </w:t>
      </w:r>
      <w:r>
        <w:t>صح</w:t>
      </w:r>
      <w:r>
        <w:t xml:space="preserve"> </w:t>
      </w:r>
      <w:r>
        <w:t>البيع</w:t>
      </w:r>
      <w:r>
        <w:t xml:space="preserve"> </w:t>
      </w:r>
      <w:r>
        <w:t>وبطل</w:t>
      </w:r>
      <w:r>
        <w:t xml:space="preserve"> </w:t>
      </w:r>
      <w:r>
        <w:t>الشرط</w:t>
      </w:r>
      <w:r>
        <w:t xml:space="preserve"> .</w:t>
      </w:r>
      <w:r>
        <w:br/>
      </w:r>
      <w:r>
        <w:t>ثالثا</w:t>
      </w:r>
      <w:r>
        <w:t xml:space="preserve"> : </w:t>
      </w:r>
      <w:r>
        <w:t>اذا</w:t>
      </w:r>
      <w:r>
        <w:t xml:space="preserve"> </w:t>
      </w:r>
      <w:r>
        <w:t>اقترن</w:t>
      </w:r>
      <w:r>
        <w:t xml:space="preserve"> </w:t>
      </w:r>
      <w:r>
        <w:t>العقد</w:t>
      </w:r>
      <w:r>
        <w:t xml:space="preserve"> </w:t>
      </w:r>
      <w:r>
        <w:t>بشرط</w:t>
      </w:r>
      <w:r>
        <w:t xml:space="preserve"> </w:t>
      </w:r>
      <w:r>
        <w:t>الغلة</w:t>
      </w:r>
      <w:r>
        <w:t xml:space="preserve"> </w:t>
      </w:r>
      <w:r>
        <w:t>للمشتري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الشرط</w:t>
      </w:r>
      <w:r>
        <w:t xml:space="preserve"> </w:t>
      </w:r>
      <w:r>
        <w:t>بطل</w:t>
      </w:r>
      <w:r>
        <w:t xml:space="preserve"> </w:t>
      </w:r>
      <w:r>
        <w:t>العقد</w:t>
      </w:r>
      <w:r>
        <w:t xml:space="preserve"> </w:t>
      </w:r>
      <w:r>
        <w:t>والشرط</w:t>
      </w:r>
      <w:r>
        <w:t xml:space="preserve"> </w:t>
      </w:r>
      <w:r>
        <w:t>معا</w:t>
      </w:r>
      <w:r>
        <w:t xml:space="preserve"> .</w:t>
      </w:r>
      <w:r>
        <w:br/>
      </w:r>
      <w:r>
        <w:t>رابعا</w:t>
      </w:r>
      <w:r>
        <w:t xml:space="preserve"> : </w:t>
      </w:r>
      <w:r>
        <w:t>يستقر</w:t>
      </w:r>
      <w:r>
        <w:t xml:space="preserve"> </w:t>
      </w:r>
      <w:r>
        <w:t>المبيع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المشتري</w:t>
      </w:r>
      <w:r>
        <w:t xml:space="preserve"> </w:t>
      </w:r>
      <w:r>
        <w:t>وبه</w:t>
      </w:r>
      <w:r>
        <w:t xml:space="preserve"> </w:t>
      </w:r>
      <w:r>
        <w:t>يستحق</w:t>
      </w:r>
      <w:r>
        <w:t xml:space="preserve"> </w:t>
      </w:r>
      <w:r>
        <w:t>الشفعة</w:t>
      </w:r>
      <w:r>
        <w:t xml:space="preserve"> </w:t>
      </w:r>
      <w:r>
        <w:t>اذا</w:t>
      </w:r>
      <w:r>
        <w:t xml:space="preserve"> </w:t>
      </w:r>
      <w:r>
        <w:t>امضى</w:t>
      </w:r>
      <w:r>
        <w:t xml:space="preserve"> </w:t>
      </w:r>
      <w:r>
        <w:t>البائع</w:t>
      </w:r>
      <w:r>
        <w:t xml:space="preserve"> </w:t>
      </w:r>
      <w:r>
        <w:t>البيع</w:t>
      </w:r>
      <w:r>
        <w:t xml:space="preserve"> </w:t>
      </w:r>
      <w:r>
        <w:t>او</w:t>
      </w:r>
      <w:r>
        <w:t xml:space="preserve"> </w:t>
      </w:r>
      <w:r>
        <w:t>انقضت</w:t>
      </w:r>
      <w:r>
        <w:t xml:space="preserve"> </w:t>
      </w:r>
      <w:r>
        <w:t>المدة</w:t>
      </w:r>
      <w:r>
        <w:t xml:space="preserve"> </w:t>
      </w:r>
      <w:r>
        <w:t>دون</w:t>
      </w:r>
      <w:r>
        <w:t xml:space="preserve"> </w:t>
      </w:r>
      <w:r>
        <w:t>رد</w:t>
      </w:r>
      <w:r>
        <w:t xml:space="preserve"> .</w:t>
      </w:r>
      <w:r>
        <w:br/>
      </w:r>
      <w:r>
        <w:t>المــادة</w:t>
      </w:r>
      <w:r>
        <w:t xml:space="preserve">(579): </w:t>
      </w:r>
      <w:r>
        <w:t>كل</w:t>
      </w:r>
      <w:r>
        <w:t xml:space="preserve"> </w:t>
      </w:r>
      <w:r>
        <w:t>تواطؤ</w:t>
      </w:r>
      <w:r>
        <w:t xml:space="preserve"> </w:t>
      </w:r>
      <w:r>
        <w:t>بين</w:t>
      </w:r>
      <w:r>
        <w:t xml:space="preserve"> </w:t>
      </w:r>
      <w:r>
        <w:t>المتعاقدين</w:t>
      </w:r>
      <w:r>
        <w:t xml:space="preserve"> </w:t>
      </w:r>
      <w:r>
        <w:t>قبل</w:t>
      </w:r>
      <w:r>
        <w:t xml:space="preserve"> </w:t>
      </w:r>
      <w:r>
        <w:t>العقد</w:t>
      </w:r>
      <w:r>
        <w:t xml:space="preserve"> </w:t>
      </w:r>
      <w:r>
        <w:t>يعتبر</w:t>
      </w:r>
      <w:r>
        <w:t xml:space="preserve"> </w:t>
      </w:r>
      <w:r>
        <w:t>كانه</w:t>
      </w:r>
      <w:r>
        <w:t xml:space="preserve"> </w:t>
      </w:r>
      <w:r>
        <w:t>مقارن</w:t>
      </w:r>
      <w:r>
        <w:t xml:space="preserve"> </w:t>
      </w:r>
      <w:r>
        <w:t>للعقد</w:t>
      </w:r>
      <w:r>
        <w:t xml:space="preserve"> </w:t>
      </w:r>
      <w:r>
        <w:t>وتجري</w:t>
      </w:r>
      <w:r>
        <w:t xml:space="preserve"> </w:t>
      </w:r>
      <w:r>
        <w:t>عليه</w:t>
      </w:r>
      <w:r>
        <w:t xml:space="preserve"> </w:t>
      </w:r>
      <w:r>
        <w:t>الاحكام</w:t>
      </w:r>
      <w:r>
        <w:t xml:space="preserve"> </w:t>
      </w:r>
      <w:r>
        <w:t>السابقة</w:t>
      </w:r>
      <w:r>
        <w:t xml:space="preserve"> .</w:t>
      </w:r>
      <w:r>
        <w:br/>
      </w:r>
      <w:r>
        <w:t>المــادة</w:t>
      </w:r>
      <w:r>
        <w:t xml:space="preserve">(580):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الدين</w:t>
      </w:r>
      <w:r>
        <w:t xml:space="preserve"> </w:t>
      </w:r>
      <w:r>
        <w:t>لغير</w:t>
      </w:r>
      <w:r>
        <w:t xml:space="preserve"> </w:t>
      </w:r>
      <w:r>
        <w:t>من</w:t>
      </w:r>
      <w:r>
        <w:t xml:space="preserve"> </w:t>
      </w:r>
      <w:r>
        <w:t>هو</w:t>
      </w:r>
      <w:r>
        <w:t xml:space="preserve"> </w:t>
      </w:r>
      <w:r>
        <w:t>عليه</w:t>
      </w:r>
      <w:r>
        <w:t xml:space="preserve"> </w:t>
      </w:r>
      <w:r>
        <w:t>بدين</w:t>
      </w:r>
      <w:r>
        <w:t xml:space="preserve"> .</w:t>
      </w:r>
      <w:r>
        <w:br/>
      </w:r>
      <w:r>
        <w:t>المــادة</w:t>
      </w:r>
      <w:r>
        <w:t xml:space="preserve">(581): </w:t>
      </w:r>
      <w:r>
        <w:t>يجوز</w:t>
      </w:r>
      <w:r>
        <w:t xml:space="preserve"> </w:t>
      </w:r>
      <w:r>
        <w:t>بيع</w:t>
      </w:r>
      <w:r>
        <w:t xml:space="preserve"> </w:t>
      </w:r>
      <w:r>
        <w:t>الدين</w:t>
      </w:r>
      <w:r>
        <w:t xml:space="preserve"> </w:t>
      </w:r>
      <w:r>
        <w:t>بالحاضر</w:t>
      </w:r>
      <w:r>
        <w:t xml:space="preserve"> </w:t>
      </w:r>
      <w:r>
        <w:t>بالشروط</w:t>
      </w:r>
      <w:r>
        <w:t xml:space="preserve"> </w:t>
      </w:r>
      <w:r>
        <w:t>الاتية</w:t>
      </w:r>
      <w:r>
        <w:t xml:space="preserve"> : –</w:t>
      </w:r>
      <w:r>
        <w:br/>
        <w:t xml:space="preserve">1- </w:t>
      </w:r>
      <w:r>
        <w:t>ان</w:t>
      </w:r>
      <w:r>
        <w:t xml:space="preserve"> </w:t>
      </w:r>
      <w:r>
        <w:t>يكو</w:t>
      </w:r>
      <w:r>
        <w:t>ن</w:t>
      </w:r>
      <w:r>
        <w:t xml:space="preserve"> </w:t>
      </w:r>
      <w:r>
        <w:t>المدين</w:t>
      </w:r>
      <w:r>
        <w:t xml:space="preserve"> </w:t>
      </w:r>
      <w:r>
        <w:t>حاضرا</w:t>
      </w:r>
      <w:r>
        <w:t xml:space="preserve"> </w:t>
      </w:r>
      <w:r>
        <w:t>ومقرا</w:t>
      </w:r>
      <w:r>
        <w:t xml:space="preserve"> </w:t>
      </w:r>
      <w:r>
        <w:t>بما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دين</w:t>
      </w:r>
      <w:r>
        <w:t xml:space="preserve"> .</w:t>
      </w:r>
      <w:r>
        <w:br/>
        <w:t xml:space="preserve">2-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الثمن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جنس</w:t>
      </w:r>
      <w:r>
        <w:t xml:space="preserve"> </w:t>
      </w:r>
      <w:r>
        <w:t>الدين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جنسه</w:t>
      </w:r>
      <w:r>
        <w:t xml:space="preserve"> </w:t>
      </w:r>
      <w:r>
        <w:t>واتحدا</w:t>
      </w:r>
      <w:r>
        <w:t xml:space="preserve"> </w:t>
      </w:r>
      <w:r>
        <w:t>قدرا</w:t>
      </w:r>
      <w:r>
        <w:t xml:space="preserve"> .</w:t>
      </w:r>
      <w:r>
        <w:br/>
        <w:t xml:space="preserve">3-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الدين</w:t>
      </w:r>
      <w:r>
        <w:t xml:space="preserve"> </w:t>
      </w:r>
      <w:r>
        <w:t>مما</w:t>
      </w:r>
      <w:r>
        <w:t xml:space="preserve"> </w:t>
      </w:r>
      <w:r>
        <w:t>يعتبر</w:t>
      </w:r>
      <w:r>
        <w:t xml:space="preserve"> </w:t>
      </w:r>
      <w:r>
        <w:t>قبضه</w:t>
      </w:r>
      <w:r>
        <w:t xml:space="preserve"> </w:t>
      </w:r>
      <w:r>
        <w:t>شرط</w:t>
      </w:r>
      <w:r>
        <w:t xml:space="preserve"> </w:t>
      </w:r>
      <w:r>
        <w:t>لصحة</w:t>
      </w:r>
      <w:r>
        <w:t xml:space="preserve"> </w:t>
      </w:r>
      <w:r>
        <w:t>بيعه</w:t>
      </w:r>
      <w:r>
        <w:t xml:space="preserve"> </w:t>
      </w:r>
      <w:r>
        <w:t>كطعام</w:t>
      </w:r>
      <w:r>
        <w:t xml:space="preserve"> </w:t>
      </w:r>
      <w:r>
        <w:t>المعاوضة</w:t>
      </w:r>
      <w:r>
        <w:t xml:space="preserve"> .</w:t>
      </w:r>
      <w:r>
        <w:br/>
      </w:r>
      <w:r>
        <w:t>المــادة</w:t>
      </w:r>
      <w:r>
        <w:t xml:space="preserve">(582): </w:t>
      </w:r>
      <w:r>
        <w:t>الاقالة</w:t>
      </w:r>
      <w:r>
        <w:t xml:space="preserve"> </w:t>
      </w:r>
      <w:r>
        <w:t>هي</w:t>
      </w:r>
      <w:r>
        <w:t xml:space="preserve"> </w:t>
      </w:r>
      <w:r>
        <w:t>رفع</w:t>
      </w:r>
      <w:r>
        <w:t xml:space="preserve"> </w:t>
      </w:r>
      <w:r>
        <w:t>عقد</w:t>
      </w:r>
      <w:r>
        <w:t xml:space="preserve"> </w:t>
      </w:r>
      <w:r>
        <w:t>البيع</w:t>
      </w:r>
      <w:r>
        <w:t xml:space="preserve"> </w:t>
      </w:r>
      <w:r>
        <w:t>بمثل</w:t>
      </w:r>
      <w:r>
        <w:t xml:space="preserve"> </w:t>
      </w:r>
      <w:r>
        <w:t>الثمن</w:t>
      </w:r>
      <w:r>
        <w:t xml:space="preserve"> </w:t>
      </w:r>
      <w:r>
        <w:t>الاول</w:t>
      </w:r>
      <w:r>
        <w:t xml:space="preserve"> </w:t>
      </w:r>
      <w:r>
        <w:t>ولو</w:t>
      </w:r>
      <w:r>
        <w:t xml:space="preserve"> </w:t>
      </w:r>
      <w:r>
        <w:t>مسكوتا</w:t>
      </w:r>
      <w:r>
        <w:t xml:space="preserve"> </w:t>
      </w:r>
      <w:r>
        <w:t>عنه</w:t>
      </w:r>
      <w:r>
        <w:t xml:space="preserve"> </w:t>
      </w:r>
      <w:r>
        <w:t>فيها</w:t>
      </w:r>
      <w:r>
        <w:t xml:space="preserve"> </w:t>
      </w:r>
      <w:r>
        <w:t>وتجوز</w:t>
      </w:r>
      <w:r>
        <w:t xml:space="preserve"> </w:t>
      </w:r>
      <w:r>
        <w:t>في</w:t>
      </w:r>
      <w:r>
        <w:t xml:space="preserve"> </w:t>
      </w:r>
      <w:r>
        <w:t>بعض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بما</w:t>
      </w:r>
      <w:r>
        <w:t xml:space="preserve"> </w:t>
      </w:r>
      <w:r>
        <w:t>يخصه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(583): </w:t>
      </w:r>
      <w:r>
        <w:t>تصح</w:t>
      </w:r>
      <w:r>
        <w:t xml:space="preserve"> </w:t>
      </w:r>
      <w:r>
        <w:t>الاقالة</w:t>
      </w:r>
      <w:r>
        <w:t xml:space="preserve"> </w:t>
      </w:r>
      <w:r>
        <w:t>بشروط</w:t>
      </w:r>
      <w:r>
        <w:t xml:space="preserve"> </w:t>
      </w:r>
      <w:r>
        <w:t>اربعه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بلفظها</w:t>
      </w:r>
      <w:r>
        <w:t xml:space="preserve"> .</w:t>
      </w:r>
      <w:r>
        <w:br/>
        <w:t xml:space="preserve">2 . </w:t>
      </w:r>
      <w:r>
        <w:t>بين</w:t>
      </w:r>
      <w:r>
        <w:t xml:space="preserve"> </w:t>
      </w:r>
      <w:r>
        <w:t>المتعاقدين</w:t>
      </w:r>
      <w:r>
        <w:t xml:space="preserve"> .</w:t>
      </w:r>
      <w:r>
        <w:br/>
        <w:t xml:space="preserve">3 . </w:t>
      </w:r>
      <w:r>
        <w:t>في</w:t>
      </w:r>
      <w:r>
        <w:t xml:space="preserve"> </w:t>
      </w:r>
      <w:r>
        <w:t>مبيع</w:t>
      </w:r>
      <w:r>
        <w:t xml:space="preserve"> </w:t>
      </w:r>
      <w:r>
        <w:t>باق</w:t>
      </w:r>
      <w:r>
        <w:t xml:space="preserve"> </w:t>
      </w:r>
      <w:r>
        <w:t>لم</w:t>
      </w:r>
      <w:r>
        <w:t xml:space="preserve"> </w:t>
      </w:r>
      <w:r>
        <w:t>يزد</w:t>
      </w:r>
      <w:r>
        <w:t xml:space="preserve"> </w:t>
      </w:r>
      <w:r>
        <w:t>زيادة</w:t>
      </w:r>
      <w:r>
        <w:t xml:space="preserve"> </w:t>
      </w:r>
      <w:r>
        <w:t>غير</w:t>
      </w:r>
      <w:r>
        <w:t xml:space="preserve"> </w:t>
      </w:r>
      <w:r>
        <w:t>متميزة</w:t>
      </w:r>
      <w:r>
        <w:t xml:space="preserve"> .</w:t>
      </w:r>
      <w:r>
        <w:br/>
        <w:t xml:space="preserve">4 . </w:t>
      </w:r>
      <w:r>
        <w:t>وتوقف</w:t>
      </w:r>
      <w:r>
        <w:t xml:space="preserve"> </w:t>
      </w:r>
      <w:r>
        <w:t>على</w:t>
      </w:r>
      <w:r>
        <w:t xml:space="preserve"> </w:t>
      </w:r>
      <w:r>
        <w:t>قبول</w:t>
      </w:r>
      <w:r>
        <w:t xml:space="preserve"> </w:t>
      </w:r>
      <w:r>
        <w:t>العاقد</w:t>
      </w:r>
      <w:r>
        <w:t xml:space="preserve"> </w:t>
      </w:r>
      <w:r>
        <w:t>الاخر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.</w:t>
      </w:r>
      <w:r>
        <w:br/>
      </w:r>
      <w:r>
        <w:t>المــادة</w:t>
      </w:r>
      <w:r>
        <w:t xml:space="preserve">(584): </w:t>
      </w:r>
      <w:r>
        <w:t>حكم</w:t>
      </w:r>
      <w:r>
        <w:t xml:space="preserve"> </w:t>
      </w:r>
      <w:r>
        <w:t>الاقالة</w:t>
      </w:r>
      <w:r>
        <w:t xml:space="preserve">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يعود</w:t>
      </w:r>
      <w:r>
        <w:t xml:space="preserve"> </w:t>
      </w:r>
      <w:r>
        <w:t>المبيع</w:t>
      </w:r>
      <w:r>
        <w:t xml:space="preserve"> </w:t>
      </w:r>
      <w:r>
        <w:t>لمالكه</w:t>
      </w:r>
      <w:r>
        <w:t xml:space="preserve"> </w:t>
      </w:r>
      <w:r>
        <w:t>وهي</w:t>
      </w:r>
      <w:r>
        <w:t xml:space="preserve"> </w:t>
      </w:r>
      <w:r>
        <w:t>بيع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الشفيع</w:t>
      </w:r>
      <w:r>
        <w:t xml:space="preserve"> </w:t>
      </w:r>
      <w:r>
        <w:t>فسخ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غيره</w:t>
      </w:r>
      <w:r>
        <w:t xml:space="preserve"> .</w:t>
      </w:r>
      <w:r>
        <w:br/>
      </w:r>
      <w:r>
        <w:t>المــادة</w:t>
      </w:r>
      <w:r>
        <w:t xml:space="preserve">(585): </w:t>
      </w:r>
      <w:r>
        <w:t>المقايضة</w:t>
      </w:r>
      <w:r>
        <w:t xml:space="preserve"> </w:t>
      </w:r>
      <w:r>
        <w:t>هي</w:t>
      </w:r>
      <w:r>
        <w:t xml:space="preserve"> </w:t>
      </w:r>
      <w:r>
        <w:t>تبادل</w:t>
      </w:r>
      <w:r>
        <w:t xml:space="preserve"> </w:t>
      </w:r>
      <w:r>
        <w:t>مال</w:t>
      </w:r>
      <w:r>
        <w:t xml:space="preserve"> </w:t>
      </w:r>
      <w:r>
        <w:t>بمال</w:t>
      </w:r>
      <w:r>
        <w:t xml:space="preserve"> </w:t>
      </w:r>
      <w:r>
        <w:t>ليس</w:t>
      </w:r>
      <w:r>
        <w:t xml:space="preserve"> </w:t>
      </w:r>
      <w:r>
        <w:t>من</w:t>
      </w:r>
      <w:r>
        <w:t xml:space="preserve"> </w:t>
      </w:r>
      <w:r>
        <w:t>النقود</w:t>
      </w:r>
      <w:r>
        <w:t xml:space="preserve"> </w:t>
      </w:r>
      <w:r>
        <w:t>وتسري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البيع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تسمح</w:t>
      </w:r>
      <w:r>
        <w:t xml:space="preserve"> </w:t>
      </w:r>
      <w:r>
        <w:t>به</w:t>
      </w:r>
      <w:r>
        <w:t xml:space="preserve"> </w:t>
      </w:r>
      <w:r>
        <w:t>طبيعتها</w:t>
      </w:r>
      <w:r>
        <w:t xml:space="preserve"> </w:t>
      </w:r>
      <w:r>
        <w:t>ويعتبر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المتقايضين</w:t>
      </w:r>
      <w:r>
        <w:t xml:space="preserve"> </w:t>
      </w:r>
      <w:r>
        <w:t>بائعا</w:t>
      </w:r>
      <w:r>
        <w:t xml:space="preserve"> </w:t>
      </w:r>
      <w:r>
        <w:t>للشيء</w:t>
      </w:r>
      <w:r>
        <w:t xml:space="preserve"> </w:t>
      </w:r>
      <w:r>
        <w:t>الذي</w:t>
      </w:r>
      <w:r>
        <w:t xml:space="preserve"> </w:t>
      </w:r>
      <w:r>
        <w:t>قايض</w:t>
      </w:r>
      <w:r>
        <w:t xml:space="preserve"> </w:t>
      </w:r>
      <w:r>
        <w:t>به</w:t>
      </w:r>
      <w:r>
        <w:t xml:space="preserve"> </w:t>
      </w:r>
      <w:r>
        <w:t>ومشتريا</w:t>
      </w:r>
      <w:r>
        <w:t xml:space="preserve"> </w:t>
      </w:r>
      <w:r>
        <w:t>للشيء</w:t>
      </w:r>
      <w:r>
        <w:t xml:space="preserve"> </w:t>
      </w:r>
      <w:r>
        <w:t>الذي</w:t>
      </w:r>
      <w:r>
        <w:t xml:space="preserve"> </w:t>
      </w:r>
      <w:r>
        <w:t>قايض</w:t>
      </w:r>
      <w:r>
        <w:t xml:space="preserve"> </w:t>
      </w:r>
      <w:r>
        <w:t>عليه</w:t>
      </w:r>
      <w:r>
        <w:t xml:space="preserve"> </w:t>
      </w:r>
      <w:r>
        <w:t>ويتحمل</w:t>
      </w:r>
      <w:r>
        <w:t xml:space="preserve"> </w:t>
      </w:r>
      <w:r>
        <w:t>المتقايضان</w:t>
      </w:r>
      <w:r>
        <w:t xml:space="preserve"> </w:t>
      </w:r>
      <w:r>
        <w:t>المصاريف</w:t>
      </w:r>
      <w:r>
        <w:t xml:space="preserve"> </w:t>
      </w:r>
      <w:r>
        <w:t>مناصفة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عقد</w:t>
      </w:r>
      <w:r>
        <w:t xml:space="preserve"> </w:t>
      </w:r>
      <w:r>
        <w:t>السلم</w:t>
      </w:r>
    </w:p>
    <w:p w:rsidR="00601374" w:rsidRDefault="00DB6C82" w:rsidP="008909C2">
      <w:pPr>
        <w:jc w:val="right"/>
      </w:pPr>
      <w:r>
        <w:t>المــادة</w:t>
      </w:r>
      <w:r>
        <w:t xml:space="preserve">(586): </w:t>
      </w:r>
      <w:r>
        <w:t>السلم</w:t>
      </w:r>
      <w:r>
        <w:t xml:space="preserve"> </w:t>
      </w:r>
      <w:r>
        <w:t>والسلف</w:t>
      </w:r>
      <w:r>
        <w:t xml:space="preserve"> </w:t>
      </w:r>
      <w:r>
        <w:t>بمعنى</w:t>
      </w:r>
      <w:r>
        <w:t xml:space="preserve"> </w:t>
      </w:r>
      <w:r>
        <w:t>واحد</w:t>
      </w:r>
      <w:r>
        <w:t xml:space="preserve"> </w:t>
      </w:r>
      <w:r>
        <w:t>وهو</w:t>
      </w:r>
      <w:r>
        <w:t xml:space="preserve"> </w:t>
      </w:r>
      <w:r>
        <w:t>بيع</w:t>
      </w:r>
      <w:r>
        <w:t xml:space="preserve"> </w:t>
      </w:r>
      <w:r>
        <w:t>شيء</w:t>
      </w:r>
      <w:r>
        <w:t xml:space="preserve"> </w:t>
      </w:r>
      <w:r>
        <w:t>موصوف</w:t>
      </w:r>
      <w:r>
        <w:t xml:space="preserve"> </w:t>
      </w:r>
      <w:r>
        <w:t>في</w:t>
      </w:r>
      <w:r>
        <w:t xml:space="preserve"> </w:t>
      </w:r>
      <w:r>
        <w:t>الذمة</w:t>
      </w:r>
      <w:r>
        <w:t xml:space="preserve"> </w:t>
      </w:r>
      <w:r>
        <w:t>مؤجل</w:t>
      </w:r>
      <w:r>
        <w:t xml:space="preserve"> </w:t>
      </w:r>
      <w:r>
        <w:t>لاجل</w:t>
      </w:r>
      <w:r>
        <w:t xml:space="preserve"> </w:t>
      </w:r>
      <w:r>
        <w:t>معلوم</w:t>
      </w:r>
      <w:r>
        <w:t xml:space="preserve"> </w:t>
      </w:r>
      <w:r>
        <w:t>يوجد</w:t>
      </w:r>
      <w:r>
        <w:t xml:space="preserve"> </w:t>
      </w:r>
      <w:r>
        <w:t>فيه</w:t>
      </w:r>
      <w:r>
        <w:t xml:space="preserve"> </w:t>
      </w:r>
      <w:r>
        <w:t>جنس</w:t>
      </w:r>
      <w:r>
        <w:t xml:space="preserve"> </w:t>
      </w:r>
      <w:r>
        <w:t>المبيع</w:t>
      </w:r>
      <w:r>
        <w:t xml:space="preserve"> </w:t>
      </w:r>
      <w:r>
        <w:t>عند</w:t>
      </w:r>
      <w:r>
        <w:t xml:space="preserve"> </w:t>
      </w:r>
      <w:r>
        <w:t>حلوله</w:t>
      </w:r>
      <w:r>
        <w:t xml:space="preserve"> </w:t>
      </w:r>
      <w:r>
        <w:t>غالبا</w:t>
      </w:r>
      <w:r>
        <w:t xml:space="preserve"> </w:t>
      </w:r>
      <w:r>
        <w:t>بثمن</w:t>
      </w:r>
      <w:r>
        <w:t xml:space="preserve"> </w:t>
      </w:r>
      <w:r>
        <w:t>معجل</w:t>
      </w:r>
      <w:r>
        <w:t xml:space="preserve"> .</w:t>
      </w:r>
      <w:r>
        <w:br/>
      </w:r>
      <w:r>
        <w:t>المــادة</w:t>
      </w:r>
      <w:r>
        <w:t xml:space="preserve">(587): </w:t>
      </w:r>
      <w:r>
        <w:t>يصح</w:t>
      </w:r>
      <w:r>
        <w:t xml:space="preserve"> </w:t>
      </w:r>
      <w:r>
        <w:t>السلم</w:t>
      </w:r>
      <w:r>
        <w:t xml:space="preserve"> </w:t>
      </w:r>
      <w:r>
        <w:t>فيما</w:t>
      </w:r>
      <w:r>
        <w:t xml:space="preserve"> </w:t>
      </w:r>
      <w:r>
        <w:t>امكن</w:t>
      </w:r>
      <w:r>
        <w:t xml:space="preserve"> </w:t>
      </w:r>
      <w:r>
        <w:t>ضبط</w:t>
      </w:r>
      <w:r>
        <w:t xml:space="preserve"> </w:t>
      </w:r>
      <w:r>
        <w:t>صفته</w:t>
      </w:r>
      <w:r>
        <w:t xml:space="preserve"> </w:t>
      </w:r>
      <w:r>
        <w:t>ومعرفة</w:t>
      </w:r>
      <w:r>
        <w:t xml:space="preserve"> </w:t>
      </w:r>
      <w:r>
        <w:t>قدره</w:t>
      </w:r>
      <w:r>
        <w:t xml:space="preserve"> </w:t>
      </w:r>
      <w:r>
        <w:t>سوى</w:t>
      </w:r>
      <w:r>
        <w:t xml:space="preserve"> </w:t>
      </w:r>
      <w:r>
        <w:t>كان</w:t>
      </w:r>
      <w:r>
        <w:t xml:space="preserve"> </w:t>
      </w:r>
      <w:r>
        <w:t>مثليا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يقتض</w:t>
      </w:r>
      <w:r>
        <w:t xml:space="preserve"> </w:t>
      </w:r>
      <w:r>
        <w:t>الربا</w:t>
      </w:r>
      <w:r>
        <w:t xml:space="preserve"> </w:t>
      </w:r>
      <w:r>
        <w:t>او</w:t>
      </w:r>
      <w:r>
        <w:t xml:space="preserve"> </w:t>
      </w:r>
      <w:r>
        <w:t>قيميا</w:t>
      </w:r>
      <w:r>
        <w:t xml:space="preserve"> </w:t>
      </w:r>
      <w:r>
        <w:t>منقولا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ويثبت</w:t>
      </w:r>
      <w:r>
        <w:t xml:space="preserve"> </w:t>
      </w:r>
      <w:r>
        <w:t>فيه</w:t>
      </w:r>
      <w:r>
        <w:t xml:space="preserve"> </w:t>
      </w:r>
      <w:r>
        <w:t>خيار</w:t>
      </w:r>
      <w:r>
        <w:t xml:space="preserve"> </w:t>
      </w:r>
      <w:r>
        <w:t>الرؤية</w:t>
      </w:r>
      <w:r>
        <w:t xml:space="preserve"> </w:t>
      </w:r>
      <w:r>
        <w:t>والعيب</w:t>
      </w:r>
      <w:r>
        <w:t xml:space="preserve"> .</w:t>
      </w:r>
      <w:r>
        <w:br/>
      </w:r>
      <w:r>
        <w:t>المــادة</w:t>
      </w:r>
      <w:r>
        <w:t xml:space="preserve">(588): </w:t>
      </w:r>
      <w:r>
        <w:t>ينعقد</w:t>
      </w:r>
      <w:r>
        <w:t xml:space="preserve"> </w:t>
      </w:r>
      <w:r>
        <w:t>السلم</w:t>
      </w:r>
      <w:r>
        <w:t xml:space="preserve"> </w:t>
      </w:r>
      <w:r>
        <w:t>بالاجل</w:t>
      </w:r>
      <w:r>
        <w:t xml:space="preserve"> </w:t>
      </w:r>
      <w:r>
        <w:t>والقبول</w:t>
      </w:r>
      <w:r>
        <w:t xml:space="preserve"> </w:t>
      </w:r>
      <w:r>
        <w:t>بلفظه</w:t>
      </w:r>
      <w:r>
        <w:t xml:space="preserve"> </w:t>
      </w:r>
      <w:r>
        <w:t>وبشروطه</w:t>
      </w:r>
      <w:r>
        <w:t xml:space="preserve"> </w:t>
      </w:r>
      <w:r>
        <w:t>او</w:t>
      </w:r>
      <w:r>
        <w:t xml:space="preserve"> </w:t>
      </w:r>
      <w:r>
        <w:t>بلفظ</w:t>
      </w:r>
      <w:r>
        <w:t xml:space="preserve"> </w:t>
      </w:r>
      <w:r>
        <w:t>البيع</w:t>
      </w:r>
      <w:r>
        <w:t xml:space="preserve"> </w:t>
      </w:r>
      <w:r>
        <w:t>وحكمه</w:t>
      </w:r>
      <w:r>
        <w:t xml:space="preserve"> </w:t>
      </w:r>
      <w:r>
        <w:t>ثبوت</w:t>
      </w:r>
      <w:r>
        <w:t xml:space="preserve"> </w:t>
      </w:r>
      <w:r>
        <w:t>الملك</w:t>
      </w:r>
      <w:r>
        <w:t xml:space="preserve"> </w:t>
      </w:r>
      <w:r>
        <w:t>في</w:t>
      </w:r>
      <w:r>
        <w:t xml:space="preserve"> </w:t>
      </w:r>
      <w:r>
        <w:t>البدلين</w:t>
      </w:r>
      <w:r>
        <w:t xml:space="preserve"> .</w:t>
      </w:r>
      <w:r>
        <w:br/>
      </w:r>
      <w:r>
        <w:t>المــادة</w:t>
      </w:r>
      <w:r>
        <w:t xml:space="preserve">(589):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شروط</w:t>
      </w:r>
      <w:r>
        <w:t xml:space="preserve"> </w:t>
      </w:r>
      <w:r>
        <w:t>ستة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بيان</w:t>
      </w:r>
      <w:r>
        <w:t xml:space="preserve"> </w:t>
      </w:r>
      <w:r>
        <w:t>جنس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ونوعه</w:t>
      </w:r>
      <w:r>
        <w:t xml:space="preserve"> </w:t>
      </w:r>
      <w:r>
        <w:t>وصفته</w:t>
      </w:r>
      <w:r>
        <w:t xml:space="preserve"> </w:t>
      </w:r>
      <w:r>
        <w:t>ومقداره</w:t>
      </w:r>
      <w:r>
        <w:t xml:space="preserve"> .</w:t>
      </w:r>
      <w:r>
        <w:br/>
        <w:t xml:space="preserve">2 . </w:t>
      </w:r>
      <w:r>
        <w:t>معرفة</w:t>
      </w:r>
      <w:r>
        <w:t xml:space="preserve"> </w:t>
      </w:r>
      <w:r>
        <w:t>امكان</w:t>
      </w:r>
      <w:r>
        <w:t xml:space="preserve"> </w:t>
      </w:r>
      <w:r>
        <w:t>وجود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البائع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</w:t>
      </w:r>
      <w:r>
        <w:t>لاجل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الثمن</w:t>
      </w:r>
      <w:r>
        <w:t xml:space="preserve"> </w:t>
      </w:r>
      <w:r>
        <w:t>معلوما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مقبوضا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الاجل</w:t>
      </w:r>
      <w:r>
        <w:t xml:space="preserve"> </w:t>
      </w:r>
      <w:r>
        <w:t>بالنسبة</w:t>
      </w:r>
      <w:r>
        <w:t xml:space="preserve"> </w:t>
      </w:r>
      <w:r>
        <w:t>للمسلم</w:t>
      </w:r>
      <w:r>
        <w:t xml:space="preserve"> </w:t>
      </w:r>
      <w:r>
        <w:t>فيه</w:t>
      </w:r>
      <w:r>
        <w:t xml:space="preserve"> </w:t>
      </w:r>
      <w:r>
        <w:t>معلوما</w:t>
      </w:r>
      <w:r>
        <w:t xml:space="preserve"> </w:t>
      </w:r>
      <w:r>
        <w:t>ويصح</w:t>
      </w:r>
      <w:r>
        <w:t xml:space="preserve"> </w:t>
      </w:r>
      <w:r>
        <w:t>تعجيل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قبل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.</w:t>
      </w:r>
      <w:r>
        <w:br/>
        <w:t xml:space="preserve">5 . </w:t>
      </w:r>
      <w:r>
        <w:t>تحديد</w:t>
      </w:r>
      <w:r>
        <w:t xml:space="preserve"> </w:t>
      </w:r>
      <w:r>
        <w:t>مكان</w:t>
      </w:r>
      <w:r>
        <w:t xml:space="preserve"> </w:t>
      </w:r>
      <w:r>
        <w:t>ابقاء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حمل</w:t>
      </w:r>
      <w:r>
        <w:t xml:space="preserve"> </w:t>
      </w:r>
      <w:r>
        <w:t>ومئونة</w:t>
      </w:r>
      <w:r>
        <w:t xml:space="preserve"> .</w:t>
      </w:r>
      <w:r>
        <w:br/>
        <w:t xml:space="preserve">6 . </w:t>
      </w:r>
      <w:r>
        <w:t>ان</w:t>
      </w:r>
      <w:r>
        <w:t xml:space="preserve"> </w:t>
      </w:r>
      <w:r>
        <w:t>يخلو</w:t>
      </w:r>
      <w:r>
        <w:t xml:space="preserve"> </w:t>
      </w:r>
      <w:r>
        <w:t>البدلان</w:t>
      </w:r>
      <w:r>
        <w:t xml:space="preserve"> </w:t>
      </w:r>
      <w:r>
        <w:t>من</w:t>
      </w:r>
      <w:r>
        <w:t xml:space="preserve"> </w:t>
      </w:r>
      <w:r>
        <w:t>علتي</w:t>
      </w:r>
      <w:r>
        <w:t xml:space="preserve"> </w:t>
      </w:r>
      <w:r>
        <w:t>الربا</w:t>
      </w:r>
      <w:r>
        <w:t xml:space="preserve"> </w:t>
      </w:r>
      <w:r>
        <w:t>وهما</w:t>
      </w:r>
      <w:r>
        <w:t xml:space="preserve"> </w:t>
      </w:r>
      <w:r>
        <w:t>اتحاد</w:t>
      </w:r>
      <w:r>
        <w:t xml:space="preserve"> </w:t>
      </w:r>
      <w:r>
        <w:t>القدر</w:t>
      </w:r>
      <w:r>
        <w:t xml:space="preserve"> </w:t>
      </w:r>
      <w:r>
        <w:t>والجنس</w:t>
      </w:r>
      <w:r>
        <w:t xml:space="preserve"> </w:t>
      </w:r>
      <w:r>
        <w:t>اذ</w:t>
      </w:r>
      <w:r>
        <w:t xml:space="preserve"> </w:t>
      </w:r>
      <w:r>
        <w:t>يحرم</w:t>
      </w:r>
      <w:r>
        <w:t xml:space="preserve"> </w:t>
      </w:r>
      <w:r>
        <w:t>في</w:t>
      </w:r>
      <w:r>
        <w:t xml:space="preserve"> </w:t>
      </w:r>
      <w:r>
        <w:t>السلم</w:t>
      </w:r>
      <w:r>
        <w:t xml:space="preserve"> </w:t>
      </w:r>
      <w:r>
        <w:t>ما</w:t>
      </w:r>
      <w:r>
        <w:t xml:space="preserve"> </w:t>
      </w:r>
      <w:r>
        <w:t>يحرم</w:t>
      </w:r>
      <w:r>
        <w:t xml:space="preserve"> </w:t>
      </w:r>
      <w:r>
        <w:t>في</w:t>
      </w:r>
      <w:r>
        <w:t xml:space="preserve"> </w:t>
      </w:r>
      <w:r>
        <w:t>النساء</w:t>
      </w:r>
      <w:r>
        <w:t xml:space="preserve"> .</w:t>
      </w:r>
      <w:r>
        <w:br/>
      </w:r>
      <w:r>
        <w:t>المــادة</w:t>
      </w:r>
      <w:r>
        <w:t xml:space="preserve">(590): </w:t>
      </w:r>
      <w:r>
        <w:t>اذا</w:t>
      </w:r>
      <w:r>
        <w:t xml:space="preserve"> </w:t>
      </w:r>
      <w:r>
        <w:t>انقطع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بعد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كان</w:t>
      </w:r>
      <w:r>
        <w:t xml:space="preserve"> </w:t>
      </w:r>
      <w:r>
        <w:t>المسلم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فسخ</w:t>
      </w:r>
      <w:r>
        <w:t xml:space="preserve"> </w:t>
      </w:r>
      <w:r>
        <w:t>السلم</w:t>
      </w:r>
      <w:r>
        <w:t xml:space="preserve"> </w:t>
      </w:r>
      <w:r>
        <w:t>او</w:t>
      </w:r>
      <w:r>
        <w:t xml:space="preserve"> </w:t>
      </w:r>
      <w:r>
        <w:t>انتظار</w:t>
      </w:r>
      <w:r>
        <w:t xml:space="preserve"> </w:t>
      </w:r>
      <w:r>
        <w:t>وجوده</w:t>
      </w:r>
      <w:r>
        <w:t xml:space="preserve"> .</w:t>
      </w:r>
      <w:r>
        <w:br/>
      </w:r>
      <w:r>
        <w:t>المــادة</w:t>
      </w:r>
      <w:r>
        <w:t xml:space="preserve">(591):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السلم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.</w:t>
      </w:r>
      <w:r>
        <w:br/>
      </w:r>
      <w:r>
        <w:t>المــادة</w:t>
      </w:r>
      <w:r>
        <w:t xml:space="preserve">(592):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المسلم</w:t>
      </w:r>
      <w:r>
        <w:t xml:space="preserve"> </w:t>
      </w:r>
      <w:r>
        <w:t>في</w:t>
      </w:r>
      <w:r>
        <w:t>ه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.</w:t>
      </w:r>
      <w:r>
        <w:br/>
      </w:r>
      <w:r>
        <w:t>المــادة</w:t>
      </w:r>
      <w:r>
        <w:t xml:space="preserve">(593): </w:t>
      </w:r>
      <w:r>
        <w:t>يبطل</w:t>
      </w:r>
      <w:r>
        <w:t xml:space="preserve"> </w:t>
      </w:r>
      <w:r>
        <w:t>الاجل</w:t>
      </w:r>
      <w:r>
        <w:t xml:space="preserve"> </w:t>
      </w:r>
      <w:r>
        <w:t>بموت</w:t>
      </w:r>
      <w:r>
        <w:t xml:space="preserve"> </w:t>
      </w:r>
      <w:r>
        <w:t>المسلم</w:t>
      </w:r>
      <w:r>
        <w:t xml:space="preserve"> </w:t>
      </w:r>
      <w:r>
        <w:t>اليه</w:t>
      </w:r>
      <w:r>
        <w:t xml:space="preserve"> </w:t>
      </w:r>
      <w:r>
        <w:t>وياخذ</w:t>
      </w:r>
      <w:r>
        <w:t xml:space="preserve"> </w:t>
      </w:r>
      <w:r>
        <w:t>المسلم</w:t>
      </w:r>
      <w:r>
        <w:t xml:space="preserve"> </w:t>
      </w:r>
      <w:r>
        <w:t>فيه</w:t>
      </w:r>
      <w:r>
        <w:t xml:space="preserve"> </w:t>
      </w:r>
      <w:r>
        <w:t>اي</w:t>
      </w:r>
      <w:r>
        <w:t xml:space="preserve"> </w:t>
      </w:r>
      <w:r>
        <w:t>الغائب</w:t>
      </w:r>
      <w:r>
        <w:t xml:space="preserve"> </w:t>
      </w:r>
      <w:r>
        <w:t>من</w:t>
      </w:r>
      <w:r>
        <w:t xml:space="preserve"> </w:t>
      </w:r>
      <w:r>
        <w:t>التركة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 xml:space="preserve">: </w:t>
      </w:r>
      <w:r>
        <w:t>عقد</w:t>
      </w:r>
      <w:r>
        <w:t xml:space="preserve"> </w:t>
      </w:r>
      <w:r>
        <w:t>الصرف</w:t>
      </w:r>
    </w:p>
    <w:p w:rsidR="00601374" w:rsidRDefault="00DB6C82" w:rsidP="008909C2">
      <w:pPr>
        <w:jc w:val="right"/>
      </w:pPr>
      <w:r>
        <w:t>المــادة</w:t>
      </w:r>
      <w:r>
        <w:t xml:space="preserve">(594): </w:t>
      </w:r>
      <w:r>
        <w:t>الصرف</w:t>
      </w:r>
      <w:r>
        <w:t xml:space="preserve"> </w:t>
      </w:r>
      <w:r>
        <w:t>بيع</w:t>
      </w:r>
      <w:r>
        <w:t xml:space="preserve"> </w:t>
      </w:r>
      <w:r>
        <w:t>النقود</w:t>
      </w:r>
      <w:r>
        <w:t xml:space="preserve"> </w:t>
      </w:r>
      <w:r>
        <w:t>بعضها</w:t>
      </w:r>
      <w:r>
        <w:t xml:space="preserve"> </w:t>
      </w:r>
      <w:r>
        <w:t>ببعض</w:t>
      </w:r>
      <w:r>
        <w:t xml:space="preserve"> </w:t>
      </w:r>
      <w:r>
        <w:t>واصله</w:t>
      </w:r>
      <w:r>
        <w:t xml:space="preserve"> </w:t>
      </w:r>
      <w:r>
        <w:t>بيع</w:t>
      </w:r>
      <w:r>
        <w:t xml:space="preserve"> </w:t>
      </w:r>
      <w:r>
        <w:t>الذهب</w:t>
      </w:r>
      <w:r>
        <w:t xml:space="preserve"> </w:t>
      </w:r>
      <w:r>
        <w:t>بالذهب</w:t>
      </w:r>
      <w:r>
        <w:t xml:space="preserve"> </w:t>
      </w:r>
      <w:r>
        <w:t>او</w:t>
      </w:r>
      <w:r>
        <w:t xml:space="preserve"> </w:t>
      </w:r>
      <w:r>
        <w:t>الفضة</w:t>
      </w:r>
      <w:r>
        <w:t xml:space="preserve"> </w:t>
      </w:r>
      <w:r>
        <w:t>بالفضة</w:t>
      </w:r>
      <w:r>
        <w:t xml:space="preserve"> </w:t>
      </w:r>
      <w:r>
        <w:t>او</w:t>
      </w:r>
      <w:r>
        <w:t xml:space="preserve"> </w:t>
      </w:r>
      <w:r>
        <w:t>بيع</w:t>
      </w:r>
      <w:r>
        <w:t xml:space="preserve"> </w:t>
      </w:r>
      <w:r>
        <w:t>احدهما</w:t>
      </w:r>
      <w:r>
        <w:t xml:space="preserve"> </w:t>
      </w:r>
      <w:r>
        <w:t>بالاخر</w:t>
      </w:r>
      <w:r>
        <w:t xml:space="preserve"> </w:t>
      </w:r>
      <w:r>
        <w:t>سواء</w:t>
      </w:r>
      <w:r>
        <w:t xml:space="preserve"> </w:t>
      </w:r>
      <w:r>
        <w:t>كانا</w:t>
      </w:r>
      <w:r>
        <w:t xml:space="preserve"> </w:t>
      </w:r>
      <w:r>
        <w:t>مضروبين</w:t>
      </w:r>
      <w:r>
        <w:t xml:space="preserve"> </w:t>
      </w:r>
      <w:r>
        <w:t>ام</w:t>
      </w:r>
      <w:r>
        <w:t xml:space="preserve"> </w:t>
      </w:r>
      <w:r>
        <w:t>لا</w:t>
      </w:r>
      <w:r>
        <w:t xml:space="preserve"> .</w:t>
      </w:r>
      <w:r>
        <w:br/>
      </w:r>
      <w:r>
        <w:t>المــادة</w:t>
      </w:r>
      <w:r>
        <w:t xml:space="preserve">(595):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الصرف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</w:r>
      <w:r>
        <w:t>اولا</w:t>
      </w:r>
      <w:r>
        <w:t xml:space="preserve"> : </w:t>
      </w:r>
      <w:r>
        <w:t>تقابض</w:t>
      </w:r>
      <w:r>
        <w:t xml:space="preserve"> </w:t>
      </w:r>
      <w:r>
        <w:t>البدلين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.</w:t>
      </w:r>
      <w:r>
        <w:br/>
      </w:r>
      <w:r>
        <w:t>ثانيا</w:t>
      </w:r>
      <w:r>
        <w:t xml:space="preserve"> : </w:t>
      </w:r>
      <w:r>
        <w:t>التماثل</w:t>
      </w:r>
      <w:r>
        <w:t xml:space="preserve"> </w:t>
      </w:r>
      <w:r>
        <w:t>في</w:t>
      </w:r>
      <w:r>
        <w:t xml:space="preserve"> </w:t>
      </w:r>
      <w:r>
        <w:t>البدلين</w:t>
      </w:r>
      <w:r>
        <w:t xml:space="preserve"> </w:t>
      </w:r>
      <w:r>
        <w:t>عند</w:t>
      </w:r>
      <w:r>
        <w:t xml:space="preserve"> </w:t>
      </w:r>
      <w:r>
        <w:t>اتحاد</w:t>
      </w:r>
      <w:r>
        <w:t xml:space="preserve"> </w:t>
      </w:r>
      <w:r>
        <w:t>الجنس</w:t>
      </w:r>
      <w:r>
        <w:t xml:space="preserve"> .</w:t>
      </w:r>
      <w:r>
        <w:br/>
      </w:r>
      <w:r>
        <w:t>المــادة</w:t>
      </w:r>
      <w:r>
        <w:t xml:space="preserve">(596): </w:t>
      </w:r>
      <w:r>
        <w:t>اذا</w:t>
      </w:r>
      <w:r>
        <w:t xml:space="preserve"> </w:t>
      </w:r>
      <w:r>
        <w:t>ظهر</w:t>
      </w:r>
      <w:r>
        <w:t xml:space="preserve"> </w:t>
      </w:r>
      <w:r>
        <w:t>زيف</w:t>
      </w:r>
      <w:r>
        <w:t xml:space="preserve"> </w:t>
      </w:r>
      <w:r>
        <w:t>بعض</w:t>
      </w:r>
      <w:r>
        <w:t xml:space="preserve"> </w:t>
      </w:r>
      <w:r>
        <w:t>الثمن</w:t>
      </w:r>
      <w:r>
        <w:t xml:space="preserve"> </w:t>
      </w:r>
      <w:r>
        <w:t>فيبطل</w:t>
      </w:r>
      <w:r>
        <w:t xml:space="preserve"> </w:t>
      </w:r>
      <w:r>
        <w:t>الصرف</w:t>
      </w:r>
      <w:r>
        <w:t xml:space="preserve"> </w:t>
      </w:r>
      <w:r>
        <w:t>في</w:t>
      </w:r>
      <w:r>
        <w:t xml:space="preserve"> </w:t>
      </w:r>
      <w:r>
        <w:t>المردود</w:t>
      </w:r>
      <w:r>
        <w:t xml:space="preserve"> </w:t>
      </w:r>
      <w:r>
        <w:t>وما</w:t>
      </w:r>
      <w:r>
        <w:t xml:space="preserve"> </w:t>
      </w:r>
      <w:r>
        <w:t>يقابله</w:t>
      </w:r>
      <w:r>
        <w:t xml:space="preserve"> </w:t>
      </w:r>
      <w:r>
        <w:t>ويصح</w:t>
      </w:r>
      <w:r>
        <w:t xml:space="preserve"> </w:t>
      </w:r>
      <w:r>
        <w:t>فيما</w:t>
      </w:r>
      <w:r>
        <w:t xml:space="preserve"> </w:t>
      </w:r>
      <w:r>
        <w:t>بقى</w:t>
      </w:r>
      <w:r>
        <w:t xml:space="preserve"> .</w:t>
      </w:r>
      <w:r>
        <w:br/>
      </w:r>
      <w:r>
        <w:t>المــادة</w:t>
      </w:r>
      <w:r>
        <w:t xml:space="preserve">(597): </w:t>
      </w:r>
      <w:r>
        <w:t>يبطل</w:t>
      </w:r>
      <w:r>
        <w:t xml:space="preserve"> </w:t>
      </w:r>
      <w:r>
        <w:t>الصرف</w:t>
      </w:r>
      <w:r>
        <w:t xml:space="preserve">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احد</w:t>
      </w:r>
      <w:r>
        <w:t xml:space="preserve"> </w:t>
      </w:r>
      <w:r>
        <w:t>العاقدين</w:t>
      </w:r>
      <w:r>
        <w:t xml:space="preserve"> </w:t>
      </w:r>
      <w:r>
        <w:t>في</w:t>
      </w:r>
      <w:r>
        <w:t xml:space="preserve"> </w:t>
      </w:r>
      <w:r>
        <w:t>بدل</w:t>
      </w:r>
      <w:r>
        <w:t xml:space="preserve"> </w:t>
      </w:r>
      <w:r>
        <w:t>الصرف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</w:t>
      </w:r>
      <w:r>
        <w:t>والجمع</w:t>
      </w:r>
      <w:r>
        <w:t xml:space="preserve"> </w:t>
      </w:r>
      <w:r>
        <w:t>بين</w:t>
      </w:r>
      <w:r>
        <w:t xml:space="preserve"> </w:t>
      </w:r>
      <w:r>
        <w:t>النقود</w:t>
      </w:r>
      <w:r>
        <w:t xml:space="preserve"> </w:t>
      </w:r>
      <w:r>
        <w:t>وغيرها</w:t>
      </w:r>
      <w:r>
        <w:t xml:space="preserve"> </w:t>
      </w:r>
      <w:r>
        <w:t>في</w:t>
      </w:r>
      <w:r>
        <w:t xml:space="preserve"> </w:t>
      </w:r>
      <w:r>
        <w:t>البيع</w:t>
      </w:r>
      <w:r>
        <w:t xml:space="preserve"> </w:t>
      </w:r>
      <w:r>
        <w:t>لا</w:t>
      </w:r>
      <w:r>
        <w:t xml:space="preserve"> </w:t>
      </w:r>
      <w:r>
        <w:t>يخرج</w:t>
      </w:r>
      <w:r>
        <w:t xml:space="preserve"> </w:t>
      </w:r>
      <w:r>
        <w:t>النقود</w:t>
      </w:r>
      <w:r>
        <w:t xml:space="preserve"> </w:t>
      </w:r>
      <w:r>
        <w:t>عن</w:t>
      </w:r>
      <w:r>
        <w:t xml:space="preserve"> </w:t>
      </w:r>
      <w:r>
        <w:t>كونها</w:t>
      </w:r>
      <w:r>
        <w:t xml:space="preserve"> </w:t>
      </w:r>
      <w:r>
        <w:t>صرفا</w:t>
      </w:r>
      <w:r>
        <w:t xml:space="preserve"> </w:t>
      </w:r>
      <w:r>
        <w:t>بما</w:t>
      </w:r>
      <w:r>
        <w:t xml:space="preserve"> </w:t>
      </w:r>
      <w:r>
        <w:t>يقابلها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(598): </w:t>
      </w:r>
      <w:r>
        <w:t>اذا</w:t>
      </w:r>
      <w:r>
        <w:t xml:space="preserve"> </w:t>
      </w:r>
      <w:r>
        <w:t>بيع</w:t>
      </w:r>
      <w:r>
        <w:t xml:space="preserve"> </w:t>
      </w:r>
      <w:r>
        <w:t>النقد</w:t>
      </w:r>
      <w:r>
        <w:t xml:space="preserve"> </w:t>
      </w:r>
      <w:r>
        <w:t>مصوغا</w:t>
      </w:r>
      <w:r>
        <w:t xml:space="preserve"> </w:t>
      </w:r>
      <w:r>
        <w:t>بجنسه</w:t>
      </w:r>
      <w:r>
        <w:t xml:space="preserve"> </w:t>
      </w:r>
      <w:r>
        <w:t>او</w:t>
      </w:r>
      <w:r>
        <w:t xml:space="preserve"> </w:t>
      </w:r>
      <w:r>
        <w:t>بغير</w:t>
      </w:r>
      <w:r>
        <w:t xml:space="preserve"> </w:t>
      </w:r>
      <w:r>
        <w:t>جنسه</w:t>
      </w:r>
      <w:r>
        <w:t xml:space="preserve"> </w:t>
      </w:r>
      <w:r>
        <w:t>وقبض</w:t>
      </w:r>
      <w:r>
        <w:t xml:space="preserve"> </w:t>
      </w:r>
      <w:r>
        <w:t>بعض</w:t>
      </w:r>
      <w:r>
        <w:t xml:space="preserve"> </w:t>
      </w:r>
      <w:r>
        <w:t>الثمن</w:t>
      </w:r>
      <w:r>
        <w:t xml:space="preserve"> </w:t>
      </w:r>
      <w:r>
        <w:t>ثم</w:t>
      </w:r>
      <w:r>
        <w:t xml:space="preserve"> </w:t>
      </w:r>
      <w:r>
        <w:t>انفض</w:t>
      </w:r>
      <w:r>
        <w:t xml:space="preserve"> </w:t>
      </w:r>
      <w:r>
        <w:t>المجلس</w:t>
      </w:r>
      <w:r>
        <w:t xml:space="preserve"> </w:t>
      </w:r>
      <w:r>
        <w:t>صح</w:t>
      </w:r>
      <w:r>
        <w:t xml:space="preserve"> </w:t>
      </w:r>
      <w:r>
        <w:t>البيع</w:t>
      </w:r>
      <w:r>
        <w:t xml:space="preserve"> </w:t>
      </w:r>
      <w:r>
        <w:t>فيما</w:t>
      </w:r>
      <w:r>
        <w:t xml:space="preserve"> </w:t>
      </w:r>
      <w:r>
        <w:t>قبض</w:t>
      </w:r>
      <w:r>
        <w:t xml:space="preserve"> </w:t>
      </w:r>
      <w:r>
        <w:t>ثمنه</w:t>
      </w:r>
      <w:r>
        <w:t xml:space="preserve"> </w:t>
      </w:r>
      <w:r>
        <w:t>وبطل</w:t>
      </w:r>
      <w:r>
        <w:t xml:space="preserve"> </w:t>
      </w:r>
      <w:r>
        <w:t>فيما</w:t>
      </w:r>
      <w:r>
        <w:t xml:space="preserve"> </w:t>
      </w:r>
      <w:r>
        <w:t>لم</w:t>
      </w:r>
      <w:r>
        <w:t xml:space="preserve"> </w:t>
      </w:r>
      <w:r>
        <w:t>يقبض</w:t>
      </w:r>
      <w:r>
        <w:t xml:space="preserve"> </w:t>
      </w:r>
      <w:r>
        <w:t>ثمنه</w:t>
      </w:r>
      <w:r>
        <w:t xml:space="preserve"> </w:t>
      </w:r>
      <w:r>
        <w:t>ومع</w:t>
      </w:r>
      <w:r>
        <w:t xml:space="preserve"> </w:t>
      </w:r>
      <w:r>
        <w:t>الجهالة</w:t>
      </w:r>
      <w:r>
        <w:t xml:space="preserve"> </w:t>
      </w:r>
      <w:r>
        <w:t>يبطل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(599): </w:t>
      </w:r>
      <w:r>
        <w:t>اذا</w:t>
      </w:r>
      <w:r>
        <w:t xml:space="preserve"> </w:t>
      </w:r>
      <w:r>
        <w:t>استحق</w:t>
      </w:r>
      <w:r>
        <w:t xml:space="preserve"> </w:t>
      </w:r>
      <w:r>
        <w:t>بعض</w:t>
      </w:r>
      <w:r>
        <w:t xml:space="preserve"> </w:t>
      </w:r>
      <w:r>
        <w:t>بدل</w:t>
      </w:r>
      <w:r>
        <w:t xml:space="preserve"> </w:t>
      </w:r>
      <w:r>
        <w:t>الصرف</w:t>
      </w:r>
      <w:r>
        <w:t xml:space="preserve"> </w:t>
      </w:r>
      <w:r>
        <w:t>بعد</w:t>
      </w:r>
      <w:r>
        <w:t xml:space="preserve"> </w:t>
      </w:r>
      <w:r>
        <w:t>قبض</w:t>
      </w:r>
      <w:r>
        <w:t xml:space="preserve"> </w:t>
      </w:r>
      <w:r>
        <w:t>الثمن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التبعيض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المشتري</w:t>
      </w:r>
      <w:r>
        <w:t xml:space="preserve"> </w:t>
      </w:r>
      <w:r>
        <w:t>اخذ</w:t>
      </w:r>
      <w:r>
        <w:t xml:space="preserve"> </w:t>
      </w:r>
      <w:r>
        <w:t>الباقي</w:t>
      </w:r>
      <w:r>
        <w:t xml:space="preserve"> </w:t>
      </w:r>
      <w:r>
        <w:t>بحصته</w:t>
      </w:r>
      <w:r>
        <w:t xml:space="preserve"> </w:t>
      </w:r>
      <w:r>
        <w:t>ولا</w:t>
      </w:r>
      <w:r>
        <w:t xml:space="preserve"> </w:t>
      </w:r>
      <w:r>
        <w:t>خيار</w:t>
      </w:r>
      <w:r>
        <w:t xml:space="preserve"> </w:t>
      </w:r>
      <w:r>
        <w:t>له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يضره</w:t>
      </w:r>
      <w:r>
        <w:t xml:space="preserve"> </w:t>
      </w:r>
      <w:r>
        <w:t>كان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اخذ</w:t>
      </w:r>
      <w:r>
        <w:t xml:space="preserve"> </w:t>
      </w:r>
      <w:r>
        <w:t>ما</w:t>
      </w:r>
      <w:r>
        <w:t xml:space="preserve"> </w:t>
      </w:r>
      <w:r>
        <w:t>بقى</w:t>
      </w:r>
      <w:r>
        <w:t xml:space="preserve"> </w:t>
      </w:r>
      <w:r>
        <w:t>بحصته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رده</w:t>
      </w:r>
      <w:r>
        <w:t xml:space="preserve"> .</w:t>
      </w:r>
      <w:r>
        <w:br/>
      </w:r>
      <w:r>
        <w:t>المــادة</w:t>
      </w:r>
      <w:r>
        <w:t xml:space="preserve">(600): </w:t>
      </w:r>
      <w:r>
        <w:t>اذا</w:t>
      </w:r>
      <w:r>
        <w:t xml:space="preserve"> </w:t>
      </w:r>
      <w:r>
        <w:t>اجاز</w:t>
      </w:r>
      <w:r>
        <w:t xml:space="preserve"> </w:t>
      </w:r>
      <w:r>
        <w:t>المستحق</w:t>
      </w:r>
      <w:r>
        <w:t xml:space="preserve"> </w:t>
      </w:r>
      <w:r>
        <w:t>الصرف</w:t>
      </w:r>
      <w:r>
        <w:t xml:space="preserve"> </w:t>
      </w:r>
      <w:r>
        <w:t>وكان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قائما</w:t>
      </w:r>
      <w:r>
        <w:t xml:space="preserve"> </w:t>
      </w:r>
      <w:r>
        <w:t>صح</w:t>
      </w:r>
      <w:r>
        <w:t xml:space="preserve"> </w:t>
      </w:r>
      <w:r>
        <w:t>الصرف</w:t>
      </w:r>
      <w:r>
        <w:t xml:space="preserve"> .</w:t>
      </w:r>
      <w:r>
        <w:br/>
      </w:r>
      <w:r>
        <w:t>المــادة</w:t>
      </w:r>
      <w:r>
        <w:t xml:space="preserve">(601): </w:t>
      </w:r>
      <w:r>
        <w:t>اذا</w:t>
      </w:r>
      <w:r>
        <w:t xml:space="preserve"> </w:t>
      </w:r>
      <w:r>
        <w:t>اشتملت</w:t>
      </w:r>
      <w:r>
        <w:t xml:space="preserve"> </w:t>
      </w:r>
      <w:r>
        <w:t>الصفقة</w:t>
      </w:r>
      <w:r>
        <w:t xml:space="preserve"> </w:t>
      </w:r>
      <w:r>
        <w:t>على</w:t>
      </w:r>
      <w:r>
        <w:t xml:space="preserve"> </w:t>
      </w:r>
      <w:r>
        <w:t>اجناس</w:t>
      </w:r>
      <w:r>
        <w:t xml:space="preserve"> </w:t>
      </w:r>
      <w:r>
        <w:t>مختلفة</w:t>
      </w:r>
      <w:r>
        <w:t xml:space="preserve"> </w:t>
      </w:r>
      <w:r>
        <w:t>صرف</w:t>
      </w:r>
      <w:r>
        <w:t xml:space="preserve"> </w:t>
      </w:r>
      <w:r>
        <w:t>كل</w:t>
      </w:r>
      <w:r>
        <w:t xml:space="preserve"> </w:t>
      </w:r>
      <w:r>
        <w:t>جنس</w:t>
      </w:r>
      <w:r>
        <w:t xml:space="preserve"> </w:t>
      </w:r>
      <w:r>
        <w:t>الى</w:t>
      </w:r>
      <w:r>
        <w:t xml:space="preserve"> </w:t>
      </w:r>
      <w:r>
        <w:t>خلاف</w:t>
      </w:r>
      <w:r>
        <w:t xml:space="preserve"> </w:t>
      </w:r>
      <w:r>
        <w:t>جنسه</w:t>
      </w:r>
      <w:r>
        <w:t xml:space="preserve"> </w:t>
      </w:r>
      <w:r>
        <w:t>تصحيحا</w:t>
      </w:r>
      <w:r>
        <w:t xml:space="preserve"> </w:t>
      </w:r>
      <w:r>
        <w:t>لها</w:t>
      </w:r>
      <w:r>
        <w:t xml:space="preserve"> </w:t>
      </w:r>
      <w:r>
        <w:t>ولا</w:t>
      </w:r>
      <w:r>
        <w:t xml:space="preserve"> </w:t>
      </w:r>
      <w:r>
        <w:t>تصح</w:t>
      </w:r>
      <w:r>
        <w:t xml:space="preserve"> </w:t>
      </w:r>
      <w:r>
        <w:t>الجريرة</w:t>
      </w:r>
      <w:r>
        <w:t xml:space="preserve"> </w:t>
      </w:r>
      <w:r>
        <w:t>في</w:t>
      </w:r>
      <w:r>
        <w:t xml:space="preserve"> </w:t>
      </w:r>
      <w:r>
        <w:t>الصرف</w:t>
      </w:r>
      <w:r>
        <w:t xml:space="preserve"> </w:t>
      </w:r>
      <w:r>
        <w:t>وهي</w:t>
      </w:r>
      <w:r>
        <w:t xml:space="preserve"> </w:t>
      </w:r>
      <w:r>
        <w:t>الزيادة</w:t>
      </w:r>
      <w:r>
        <w:t xml:space="preserve"> </w:t>
      </w:r>
      <w:r>
        <w:t>ا</w:t>
      </w:r>
      <w:r>
        <w:t>لمضافة</w:t>
      </w:r>
      <w:r>
        <w:t xml:space="preserve"> </w:t>
      </w:r>
      <w:r>
        <w:t>الى</w:t>
      </w:r>
      <w:r>
        <w:t xml:space="preserve"> </w:t>
      </w:r>
      <w:r>
        <w:t>اقل</w:t>
      </w:r>
      <w:r>
        <w:t xml:space="preserve"> </w:t>
      </w:r>
      <w:r>
        <w:t>البدلين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جنسه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تساوت</w:t>
      </w:r>
      <w:r>
        <w:t xml:space="preserve"> </w:t>
      </w:r>
      <w:r>
        <w:t>في</w:t>
      </w:r>
      <w:r>
        <w:t xml:space="preserve"> </w:t>
      </w:r>
      <w:r>
        <w:t>القيمة</w:t>
      </w:r>
      <w:r>
        <w:t xml:space="preserve"> </w:t>
      </w:r>
      <w:r>
        <w:t>مع</w:t>
      </w:r>
      <w:r>
        <w:t xml:space="preserve"> </w:t>
      </w:r>
      <w:r>
        <w:t>الناقص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(602): </w:t>
      </w:r>
      <w:r>
        <w:t>يصح</w:t>
      </w:r>
      <w:r>
        <w:t xml:space="preserve"> </w:t>
      </w:r>
      <w:r>
        <w:t>بيع</w:t>
      </w:r>
      <w:r>
        <w:t xml:space="preserve"> </w:t>
      </w:r>
      <w:r>
        <w:t>النقد</w:t>
      </w:r>
      <w:r>
        <w:t xml:space="preserve"> </w:t>
      </w:r>
      <w:r>
        <w:t>بالدين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الدين</w:t>
      </w:r>
      <w:r>
        <w:t xml:space="preserve"> </w:t>
      </w:r>
      <w:r>
        <w:t>سابقا</w:t>
      </w:r>
      <w:r>
        <w:t xml:space="preserve"> </w:t>
      </w:r>
      <w:r>
        <w:t>فان</w:t>
      </w:r>
      <w:r>
        <w:t xml:space="preserve"> </w:t>
      </w:r>
      <w:r>
        <w:t>اتحدا</w:t>
      </w:r>
      <w:r>
        <w:t xml:space="preserve"> </w:t>
      </w:r>
      <w:r>
        <w:t>جنسا</w:t>
      </w:r>
      <w:r>
        <w:t xml:space="preserve"> </w:t>
      </w:r>
      <w:r>
        <w:t>وجب</w:t>
      </w:r>
      <w:r>
        <w:t xml:space="preserve"> </w:t>
      </w:r>
      <w:r>
        <w:t>اتحادهما</w:t>
      </w:r>
      <w:r>
        <w:t xml:space="preserve"> </w:t>
      </w:r>
      <w:r>
        <w:t>قدرا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الشروط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(581) </w:t>
      </w:r>
      <w:r>
        <w:t>في</w:t>
      </w:r>
      <w:r>
        <w:t xml:space="preserve"> </w:t>
      </w:r>
      <w:r>
        <w:t>البيع</w:t>
      </w:r>
      <w:r>
        <w:t xml:space="preserve"> </w:t>
      </w:r>
      <w:r>
        <w:t>فيما</w:t>
      </w:r>
      <w:r>
        <w:t xml:space="preserve"> </w:t>
      </w:r>
      <w:r>
        <w:t>عدا</w:t>
      </w:r>
      <w:r>
        <w:t xml:space="preserve"> </w:t>
      </w:r>
      <w:r>
        <w:t>التقابض</w:t>
      </w:r>
      <w:r>
        <w:t xml:space="preserve"> .</w:t>
      </w:r>
      <w:r>
        <w:br/>
      </w:r>
      <w:r>
        <w:t>المــادة</w:t>
      </w:r>
      <w:r>
        <w:t xml:space="preserve">(603): </w:t>
      </w:r>
      <w:r>
        <w:t>يعتبر</w:t>
      </w:r>
      <w:r>
        <w:t xml:space="preserve"> </w:t>
      </w:r>
      <w:r>
        <w:t>حكم</w:t>
      </w:r>
      <w:r>
        <w:t xml:space="preserve"> </w:t>
      </w:r>
      <w:r>
        <w:t>الذهب</w:t>
      </w:r>
      <w:r>
        <w:t xml:space="preserve"> </w:t>
      </w:r>
      <w:r>
        <w:t>والفضة</w:t>
      </w:r>
      <w:r>
        <w:t xml:space="preserve"> </w:t>
      </w:r>
      <w:r>
        <w:t>ما</w:t>
      </w:r>
      <w:r>
        <w:t xml:space="preserve"> </w:t>
      </w:r>
      <w:r>
        <w:t>غلب</w:t>
      </w:r>
      <w:r>
        <w:t xml:space="preserve"> </w:t>
      </w:r>
      <w:r>
        <w:t>ذهبه</w:t>
      </w:r>
      <w:r>
        <w:t xml:space="preserve"> </w:t>
      </w:r>
      <w:r>
        <w:t>او</w:t>
      </w:r>
      <w:r>
        <w:t xml:space="preserve"> </w:t>
      </w:r>
      <w:r>
        <w:t>فضته</w:t>
      </w:r>
      <w:r>
        <w:t xml:space="preserve">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في</w:t>
      </w:r>
      <w:r>
        <w:t xml:space="preserve"> </w:t>
      </w:r>
      <w:r>
        <w:t>حكمهما</w:t>
      </w:r>
      <w:r>
        <w:t xml:space="preserve"> </w:t>
      </w:r>
      <w:r>
        <w:t>ما</w:t>
      </w:r>
      <w:r>
        <w:t xml:space="preserve"> </w:t>
      </w:r>
      <w:r>
        <w:t>غلب</w:t>
      </w:r>
      <w:r>
        <w:t xml:space="preserve"> </w:t>
      </w:r>
      <w:r>
        <w:t>خليطه</w:t>
      </w:r>
      <w:r>
        <w:t xml:space="preserve"> </w:t>
      </w:r>
      <w:r>
        <w:t>بغيره</w:t>
      </w:r>
      <w:r>
        <w:t xml:space="preserve"> </w:t>
      </w:r>
      <w:r>
        <w:t>او</w:t>
      </w:r>
      <w:r>
        <w:t xml:space="preserve"> </w:t>
      </w:r>
      <w:r>
        <w:t>ساوى</w:t>
      </w:r>
      <w:r>
        <w:t xml:space="preserve"> </w:t>
      </w:r>
      <w:r>
        <w:t>خليطه</w:t>
      </w:r>
      <w:r>
        <w:t xml:space="preserve"> </w:t>
      </w:r>
      <w:r>
        <w:t>فضته</w:t>
      </w:r>
      <w:r>
        <w:t xml:space="preserve"> </w:t>
      </w:r>
      <w:r>
        <w:t>وذهبه</w:t>
      </w:r>
      <w:r>
        <w:t xml:space="preserve"> .</w:t>
      </w:r>
      <w:r>
        <w:br/>
      </w:r>
      <w:r>
        <w:t>المــادة</w:t>
      </w:r>
      <w:r>
        <w:t xml:space="preserve">(604): </w:t>
      </w:r>
      <w:r>
        <w:t>المعتبر</w:t>
      </w:r>
      <w:r>
        <w:t xml:space="preserve"> </w:t>
      </w:r>
      <w:r>
        <w:t>في</w:t>
      </w:r>
      <w:r>
        <w:t xml:space="preserve"> </w:t>
      </w:r>
      <w:r>
        <w:t>النقود</w:t>
      </w:r>
      <w:r>
        <w:t xml:space="preserve"> </w:t>
      </w:r>
      <w:r>
        <w:t>التي</w:t>
      </w:r>
      <w:r>
        <w:t xml:space="preserve"> </w:t>
      </w:r>
      <w:r>
        <w:t>غلب</w:t>
      </w:r>
      <w:r>
        <w:t xml:space="preserve"> </w:t>
      </w:r>
      <w:r>
        <w:t>خليطها</w:t>
      </w:r>
      <w:r>
        <w:t xml:space="preserve"> </w:t>
      </w:r>
      <w:r>
        <w:t>بغير</w:t>
      </w:r>
      <w:r>
        <w:t xml:space="preserve"> </w:t>
      </w:r>
      <w:r>
        <w:t>جنسها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كونها</w:t>
      </w:r>
      <w:r>
        <w:t xml:space="preserve"> </w:t>
      </w:r>
      <w:r>
        <w:t>موزونة</w:t>
      </w:r>
      <w:r>
        <w:t xml:space="preserve"> </w:t>
      </w:r>
      <w:r>
        <w:t>او</w:t>
      </w:r>
      <w:r>
        <w:t xml:space="preserve"> </w:t>
      </w:r>
      <w:r>
        <w:t>معدودة</w:t>
      </w:r>
      <w:r>
        <w:t xml:space="preserve"> </w:t>
      </w:r>
      <w:r>
        <w:t>ما</w:t>
      </w:r>
      <w:r>
        <w:t xml:space="preserve"> </w:t>
      </w:r>
      <w:r>
        <w:t>اعتاده</w:t>
      </w:r>
      <w:r>
        <w:t xml:space="preserve"> </w:t>
      </w:r>
      <w:r>
        <w:t>الناس</w:t>
      </w:r>
      <w:r>
        <w:t xml:space="preserve"> </w:t>
      </w:r>
      <w:r>
        <w:t>عدا</w:t>
      </w:r>
      <w:r>
        <w:t xml:space="preserve"> </w:t>
      </w:r>
      <w:r>
        <w:t>او</w:t>
      </w:r>
      <w:r>
        <w:t xml:space="preserve"> </w:t>
      </w:r>
      <w:r>
        <w:t>وزنا</w:t>
      </w:r>
      <w:r>
        <w:t xml:space="preserve"> .</w:t>
      </w:r>
      <w:r>
        <w:br/>
      </w:r>
      <w:r>
        <w:t>المــادة</w:t>
      </w:r>
      <w:r>
        <w:t xml:space="preserve">(605): </w:t>
      </w:r>
      <w:r>
        <w:t>حكم</w:t>
      </w:r>
      <w:r>
        <w:t xml:space="preserve"> </w:t>
      </w:r>
      <w:r>
        <w:t>العملات</w:t>
      </w:r>
      <w:r>
        <w:t xml:space="preserve"> </w:t>
      </w:r>
      <w:r>
        <w:t>ال</w:t>
      </w:r>
      <w:r>
        <w:t>تي</w:t>
      </w:r>
      <w:r>
        <w:t xml:space="preserve"> </w:t>
      </w:r>
      <w:r>
        <w:t>غلب</w:t>
      </w:r>
      <w:r>
        <w:t xml:space="preserve"> </w:t>
      </w:r>
      <w:r>
        <w:t>خليطها</w:t>
      </w:r>
      <w:r>
        <w:t xml:space="preserve"> </w:t>
      </w:r>
      <w:r>
        <w:t>ان</w:t>
      </w:r>
      <w:r>
        <w:t xml:space="preserve"> </w:t>
      </w:r>
      <w:r>
        <w:t>راجت</w:t>
      </w:r>
      <w:r>
        <w:t xml:space="preserve"> </w:t>
      </w:r>
      <w:r>
        <w:t>كانت</w:t>
      </w:r>
      <w:r>
        <w:t xml:space="preserve"> </w:t>
      </w:r>
      <w:r>
        <w:t>اثمانا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النقود</w:t>
      </w:r>
      <w:r>
        <w:t xml:space="preserve">,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ترج</w:t>
      </w:r>
      <w:r>
        <w:t xml:space="preserve"> </w:t>
      </w:r>
      <w:r>
        <w:t>كانت</w:t>
      </w:r>
      <w:r>
        <w:t xml:space="preserve"> </w:t>
      </w:r>
      <w:r>
        <w:t>سلعة</w:t>
      </w:r>
      <w:r>
        <w:t xml:space="preserve"> </w:t>
      </w:r>
      <w:r>
        <w:t>وان</w:t>
      </w:r>
      <w:r>
        <w:t xml:space="preserve"> </w:t>
      </w:r>
      <w:r>
        <w:t>قبلها</w:t>
      </w:r>
      <w:r>
        <w:t xml:space="preserve"> </w:t>
      </w:r>
      <w:r>
        <w:t>البعض</w:t>
      </w:r>
      <w:r>
        <w:t xml:space="preserve"> </w:t>
      </w:r>
      <w:r>
        <w:t>دون</w:t>
      </w:r>
      <w:r>
        <w:t xml:space="preserve"> </w:t>
      </w:r>
      <w:r>
        <w:t>البعض</w:t>
      </w:r>
      <w:r>
        <w:t xml:space="preserve"> </w:t>
      </w:r>
      <w:r>
        <w:t>كانت</w:t>
      </w:r>
      <w:r>
        <w:t xml:space="preserve"> </w:t>
      </w:r>
      <w:r>
        <w:t>كالزيوف</w:t>
      </w:r>
      <w:r>
        <w:t xml:space="preserve"> </w:t>
      </w:r>
      <w:r>
        <w:t>يتعلق</w:t>
      </w:r>
      <w:r>
        <w:t xml:space="preserve"> </w:t>
      </w:r>
      <w:r>
        <w:t>العقد</w:t>
      </w:r>
      <w:r>
        <w:t xml:space="preserve"> </w:t>
      </w:r>
      <w:r>
        <w:t>بجنسها</w:t>
      </w:r>
      <w:r>
        <w:t xml:space="preserve"> </w:t>
      </w:r>
      <w:r>
        <w:t>زيفا</w:t>
      </w:r>
      <w:r>
        <w:t xml:space="preserve"> </w:t>
      </w:r>
      <w:r>
        <w:t>ان</w:t>
      </w:r>
      <w:r>
        <w:t xml:space="preserve"> </w:t>
      </w:r>
      <w:r>
        <w:t>علمه</w:t>
      </w:r>
      <w:r>
        <w:t xml:space="preserve"> </w:t>
      </w:r>
      <w:r>
        <w:t>البائع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يعلم</w:t>
      </w:r>
      <w:r>
        <w:t xml:space="preserve"> </w:t>
      </w:r>
      <w:r>
        <w:t>فجنسها</w:t>
      </w:r>
      <w:r>
        <w:t xml:space="preserve"> </w:t>
      </w:r>
      <w:r>
        <w:t>جيدا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الرابع</w:t>
      </w:r>
      <w:r>
        <w:t xml:space="preserve">: </w:t>
      </w:r>
      <w:r>
        <w:t>القرض</w:t>
      </w:r>
    </w:p>
    <w:p w:rsidR="00601374" w:rsidRDefault="00DB6C82" w:rsidP="008909C2">
      <w:pPr>
        <w:jc w:val="right"/>
      </w:pPr>
      <w:r>
        <w:t>المــادة</w:t>
      </w:r>
      <w:r>
        <w:t xml:space="preserve">(606): </w:t>
      </w:r>
      <w:r>
        <w:t>القرض</w:t>
      </w:r>
      <w:r>
        <w:t xml:space="preserve"> </w:t>
      </w:r>
      <w:r>
        <w:t>هو</w:t>
      </w:r>
      <w:r>
        <w:t xml:space="preserve"> </w:t>
      </w:r>
      <w:r>
        <w:t>دفع</w:t>
      </w:r>
      <w:r>
        <w:t xml:space="preserve"> </w:t>
      </w:r>
      <w:r>
        <w:t>المقرض</w:t>
      </w:r>
      <w:r>
        <w:t xml:space="preserve"> </w:t>
      </w:r>
      <w:r>
        <w:t>مالا</w:t>
      </w:r>
      <w:r>
        <w:t xml:space="preserve"> </w:t>
      </w:r>
      <w:r>
        <w:t>مثليا</w:t>
      </w:r>
      <w:r>
        <w:t xml:space="preserve"> </w:t>
      </w:r>
      <w:r>
        <w:t>او</w:t>
      </w:r>
      <w:r>
        <w:t xml:space="preserve"> </w:t>
      </w:r>
      <w:r>
        <w:t>قيميا</w:t>
      </w:r>
      <w:r>
        <w:t xml:space="preserve"> </w:t>
      </w:r>
      <w:r>
        <w:t>جمادا</w:t>
      </w:r>
      <w:r>
        <w:t xml:space="preserve"> </w:t>
      </w:r>
      <w:r>
        <w:t>او</w:t>
      </w:r>
      <w:r>
        <w:t xml:space="preserve"> </w:t>
      </w:r>
      <w:r>
        <w:t>حيوانا</w:t>
      </w:r>
      <w:r>
        <w:t xml:space="preserve"> </w:t>
      </w:r>
      <w:r>
        <w:t>لا</w:t>
      </w:r>
      <w:r>
        <w:t xml:space="preserve"> </w:t>
      </w:r>
      <w:r>
        <w:t>تتفاوت</w:t>
      </w:r>
      <w:r>
        <w:t xml:space="preserve"> </w:t>
      </w:r>
      <w:r>
        <w:t>احاده</w:t>
      </w:r>
      <w:r>
        <w:t xml:space="preserve"> </w:t>
      </w:r>
      <w:r>
        <w:t>تفاوتا</w:t>
      </w:r>
      <w:r>
        <w:t xml:space="preserve"> </w:t>
      </w:r>
      <w:r>
        <w:t>عظيما</w:t>
      </w:r>
      <w:r>
        <w:t xml:space="preserve"> </w:t>
      </w:r>
      <w:r>
        <w:t>تختلف</w:t>
      </w:r>
      <w:r>
        <w:t xml:space="preserve"> </w:t>
      </w:r>
      <w:r>
        <w:t>به</w:t>
      </w:r>
      <w:r>
        <w:t xml:space="preserve"> </w:t>
      </w:r>
      <w:r>
        <w:t>القيمة</w:t>
      </w:r>
      <w:r>
        <w:t xml:space="preserve"> </w:t>
      </w:r>
      <w:r>
        <w:t>كالحيوان</w:t>
      </w:r>
      <w:r>
        <w:t xml:space="preserve"> </w:t>
      </w:r>
      <w:r>
        <w:t>بخلاف</w:t>
      </w:r>
      <w:r>
        <w:t xml:space="preserve"> </w:t>
      </w:r>
      <w:r>
        <w:t>الدور</w:t>
      </w:r>
      <w:r>
        <w:t xml:space="preserve"> </w:t>
      </w:r>
      <w:r>
        <w:t>و</w:t>
      </w:r>
      <w:r>
        <w:t xml:space="preserve"> </w:t>
      </w:r>
      <w:r>
        <w:t>الاراضي</w:t>
      </w:r>
      <w:r>
        <w:t xml:space="preserve"> </w:t>
      </w:r>
      <w:r>
        <w:t>والجواهر</w:t>
      </w:r>
      <w:r>
        <w:t xml:space="preserve"> </w:t>
      </w:r>
      <w:r>
        <w:t>التي</w:t>
      </w:r>
      <w:r>
        <w:t xml:space="preserve"> </w:t>
      </w:r>
      <w:r>
        <w:t>تتفاوت</w:t>
      </w:r>
      <w:r>
        <w:t xml:space="preserve"> </w:t>
      </w:r>
      <w:r>
        <w:t>قيمتها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القرض</w:t>
      </w:r>
      <w:r>
        <w:t xml:space="preserve"> </w:t>
      </w:r>
      <w:r>
        <w:t>بها</w:t>
      </w:r>
      <w:r>
        <w:t xml:space="preserve"> </w:t>
      </w:r>
      <w:r>
        <w:t>ويلزم</w:t>
      </w:r>
      <w:r>
        <w:t xml:space="preserve"> </w:t>
      </w:r>
      <w:r>
        <w:t>المستقرض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للمقرض</w:t>
      </w:r>
      <w:r>
        <w:t xml:space="preserve"> </w:t>
      </w:r>
      <w:r>
        <w:t>عوضا</w:t>
      </w:r>
      <w:r>
        <w:t xml:space="preserve"> </w:t>
      </w:r>
      <w:r>
        <w:t>مماثلا</w:t>
      </w:r>
      <w:r>
        <w:t xml:space="preserve"> </w:t>
      </w:r>
      <w:r>
        <w:t>معلقا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المستقرض</w:t>
      </w:r>
      <w:r>
        <w:t xml:space="preserve"> .</w:t>
      </w:r>
      <w:r>
        <w:br/>
      </w:r>
      <w:r>
        <w:t>المــادة</w:t>
      </w:r>
      <w:r>
        <w:t xml:space="preserve">(607): </w:t>
      </w:r>
      <w:r>
        <w:t>اركان</w:t>
      </w:r>
      <w:r>
        <w:t xml:space="preserve"> </w:t>
      </w:r>
      <w:r>
        <w:t>القرض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المقرض</w:t>
      </w:r>
      <w:r>
        <w:t xml:space="preserve"> (</w:t>
      </w:r>
      <w:r>
        <w:t>دافع</w:t>
      </w:r>
      <w:r>
        <w:t xml:space="preserve"> </w:t>
      </w:r>
      <w:r>
        <w:t>المال</w:t>
      </w:r>
      <w:r>
        <w:t>)</w:t>
      </w:r>
      <w:r>
        <w:br/>
        <w:t xml:space="preserve">2 . </w:t>
      </w:r>
      <w:r>
        <w:t>المقترض</w:t>
      </w:r>
      <w:r>
        <w:t xml:space="preserve"> (</w:t>
      </w:r>
      <w:r>
        <w:t>اخذ</w:t>
      </w:r>
      <w:r>
        <w:t xml:space="preserve"> </w:t>
      </w:r>
      <w:r>
        <w:t>المال</w:t>
      </w:r>
      <w:r>
        <w:t>)</w:t>
      </w:r>
      <w:r>
        <w:br/>
        <w:t xml:space="preserve">3 . </w:t>
      </w:r>
      <w:r>
        <w:t>القرض</w:t>
      </w:r>
      <w:r>
        <w:t xml:space="preserve"> (</w:t>
      </w:r>
      <w:r>
        <w:t>المال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>) .</w:t>
      </w:r>
      <w:r>
        <w:br/>
      </w:r>
      <w:r>
        <w:t>المــادة</w:t>
      </w:r>
      <w:r>
        <w:t xml:space="preserve">(608): </w:t>
      </w:r>
      <w:r>
        <w:t>ينعقد</w:t>
      </w:r>
      <w:r>
        <w:t xml:space="preserve"> </w:t>
      </w:r>
      <w:r>
        <w:t>القرض</w:t>
      </w:r>
      <w:r>
        <w:t xml:space="preserve"> </w:t>
      </w:r>
      <w:r>
        <w:t>بما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التراضي</w:t>
      </w:r>
      <w:r>
        <w:t xml:space="preserve"> </w:t>
      </w:r>
      <w:r>
        <w:t>به</w:t>
      </w:r>
      <w:r>
        <w:t xml:space="preserve"> </w:t>
      </w:r>
      <w:r>
        <w:t>وقبض</w:t>
      </w:r>
      <w:r>
        <w:t xml:space="preserve"> </w:t>
      </w:r>
      <w:r>
        <w:t>المستقرض</w:t>
      </w:r>
      <w:r>
        <w:t xml:space="preserve"> </w:t>
      </w:r>
      <w:r>
        <w:t>للمال</w:t>
      </w:r>
      <w:r>
        <w:t xml:space="preserve"> </w:t>
      </w:r>
      <w:r>
        <w:t>ويملك</w:t>
      </w:r>
      <w:r>
        <w:t xml:space="preserve"> </w:t>
      </w:r>
      <w:r>
        <w:t>المال</w:t>
      </w:r>
      <w:r>
        <w:t xml:space="preserve"> </w:t>
      </w:r>
      <w:r>
        <w:t>للمقترض</w:t>
      </w:r>
      <w:r>
        <w:t xml:space="preserve"> .</w:t>
      </w:r>
      <w:r>
        <w:br/>
      </w:r>
      <w:r>
        <w:t>المــادة</w:t>
      </w:r>
      <w:r>
        <w:t xml:space="preserve">(609):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القرض</w:t>
      </w:r>
      <w:r>
        <w:t xml:space="preserve"> </w:t>
      </w:r>
      <w:r>
        <w:t>اربعة</w:t>
      </w:r>
      <w:r>
        <w:t xml:space="preserve"> </w:t>
      </w:r>
      <w:r>
        <w:t>شروط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المقرض</w:t>
      </w:r>
      <w:r>
        <w:t xml:space="preserve"> </w:t>
      </w:r>
      <w:r>
        <w:t>اهلا</w:t>
      </w:r>
      <w:r>
        <w:t xml:space="preserve"> </w:t>
      </w:r>
      <w:r>
        <w:t>للتصرف</w:t>
      </w:r>
      <w:r>
        <w:t xml:space="preserve"> </w:t>
      </w:r>
      <w:r>
        <w:t>والتبرع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القرض</w:t>
      </w:r>
      <w:r>
        <w:t xml:space="preserve"> </w:t>
      </w:r>
      <w:r>
        <w:t>فيما</w:t>
      </w:r>
      <w:r>
        <w:t xml:space="preserve"> </w:t>
      </w:r>
      <w:r>
        <w:t>يجوز</w:t>
      </w:r>
      <w:r>
        <w:t xml:space="preserve"> </w:t>
      </w:r>
      <w:r>
        <w:t>بيعه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يبين</w:t>
      </w:r>
      <w:r>
        <w:t xml:space="preserve"> </w:t>
      </w:r>
      <w:r>
        <w:t>جنس</w:t>
      </w:r>
      <w:r>
        <w:t xml:space="preserve"> </w:t>
      </w:r>
      <w:r>
        <w:t>القرض</w:t>
      </w:r>
      <w:r>
        <w:t xml:space="preserve"> </w:t>
      </w:r>
      <w:r>
        <w:t>ونوعه</w:t>
      </w:r>
      <w:r>
        <w:t xml:space="preserve"> </w:t>
      </w:r>
      <w:r>
        <w:t>وصفته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يبين</w:t>
      </w:r>
      <w:r>
        <w:t xml:space="preserve"> </w:t>
      </w:r>
      <w:r>
        <w:t>مقدار</w:t>
      </w:r>
      <w:r>
        <w:t xml:space="preserve"> </w:t>
      </w:r>
      <w:r>
        <w:t>القرض</w:t>
      </w:r>
      <w:r>
        <w:t xml:space="preserve"> </w:t>
      </w:r>
      <w:r>
        <w:t>بمعيار</w:t>
      </w:r>
      <w:r>
        <w:t xml:space="preserve"> </w:t>
      </w:r>
      <w:r>
        <w:t>معروف</w:t>
      </w:r>
      <w:r>
        <w:t xml:space="preserve"> </w:t>
      </w:r>
      <w:r>
        <w:t>كيلا</w:t>
      </w:r>
      <w:r>
        <w:t xml:space="preserve"> </w:t>
      </w:r>
      <w:r>
        <w:t>او</w:t>
      </w:r>
      <w:r>
        <w:t xml:space="preserve"> </w:t>
      </w:r>
      <w:r>
        <w:t>وزنا</w:t>
      </w:r>
      <w:r>
        <w:t xml:space="preserve"> </w:t>
      </w:r>
      <w:r>
        <w:t>او</w:t>
      </w:r>
      <w:r>
        <w:t xml:space="preserve"> </w:t>
      </w:r>
      <w:r>
        <w:t>عدا</w:t>
      </w:r>
      <w:r>
        <w:t xml:space="preserve"> </w:t>
      </w:r>
      <w:r>
        <w:t>او</w:t>
      </w:r>
      <w:r>
        <w:t xml:space="preserve"> </w:t>
      </w:r>
      <w:r>
        <w:t>ذرعا</w:t>
      </w:r>
      <w:r>
        <w:t xml:space="preserve"> .</w:t>
      </w:r>
      <w:r>
        <w:br/>
      </w:r>
      <w:r>
        <w:t>المــادة</w:t>
      </w:r>
      <w:r>
        <w:t xml:space="preserve">(610): </w:t>
      </w:r>
      <w:r>
        <w:t>اذا</w:t>
      </w:r>
      <w:r>
        <w:t xml:space="preserve"> </w:t>
      </w:r>
      <w:r>
        <w:t>اتم</w:t>
      </w:r>
      <w:r>
        <w:t xml:space="preserve"> </w:t>
      </w:r>
      <w:r>
        <w:t>القرض</w:t>
      </w:r>
      <w:r>
        <w:t xml:space="preserve"> </w:t>
      </w:r>
      <w:r>
        <w:t>صحيحا</w:t>
      </w:r>
      <w:r>
        <w:t xml:space="preserve"> </w:t>
      </w:r>
      <w:r>
        <w:t>ترتبت</w:t>
      </w:r>
      <w:r>
        <w:t xml:space="preserve"> </w:t>
      </w:r>
      <w:r>
        <w:t>عليه</w:t>
      </w:r>
      <w:r>
        <w:t xml:space="preserve"> </w:t>
      </w:r>
      <w:r>
        <w:t>احكام</w:t>
      </w:r>
      <w:r>
        <w:t xml:space="preserve"> </w:t>
      </w:r>
      <w:r>
        <w:t>خمسة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تملك</w:t>
      </w:r>
      <w:r>
        <w:t xml:space="preserve"> </w:t>
      </w:r>
      <w:r>
        <w:t>المستقرض</w:t>
      </w:r>
      <w:r>
        <w:t xml:space="preserve"> </w:t>
      </w:r>
      <w:r>
        <w:t>للمال</w:t>
      </w:r>
      <w:r>
        <w:t xml:space="preserve"> .</w:t>
      </w:r>
      <w:r>
        <w:br/>
        <w:t xml:space="preserve">2 . </w:t>
      </w:r>
      <w:r>
        <w:t>يلزم</w:t>
      </w:r>
      <w:r>
        <w:t xml:space="preserve"> </w:t>
      </w:r>
      <w:r>
        <w:t>المستقرض</w:t>
      </w:r>
      <w:r>
        <w:t xml:space="preserve"> </w:t>
      </w:r>
      <w:r>
        <w:t>رد</w:t>
      </w:r>
      <w:r>
        <w:t xml:space="preserve"> </w:t>
      </w:r>
      <w:r>
        <w:t>مثل</w:t>
      </w:r>
      <w:r>
        <w:t xml:space="preserve"> </w:t>
      </w:r>
      <w:r>
        <w:t>القرض</w:t>
      </w:r>
      <w:r>
        <w:t xml:space="preserve"> </w:t>
      </w:r>
      <w:r>
        <w:t>جنسا</w:t>
      </w:r>
      <w:r>
        <w:t xml:space="preserve"> </w:t>
      </w:r>
      <w:r>
        <w:t>ونوعا</w:t>
      </w:r>
      <w:r>
        <w:t xml:space="preserve"> </w:t>
      </w:r>
      <w:r>
        <w:t>وصفة</w:t>
      </w:r>
      <w:r>
        <w:t xml:space="preserve"> </w:t>
      </w:r>
      <w:r>
        <w:t>وقدرا</w:t>
      </w:r>
      <w:r>
        <w:t xml:space="preserve"> .</w:t>
      </w:r>
      <w:r>
        <w:br/>
        <w:t xml:space="preserve">3 . </w:t>
      </w:r>
      <w:r>
        <w:t>يلزم</w:t>
      </w:r>
      <w:r>
        <w:t xml:space="preserve"> </w:t>
      </w:r>
      <w:r>
        <w:t>المستقرض</w:t>
      </w:r>
      <w:r>
        <w:t xml:space="preserve"> </w:t>
      </w:r>
      <w:r>
        <w:t>رد</w:t>
      </w:r>
      <w:r>
        <w:t xml:space="preserve"> </w:t>
      </w:r>
      <w:r>
        <w:t>القرض</w:t>
      </w:r>
      <w:r>
        <w:t xml:space="preserve"> </w:t>
      </w:r>
      <w:r>
        <w:t>للمقرض</w:t>
      </w:r>
      <w:r>
        <w:t xml:space="preserve"> </w:t>
      </w:r>
      <w:r>
        <w:t>في</w:t>
      </w:r>
      <w:r>
        <w:t xml:space="preserve"> </w:t>
      </w:r>
      <w:r>
        <w:t>موضع</w:t>
      </w:r>
      <w:r>
        <w:t xml:space="preserve"> </w:t>
      </w:r>
      <w:r>
        <w:t>القبض</w:t>
      </w:r>
      <w:r>
        <w:t xml:space="preserve"> .</w:t>
      </w:r>
      <w:r>
        <w:br/>
        <w:t xml:space="preserve">4 . </w:t>
      </w:r>
      <w:r>
        <w:t>يلزم</w:t>
      </w:r>
      <w:r>
        <w:t xml:space="preserve"> </w:t>
      </w:r>
      <w:r>
        <w:t>الاجل</w:t>
      </w:r>
      <w:r>
        <w:t xml:space="preserve"> </w:t>
      </w:r>
      <w:r>
        <w:t>المقيد</w:t>
      </w:r>
      <w:r>
        <w:t xml:space="preserve"> </w:t>
      </w:r>
      <w:r>
        <w:t>بزمن</w:t>
      </w:r>
      <w:r>
        <w:t xml:space="preserve"> </w:t>
      </w:r>
      <w:r>
        <w:t>او</w:t>
      </w:r>
      <w:r>
        <w:t xml:space="preserve"> </w:t>
      </w:r>
      <w:r>
        <w:t>حالة</w:t>
      </w:r>
      <w:r>
        <w:t xml:space="preserve"> </w:t>
      </w:r>
      <w:r>
        <w:t>في</w:t>
      </w:r>
      <w:r>
        <w:t xml:space="preserve"> </w:t>
      </w:r>
      <w:r>
        <w:t>القرض</w:t>
      </w:r>
      <w:r>
        <w:t xml:space="preserve">,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المطالبة</w:t>
      </w:r>
      <w:r>
        <w:t xml:space="preserve"> </w:t>
      </w:r>
      <w:r>
        <w:t>قبل</w:t>
      </w:r>
      <w:r>
        <w:t xml:space="preserve"> </w:t>
      </w:r>
      <w:r>
        <w:t>حلوله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القرض</w:t>
      </w:r>
      <w:r>
        <w:t xml:space="preserve"> </w:t>
      </w:r>
      <w:r>
        <w:t>مطلقا</w:t>
      </w:r>
      <w:r>
        <w:t xml:space="preserve"> </w:t>
      </w:r>
      <w:r>
        <w:t>جازت</w:t>
      </w:r>
      <w:r>
        <w:t xml:space="preserve"> </w:t>
      </w:r>
      <w:r>
        <w:t>المطالبة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. </w:t>
      </w:r>
      <w:r>
        <w:t>واذا</w:t>
      </w:r>
      <w:r>
        <w:t xml:space="preserve"> </w:t>
      </w:r>
      <w:r>
        <w:t>مات</w:t>
      </w:r>
      <w:r>
        <w:t xml:space="preserve"> </w:t>
      </w:r>
      <w:r>
        <w:t>المستقرض</w:t>
      </w:r>
      <w:r>
        <w:t xml:space="preserve"> </w:t>
      </w:r>
      <w:r>
        <w:t>اثنا</w:t>
      </w:r>
      <w:r>
        <w:t>ء</w:t>
      </w:r>
      <w:r>
        <w:t xml:space="preserve"> </w:t>
      </w:r>
      <w:r>
        <w:t>الاجل</w:t>
      </w:r>
      <w:r>
        <w:t xml:space="preserve"> </w:t>
      </w:r>
      <w:r>
        <w:t>يورث</w:t>
      </w:r>
      <w:r>
        <w:t xml:space="preserve"> </w:t>
      </w:r>
      <w:r>
        <w:t>الاجل</w:t>
      </w:r>
      <w:r>
        <w:t xml:space="preserve">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تقسم</w:t>
      </w:r>
      <w:r>
        <w:t xml:space="preserve"> </w:t>
      </w:r>
      <w:r>
        <w:t>التركة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نزع</w:t>
      </w:r>
      <w:r>
        <w:t xml:space="preserve"> </w:t>
      </w:r>
      <w:r>
        <w:t>منها</w:t>
      </w:r>
      <w:r>
        <w:t xml:space="preserve"> </w:t>
      </w:r>
      <w:r>
        <w:t>ما</w:t>
      </w:r>
      <w:r>
        <w:t xml:space="preserve"> </w:t>
      </w:r>
      <w:r>
        <w:t>يسد</w:t>
      </w:r>
      <w:r>
        <w:t xml:space="preserve"> </w:t>
      </w:r>
      <w:r>
        <w:t>به</w:t>
      </w:r>
      <w:r>
        <w:t xml:space="preserve"> </w:t>
      </w:r>
      <w:r>
        <w:t>القرض</w:t>
      </w:r>
      <w:r>
        <w:t xml:space="preserve"> </w:t>
      </w:r>
      <w:r>
        <w:t>ولا</w:t>
      </w:r>
      <w:r>
        <w:t xml:space="preserve"> </w:t>
      </w:r>
      <w:r>
        <w:t>يقسم</w:t>
      </w:r>
      <w:r>
        <w:t xml:space="preserve"> </w:t>
      </w:r>
      <w:r>
        <w:t>او</w:t>
      </w:r>
      <w:r>
        <w:t xml:space="preserve"> </w:t>
      </w:r>
      <w:r>
        <w:t>يتصرف</w:t>
      </w:r>
      <w:r>
        <w:t xml:space="preserve"> </w:t>
      </w:r>
      <w:r>
        <w:t>فيه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الوفاء</w:t>
      </w:r>
      <w:r>
        <w:t xml:space="preserve"> </w:t>
      </w:r>
      <w:r>
        <w:t>بالقرض</w:t>
      </w:r>
      <w:r>
        <w:t xml:space="preserve"> </w:t>
      </w:r>
      <w:r>
        <w:t>او</w:t>
      </w:r>
      <w:r>
        <w:t xml:space="preserve"> </w:t>
      </w:r>
      <w:r>
        <w:t>للوفاء</w:t>
      </w:r>
      <w:r>
        <w:t xml:space="preserve"> </w:t>
      </w:r>
      <w:r>
        <w:t>به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(617) .</w:t>
      </w:r>
      <w:r>
        <w:br/>
        <w:t xml:space="preserve">5 . </w:t>
      </w:r>
      <w:r>
        <w:t>اذا</w:t>
      </w:r>
      <w:r>
        <w:t xml:space="preserve"> </w:t>
      </w:r>
      <w:r>
        <w:t>اقترن</w:t>
      </w:r>
      <w:r>
        <w:t xml:space="preserve"> </w:t>
      </w:r>
      <w:r>
        <w:t>القرض</w:t>
      </w:r>
      <w:r>
        <w:t xml:space="preserve"> </w:t>
      </w:r>
      <w:r>
        <w:t>بشرط</w:t>
      </w:r>
      <w:r>
        <w:t xml:space="preserve"> </w:t>
      </w:r>
      <w:r>
        <w:t>ربوي</w:t>
      </w:r>
      <w:r>
        <w:t xml:space="preserve"> </w:t>
      </w:r>
      <w:r>
        <w:t>يلغو</w:t>
      </w:r>
      <w:r>
        <w:t xml:space="preserve"> </w:t>
      </w:r>
      <w:r>
        <w:t>الشرط</w:t>
      </w:r>
      <w:r>
        <w:t xml:space="preserve"> </w:t>
      </w:r>
      <w:r>
        <w:t>ويصح</w:t>
      </w:r>
      <w:r>
        <w:t xml:space="preserve"> </w:t>
      </w:r>
      <w:r>
        <w:t>القرض</w:t>
      </w:r>
      <w:r>
        <w:t xml:space="preserve"> </w:t>
      </w:r>
      <w:r>
        <w:t>ويلزم</w:t>
      </w:r>
      <w:r>
        <w:t xml:space="preserve"> </w:t>
      </w:r>
      <w:r>
        <w:t>المستقرض</w:t>
      </w:r>
      <w:r>
        <w:t xml:space="preserve"> </w:t>
      </w:r>
      <w:r>
        <w:t>رد</w:t>
      </w:r>
      <w:r>
        <w:t xml:space="preserve"> </w:t>
      </w:r>
      <w:r>
        <w:t>مثل</w:t>
      </w:r>
      <w:r>
        <w:t xml:space="preserve"> </w:t>
      </w:r>
      <w:r>
        <w:t>ما</w:t>
      </w:r>
      <w:r>
        <w:t xml:space="preserve"> </w:t>
      </w:r>
      <w:r>
        <w:t>قبضه</w:t>
      </w:r>
      <w:r>
        <w:t xml:space="preserve"> .</w:t>
      </w:r>
      <w:r>
        <w:br/>
      </w:r>
      <w:r>
        <w:t>المــادة</w:t>
      </w:r>
      <w:r>
        <w:t xml:space="preserve">(611):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للمقرض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رد</w:t>
      </w:r>
      <w:r>
        <w:t xml:space="preserve"> </w:t>
      </w:r>
      <w:r>
        <w:t>عين</w:t>
      </w:r>
      <w:r>
        <w:t xml:space="preserve"> </w:t>
      </w:r>
      <w:r>
        <w:t>القرض</w:t>
      </w:r>
      <w:r>
        <w:t xml:space="preserve"> </w:t>
      </w:r>
      <w:r>
        <w:t>ولكن</w:t>
      </w:r>
      <w:r>
        <w:t xml:space="preserve"> </w:t>
      </w:r>
      <w:r>
        <w:t>اذا</w:t>
      </w:r>
      <w:r>
        <w:t xml:space="preserve"> </w:t>
      </w:r>
      <w:r>
        <w:t>ردت</w:t>
      </w:r>
      <w:r>
        <w:t xml:space="preserve"> </w:t>
      </w:r>
      <w:r>
        <w:t>له</w:t>
      </w:r>
      <w:r>
        <w:t xml:space="preserve"> </w:t>
      </w:r>
      <w:r>
        <w:t>لزمه</w:t>
      </w:r>
      <w:r>
        <w:t xml:space="preserve"> </w:t>
      </w:r>
      <w:r>
        <w:t>قبولها</w:t>
      </w:r>
      <w:r>
        <w:t xml:space="preserve"> .</w:t>
      </w:r>
      <w:r>
        <w:br/>
      </w:r>
      <w:r>
        <w:t>المــادة</w:t>
      </w:r>
      <w:r>
        <w:t xml:space="preserve">(612):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رد</w:t>
      </w:r>
      <w:r>
        <w:t xml:space="preserve"> </w:t>
      </w:r>
      <w:r>
        <w:t>المثل</w:t>
      </w:r>
      <w:r>
        <w:t xml:space="preserve"> </w:t>
      </w:r>
      <w:r>
        <w:t>لزمت</w:t>
      </w:r>
      <w:r>
        <w:t xml:space="preserve"> </w:t>
      </w:r>
      <w:r>
        <w:t>المستقرض</w:t>
      </w:r>
      <w:r>
        <w:t xml:space="preserve"> </w:t>
      </w:r>
      <w:r>
        <w:t>قيمته</w:t>
      </w:r>
      <w:r>
        <w:t xml:space="preserve"> </w:t>
      </w:r>
      <w:r>
        <w:t>في</w:t>
      </w:r>
      <w:r>
        <w:t xml:space="preserve"> </w:t>
      </w:r>
      <w:r>
        <w:t>المثلي</w:t>
      </w:r>
      <w:r>
        <w:t xml:space="preserve"> </w:t>
      </w:r>
      <w:r>
        <w:t>يوم</w:t>
      </w:r>
      <w:r>
        <w:t xml:space="preserve"> </w:t>
      </w:r>
      <w:r>
        <w:t>تعذره</w:t>
      </w:r>
      <w:r>
        <w:t xml:space="preserve"> </w:t>
      </w:r>
      <w:r>
        <w:t>وفي</w:t>
      </w:r>
      <w:r>
        <w:t xml:space="preserve"> </w:t>
      </w:r>
      <w:r>
        <w:t>القيمي</w:t>
      </w:r>
      <w:r>
        <w:t xml:space="preserve"> </w:t>
      </w:r>
      <w:r>
        <w:t>يوم</w:t>
      </w:r>
      <w:r>
        <w:t xml:space="preserve"> </w:t>
      </w:r>
      <w:r>
        <w:t>القبض</w:t>
      </w:r>
      <w:r>
        <w:t xml:space="preserve"> .</w:t>
      </w:r>
      <w:r>
        <w:br/>
      </w:r>
      <w:r>
        <w:t>المــادة</w:t>
      </w:r>
      <w:r>
        <w:t xml:space="preserve">(613): </w:t>
      </w:r>
      <w:r>
        <w:t>يجوز</w:t>
      </w:r>
      <w:r>
        <w:t xml:space="preserve"> </w:t>
      </w:r>
      <w:r>
        <w:t>شرط</w:t>
      </w:r>
      <w:r>
        <w:t xml:space="preserve"> </w:t>
      </w:r>
      <w:r>
        <w:t>الرهن</w:t>
      </w:r>
      <w:r>
        <w:t xml:space="preserve"> </w:t>
      </w:r>
      <w:r>
        <w:t>والكفيل</w:t>
      </w:r>
      <w:r>
        <w:t xml:space="preserve"> </w:t>
      </w:r>
      <w:r>
        <w:t>في</w:t>
      </w:r>
      <w:r>
        <w:t xml:space="preserve"> </w:t>
      </w:r>
      <w:r>
        <w:t>القرض</w:t>
      </w:r>
      <w:r>
        <w:t xml:space="preserve"> .</w:t>
      </w:r>
      <w:r>
        <w:br/>
      </w:r>
      <w:r>
        <w:t>المــادة</w:t>
      </w:r>
      <w:r>
        <w:t xml:space="preserve">(614):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يجر</w:t>
      </w:r>
      <w:r>
        <w:t xml:space="preserve"> </w:t>
      </w:r>
      <w:r>
        <w:t>القرض</w:t>
      </w:r>
      <w:r>
        <w:t xml:space="preserve"> </w:t>
      </w:r>
      <w:r>
        <w:t>ع</w:t>
      </w:r>
      <w:r>
        <w:t>لى</w:t>
      </w:r>
      <w:r>
        <w:t xml:space="preserve"> </w:t>
      </w:r>
      <w:r>
        <w:t>المقرض</w:t>
      </w:r>
      <w:r>
        <w:t xml:space="preserve"> </w:t>
      </w:r>
      <w:r>
        <w:t>اية</w:t>
      </w:r>
      <w:r>
        <w:t xml:space="preserve"> </w:t>
      </w:r>
      <w:r>
        <w:t>منفعة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المقترض</w:t>
      </w:r>
      <w:r>
        <w:t xml:space="preserve"> </w:t>
      </w:r>
      <w:r>
        <w:t>انقاص</w:t>
      </w:r>
      <w:r>
        <w:t xml:space="preserve"> </w:t>
      </w:r>
      <w:r>
        <w:t>ما</w:t>
      </w:r>
      <w:r>
        <w:t xml:space="preserve"> </w:t>
      </w:r>
      <w:r>
        <w:t>اقترضه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شرط</w:t>
      </w:r>
      <w:r>
        <w:t xml:space="preserve"> </w:t>
      </w:r>
      <w:r>
        <w:t>عقد</w:t>
      </w:r>
      <w:r>
        <w:t xml:space="preserve"> </w:t>
      </w:r>
      <w:r>
        <w:t>اخر</w:t>
      </w:r>
      <w:r>
        <w:t xml:space="preserve"> </w:t>
      </w:r>
      <w:r>
        <w:t>في</w:t>
      </w:r>
      <w:r>
        <w:t xml:space="preserve"> </w:t>
      </w:r>
      <w:r>
        <w:t>القرض</w:t>
      </w:r>
      <w:r>
        <w:t xml:space="preserve"> .</w:t>
      </w:r>
      <w:r>
        <w:br/>
      </w:r>
      <w:r>
        <w:t>المــادة</w:t>
      </w:r>
      <w:r>
        <w:t xml:space="preserve">(615): </w:t>
      </w:r>
      <w:r>
        <w:t>يجوز</w:t>
      </w:r>
      <w:r>
        <w:t xml:space="preserve"> </w:t>
      </w:r>
      <w:r>
        <w:t>بعد</w:t>
      </w:r>
      <w:r>
        <w:t xml:space="preserve"> </w:t>
      </w:r>
      <w:r>
        <w:t>الوفاء</w:t>
      </w:r>
      <w:r>
        <w:t xml:space="preserve"> </w:t>
      </w:r>
      <w:r>
        <w:t>وبغير</w:t>
      </w:r>
      <w:r>
        <w:t xml:space="preserve"> </w:t>
      </w:r>
      <w:r>
        <w:t>شرط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الاهداء</w:t>
      </w:r>
      <w:r>
        <w:t xml:space="preserve"> </w:t>
      </w:r>
      <w:r>
        <w:t>للمقرض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بغير</w:t>
      </w:r>
      <w:r>
        <w:t xml:space="preserve"> </w:t>
      </w:r>
      <w:r>
        <w:t>شرط</w:t>
      </w:r>
      <w:r>
        <w:t xml:space="preserve"> </w:t>
      </w:r>
      <w:r>
        <w:t>الوفاء</w:t>
      </w:r>
      <w:r>
        <w:t xml:space="preserve"> </w:t>
      </w:r>
      <w:r>
        <w:t>بخير</w:t>
      </w:r>
      <w:r>
        <w:t xml:space="preserve"> </w:t>
      </w:r>
      <w:r>
        <w:t>من</w:t>
      </w:r>
      <w:r>
        <w:t xml:space="preserve"> </w:t>
      </w:r>
      <w:r>
        <w:t>القرض</w:t>
      </w:r>
      <w:r>
        <w:t xml:space="preserve"> .</w:t>
      </w:r>
      <w:r>
        <w:br/>
      </w:r>
      <w:r>
        <w:t>المــادة</w:t>
      </w:r>
      <w:r>
        <w:t xml:space="preserve">(616): </w:t>
      </w:r>
      <w:r>
        <w:t>اذا</w:t>
      </w:r>
      <w:r>
        <w:t xml:space="preserve"> </w:t>
      </w:r>
      <w:r>
        <w:t>طولب</w:t>
      </w:r>
      <w:r>
        <w:t xml:space="preserve"> </w:t>
      </w:r>
      <w:r>
        <w:t>المستقرض</w:t>
      </w:r>
      <w:r>
        <w:t xml:space="preserve"> </w:t>
      </w:r>
      <w:r>
        <w:t>ببدل</w:t>
      </w:r>
      <w:r>
        <w:t xml:space="preserve"> </w:t>
      </w:r>
      <w:r>
        <w:t>القرض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مكان</w:t>
      </w:r>
      <w:r>
        <w:t xml:space="preserve"> </w:t>
      </w:r>
      <w:r>
        <w:t>العقد</w:t>
      </w:r>
      <w:r>
        <w:t xml:space="preserve"> </w:t>
      </w:r>
      <w:r>
        <w:t>لزمه</w:t>
      </w:r>
      <w:r>
        <w:t xml:space="preserve"> </w:t>
      </w:r>
      <w:r>
        <w:t>الوفاء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(617): </w:t>
      </w:r>
      <w:r>
        <w:t>يجوز</w:t>
      </w:r>
      <w:r>
        <w:t xml:space="preserve"> </w:t>
      </w:r>
      <w:r>
        <w:t>لمن</w:t>
      </w:r>
      <w:r>
        <w:t xml:space="preserve"> </w:t>
      </w:r>
      <w:r>
        <w:t>له</w:t>
      </w:r>
      <w:r>
        <w:t xml:space="preserve"> </w:t>
      </w:r>
      <w:r>
        <w:t>دين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منظور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ان</w:t>
      </w:r>
      <w:r>
        <w:t xml:space="preserve"> </w:t>
      </w:r>
      <w:r>
        <w:t>يستعجل</w:t>
      </w:r>
      <w:r>
        <w:t xml:space="preserve"> </w:t>
      </w:r>
      <w:r>
        <w:t>الاداء</w:t>
      </w:r>
      <w:r>
        <w:t xml:space="preserve"> </w:t>
      </w:r>
      <w:r>
        <w:t>قبل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مقابل</w:t>
      </w:r>
      <w:r>
        <w:t xml:space="preserve"> </w:t>
      </w:r>
      <w:r>
        <w:t>ان</w:t>
      </w:r>
      <w:r>
        <w:t xml:space="preserve"> </w:t>
      </w:r>
      <w:r>
        <w:t>يحط</w:t>
      </w:r>
      <w:r>
        <w:t xml:space="preserve"> </w:t>
      </w:r>
      <w:r>
        <w:t>جزءا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</w:t>
      </w:r>
      <w:r>
        <w:t>في</w:t>
      </w:r>
      <w:r>
        <w:t xml:space="preserve"> </w:t>
      </w:r>
      <w:r>
        <w:t>سبيل</w:t>
      </w:r>
      <w:r>
        <w:t xml:space="preserve"> </w:t>
      </w:r>
      <w:r>
        <w:t>ذلك</w:t>
      </w:r>
      <w:r>
        <w:t xml:space="preserve"> </w:t>
      </w:r>
      <w:r>
        <w:t>ويرتضيه</w:t>
      </w:r>
      <w:r>
        <w:t xml:space="preserve"> </w:t>
      </w:r>
      <w:r>
        <w:t>الشخص</w:t>
      </w:r>
      <w:r>
        <w:t xml:space="preserve"> </w:t>
      </w:r>
      <w:r>
        <w:t>الاخر</w:t>
      </w:r>
      <w:r>
        <w:t xml:space="preserve"> .</w:t>
      </w:r>
      <w:r>
        <w:br/>
      </w:r>
      <w:r>
        <w:t>المــادة</w:t>
      </w:r>
      <w:r>
        <w:t xml:space="preserve">(618): </w:t>
      </w:r>
      <w:r>
        <w:t>السفتجة</w:t>
      </w:r>
      <w:r>
        <w:t xml:space="preserve"> </w:t>
      </w:r>
      <w:r>
        <w:t>وهي</w:t>
      </w:r>
      <w:r>
        <w:t xml:space="preserve"> </w:t>
      </w:r>
      <w:r>
        <w:t>ان</w:t>
      </w:r>
      <w:r>
        <w:t xml:space="preserve"> </w:t>
      </w:r>
      <w:r>
        <w:t>ياذن</w:t>
      </w:r>
      <w:r>
        <w:t xml:space="preserve"> </w:t>
      </w:r>
      <w:r>
        <w:t>شخص</w:t>
      </w:r>
      <w:r>
        <w:t xml:space="preserve"> </w:t>
      </w:r>
      <w:r>
        <w:t>له</w:t>
      </w:r>
      <w:r>
        <w:t xml:space="preserve"> </w:t>
      </w:r>
      <w:r>
        <w:t>مال</w:t>
      </w:r>
      <w:r>
        <w:t xml:space="preserve"> </w:t>
      </w:r>
      <w:r>
        <w:t>عند</w:t>
      </w:r>
      <w:r>
        <w:t xml:space="preserve"> </w:t>
      </w:r>
      <w:r>
        <w:t>اخر</w:t>
      </w:r>
      <w:r>
        <w:t xml:space="preserve"> </w:t>
      </w:r>
      <w:r>
        <w:t>بان</w:t>
      </w:r>
      <w:r>
        <w:t xml:space="preserve"> </w:t>
      </w:r>
      <w:r>
        <w:t>ي</w:t>
      </w:r>
      <w:r>
        <w:t>قترض</w:t>
      </w:r>
      <w:r>
        <w:t xml:space="preserve"> (</w:t>
      </w:r>
      <w:r>
        <w:t>الاخر</w:t>
      </w:r>
      <w:r>
        <w:t xml:space="preserve">)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المال</w:t>
      </w:r>
      <w:r>
        <w:t xml:space="preserve"> </w:t>
      </w:r>
      <w:r>
        <w:t>ويطلب</w:t>
      </w:r>
      <w:r>
        <w:t xml:space="preserve"> </w:t>
      </w:r>
      <w:r>
        <w:t>منه</w:t>
      </w:r>
      <w:r>
        <w:t xml:space="preserve"> </w:t>
      </w:r>
      <w:r>
        <w:t>صاحب</w:t>
      </w:r>
      <w:r>
        <w:t xml:space="preserve"> </w:t>
      </w:r>
      <w:r>
        <w:t>المال</w:t>
      </w:r>
      <w:r>
        <w:t xml:space="preserve"> </w:t>
      </w:r>
      <w:r>
        <w:t>ان</w:t>
      </w:r>
      <w:r>
        <w:t xml:space="preserve"> </w:t>
      </w:r>
      <w:r>
        <w:t>يقتضيه</w:t>
      </w:r>
      <w:r>
        <w:t xml:space="preserve"> </w:t>
      </w:r>
      <w:r>
        <w:t>بحواله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في</w:t>
      </w:r>
      <w:r>
        <w:t xml:space="preserve"> </w:t>
      </w:r>
      <w:r>
        <w:t>بلد</w:t>
      </w:r>
      <w:r>
        <w:t xml:space="preserve"> </w:t>
      </w:r>
      <w:r>
        <w:t>اخر</w:t>
      </w:r>
      <w:r>
        <w:t xml:space="preserve"> </w:t>
      </w:r>
      <w:r>
        <w:t>وحكمها</w:t>
      </w:r>
      <w:r>
        <w:t xml:space="preserve"> </w:t>
      </w:r>
      <w:r>
        <w:t>ان</w:t>
      </w:r>
      <w:r>
        <w:t xml:space="preserve"> </w:t>
      </w:r>
      <w:r>
        <w:t>من</w:t>
      </w:r>
      <w:r>
        <w:t xml:space="preserve"> </w:t>
      </w:r>
      <w:r>
        <w:t>قبض</w:t>
      </w:r>
      <w:r>
        <w:t xml:space="preserve"> </w:t>
      </w:r>
      <w:r>
        <w:t>السفتجة</w:t>
      </w:r>
      <w:r>
        <w:t xml:space="preserve"> </w:t>
      </w:r>
      <w:r>
        <w:t>وهو</w:t>
      </w:r>
      <w:r>
        <w:t xml:space="preserve"> </w:t>
      </w:r>
      <w:r>
        <w:t>من</w:t>
      </w:r>
      <w:r>
        <w:t xml:space="preserve"> </w:t>
      </w:r>
      <w:r>
        <w:t>عنده</w:t>
      </w:r>
      <w:r>
        <w:t xml:space="preserve"> </w:t>
      </w:r>
      <w:r>
        <w:t>المال</w:t>
      </w:r>
      <w:r>
        <w:t xml:space="preserve"> </w:t>
      </w:r>
      <w:r>
        <w:t>امين</w:t>
      </w:r>
      <w:r>
        <w:t xml:space="preserve"> </w:t>
      </w:r>
      <w:r>
        <w:t>فيما</w:t>
      </w:r>
      <w:r>
        <w:t xml:space="preserve"> </w:t>
      </w:r>
      <w:r>
        <w:t>قبضه</w:t>
      </w:r>
      <w:r>
        <w:t xml:space="preserve"> </w:t>
      </w:r>
      <w:r>
        <w:t>ضمين</w:t>
      </w:r>
      <w:r>
        <w:t xml:space="preserve"> </w:t>
      </w:r>
      <w:r>
        <w:t>فيما</w:t>
      </w:r>
      <w:r>
        <w:t xml:space="preserve"> </w:t>
      </w:r>
      <w:r>
        <w:t>استهلكه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الخامس</w:t>
      </w:r>
      <w:r>
        <w:t xml:space="preserve">: </w:t>
      </w:r>
      <w:r>
        <w:t>شركة</w:t>
      </w:r>
      <w:r>
        <w:t xml:space="preserve"> </w:t>
      </w:r>
      <w:r>
        <w:t>العقود</w:t>
      </w:r>
    </w:p>
    <w:p w:rsidR="00601374" w:rsidRDefault="00DB6C82" w:rsidP="008909C2">
      <w:pPr>
        <w:jc w:val="right"/>
      </w:pPr>
      <w:r>
        <w:t>المــادة</w:t>
      </w:r>
      <w:r>
        <w:t xml:space="preserve">(619): 1 . </w:t>
      </w:r>
      <w:r>
        <w:t>شركة</w:t>
      </w:r>
      <w:r>
        <w:t xml:space="preserve"> </w:t>
      </w:r>
      <w:r>
        <w:t>المفاوضة</w:t>
      </w:r>
      <w:r>
        <w:t xml:space="preserve"> </w:t>
      </w:r>
      <w:r>
        <w:t>هي</w:t>
      </w:r>
      <w:r>
        <w:t xml:space="preserve"> </w:t>
      </w:r>
      <w:r>
        <w:t>شركة</w:t>
      </w:r>
      <w:r>
        <w:t xml:space="preserve"> </w:t>
      </w:r>
      <w:r>
        <w:t>تتم</w:t>
      </w:r>
      <w:r>
        <w:t xml:space="preserve"> </w:t>
      </w:r>
      <w:r>
        <w:t>بالنقود</w:t>
      </w:r>
      <w:r>
        <w:t xml:space="preserve"> </w:t>
      </w:r>
      <w:r>
        <w:t>ويتساوى</w:t>
      </w:r>
      <w:r>
        <w:t xml:space="preserve"> </w:t>
      </w:r>
      <w:r>
        <w:t>فيها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الشركة</w:t>
      </w:r>
      <w:r>
        <w:t xml:space="preserve"> </w:t>
      </w:r>
      <w:r>
        <w:t>وفي</w:t>
      </w:r>
      <w:r>
        <w:t xml:space="preserve"> </w:t>
      </w:r>
      <w:r>
        <w:t>التصرف</w:t>
      </w:r>
      <w:r>
        <w:t xml:space="preserve"> </w:t>
      </w:r>
      <w:r>
        <w:t>وفي</w:t>
      </w:r>
      <w:r>
        <w:t xml:space="preserve"> </w:t>
      </w:r>
      <w:r>
        <w:t>الربح</w:t>
      </w:r>
      <w:r>
        <w:t xml:space="preserve"> </w:t>
      </w:r>
      <w:r>
        <w:t>والخسارة</w:t>
      </w:r>
      <w:r>
        <w:t xml:space="preserve"> .</w:t>
      </w:r>
      <w:r>
        <w:br/>
        <w:t xml:space="preserve">2 . </w:t>
      </w:r>
      <w:r>
        <w:t>شركة</w:t>
      </w:r>
      <w:r>
        <w:t xml:space="preserve"> </w:t>
      </w:r>
      <w:r>
        <w:t>العنان</w:t>
      </w:r>
      <w:r>
        <w:t xml:space="preserve"> </w:t>
      </w:r>
      <w:r>
        <w:t>هي</w:t>
      </w:r>
      <w:r>
        <w:t xml:space="preserve"> </w:t>
      </w:r>
      <w:r>
        <w:t>شركة</w:t>
      </w:r>
      <w:r>
        <w:t xml:space="preserve"> </w:t>
      </w:r>
      <w:r>
        <w:t>تتم</w:t>
      </w:r>
      <w:r>
        <w:t xml:space="preserve"> </w:t>
      </w:r>
      <w:r>
        <w:t>بالنقود</w:t>
      </w:r>
      <w:r>
        <w:t xml:space="preserve"> </w:t>
      </w:r>
      <w:r>
        <w:t>والعروض</w:t>
      </w:r>
      <w:r>
        <w:t xml:space="preserve"> </w:t>
      </w:r>
      <w:r>
        <w:t>على</w:t>
      </w:r>
      <w:r>
        <w:t xml:space="preserve"> </w:t>
      </w:r>
      <w:r>
        <w:t>التفاضل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للشركة</w:t>
      </w:r>
      <w:r>
        <w:t xml:space="preserve"> </w:t>
      </w:r>
      <w:r>
        <w:t>وفي</w:t>
      </w:r>
      <w:r>
        <w:t xml:space="preserve"> </w:t>
      </w:r>
      <w:r>
        <w:t>الربح</w:t>
      </w:r>
      <w:r>
        <w:t xml:space="preserve"> </w:t>
      </w:r>
      <w:r>
        <w:t>والخسارة</w:t>
      </w:r>
      <w:r>
        <w:t xml:space="preserve"> .</w:t>
      </w:r>
      <w:r>
        <w:br/>
        <w:t xml:space="preserve">3 . </w:t>
      </w:r>
      <w:r>
        <w:t>شركة</w:t>
      </w:r>
      <w:r>
        <w:t xml:space="preserve"> </w:t>
      </w:r>
      <w:r>
        <w:t>الابدان</w:t>
      </w:r>
      <w:r>
        <w:t xml:space="preserve"> </w:t>
      </w:r>
      <w:r>
        <w:t>هي</w:t>
      </w:r>
      <w:r>
        <w:t xml:space="preserve"> </w:t>
      </w:r>
      <w:r>
        <w:t>شركة</w:t>
      </w:r>
      <w:r>
        <w:t xml:space="preserve"> </w:t>
      </w:r>
      <w:r>
        <w:t>بين</w:t>
      </w:r>
      <w:r>
        <w:t xml:space="preserve"> </w:t>
      </w:r>
      <w:r>
        <w:t>صاحبي</w:t>
      </w:r>
      <w:r>
        <w:t xml:space="preserve"> </w:t>
      </w:r>
      <w:r>
        <w:t>صنعة</w:t>
      </w:r>
      <w:r>
        <w:t xml:space="preserve"> </w:t>
      </w:r>
      <w:r>
        <w:t>يتفقان</w:t>
      </w:r>
      <w:r>
        <w:t xml:space="preserve"> </w:t>
      </w:r>
      <w:r>
        <w:t>على</w:t>
      </w:r>
      <w:r>
        <w:t xml:space="preserve"> </w:t>
      </w:r>
      <w:r>
        <w:t>تقبل</w:t>
      </w:r>
      <w:r>
        <w:t xml:space="preserve"> </w:t>
      </w:r>
      <w:r>
        <w:t>الاعمال</w:t>
      </w:r>
      <w:r>
        <w:t xml:space="preserve"> </w:t>
      </w:r>
      <w:r>
        <w:t>ويكون</w:t>
      </w:r>
      <w:r>
        <w:t xml:space="preserve"> </w:t>
      </w:r>
      <w:r>
        <w:t>الكشف</w:t>
      </w:r>
      <w:r>
        <w:t xml:space="preserve"> </w:t>
      </w:r>
      <w:r>
        <w:t>بينهما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شرط</w:t>
      </w:r>
      <w:r>
        <w:t xml:space="preserve"> .</w:t>
      </w:r>
      <w:r>
        <w:br/>
        <w:t xml:space="preserve">4 . </w:t>
      </w:r>
      <w:r>
        <w:t>شركة</w:t>
      </w:r>
      <w:r>
        <w:t xml:space="preserve"> </w:t>
      </w:r>
      <w:r>
        <w:t>الوجوه</w:t>
      </w:r>
      <w:r>
        <w:t xml:space="preserve"> </w:t>
      </w:r>
      <w:r>
        <w:t>تتم</w:t>
      </w:r>
      <w:r>
        <w:t xml:space="preserve"> </w:t>
      </w:r>
      <w:r>
        <w:t>بين</w:t>
      </w:r>
      <w:r>
        <w:t xml:space="preserve"> </w:t>
      </w:r>
      <w:r>
        <w:t>اثنين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بدون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يشتروا</w:t>
      </w:r>
      <w:r>
        <w:t xml:space="preserve"> </w:t>
      </w:r>
      <w:r>
        <w:t>بوجوههم</w:t>
      </w:r>
      <w:r>
        <w:t xml:space="preserve"> </w:t>
      </w:r>
      <w:r>
        <w:t>ويقتسموا</w:t>
      </w:r>
      <w:r>
        <w:t xml:space="preserve"> </w:t>
      </w:r>
      <w:r>
        <w:t>الربح</w:t>
      </w:r>
      <w:r>
        <w:t xml:space="preserve"> </w:t>
      </w:r>
      <w:r>
        <w:t>والخسارة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تراضوا</w:t>
      </w:r>
      <w:r>
        <w:t xml:space="preserve"> </w:t>
      </w:r>
      <w:r>
        <w:t>به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الشركة</w:t>
      </w:r>
      <w:r>
        <w:t xml:space="preserve"> </w:t>
      </w:r>
      <w:r>
        <w:t>بوجه</w:t>
      </w:r>
      <w:r>
        <w:t xml:space="preserve"> </w:t>
      </w:r>
      <w:r>
        <w:t>عام</w:t>
      </w:r>
    </w:p>
    <w:p w:rsidR="00601374" w:rsidRDefault="00DB6C82" w:rsidP="008909C2">
      <w:pPr>
        <w:jc w:val="right"/>
      </w:pPr>
      <w:r>
        <w:t>المــادة</w:t>
      </w:r>
      <w:r>
        <w:t xml:space="preserve">(620): </w:t>
      </w:r>
      <w:r>
        <w:t>تسري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الفصل</w:t>
      </w:r>
      <w:r>
        <w:t xml:space="preserve"> </w:t>
      </w:r>
      <w:r>
        <w:t>على</w:t>
      </w:r>
      <w:r>
        <w:t xml:space="preserve"> </w:t>
      </w:r>
      <w:r>
        <w:t>شركات</w:t>
      </w:r>
      <w:r>
        <w:t xml:space="preserve"> </w:t>
      </w:r>
      <w:r>
        <w:t>العقود</w:t>
      </w:r>
      <w:r>
        <w:t xml:space="preserve"> </w:t>
      </w:r>
      <w:r>
        <w:t>بصفة</w:t>
      </w:r>
      <w:r>
        <w:t xml:space="preserve"> </w:t>
      </w:r>
      <w:r>
        <w:t>عامة</w:t>
      </w:r>
      <w:r>
        <w:t xml:space="preserve"> </w:t>
      </w:r>
      <w:r>
        <w:t>ويرجع</w:t>
      </w:r>
      <w:r>
        <w:t xml:space="preserve"> </w:t>
      </w:r>
      <w:r>
        <w:t>في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بالشركات</w:t>
      </w:r>
      <w:r>
        <w:t xml:space="preserve"> </w:t>
      </w:r>
      <w:r>
        <w:t>التجارية</w:t>
      </w:r>
      <w:r>
        <w:t xml:space="preserve"> </w:t>
      </w:r>
      <w:r>
        <w:t>الى</w:t>
      </w:r>
      <w:r>
        <w:t xml:space="preserve"> </w:t>
      </w:r>
      <w:r>
        <w:t>احكام</w:t>
      </w:r>
      <w:r>
        <w:t xml:space="preserve"> </w:t>
      </w:r>
      <w:r>
        <w:t>قانون</w:t>
      </w:r>
      <w:r>
        <w:t xml:space="preserve"> </w:t>
      </w:r>
      <w:r>
        <w:t>الشركات</w:t>
      </w:r>
      <w:r>
        <w:t xml:space="preserve"> </w:t>
      </w:r>
      <w:r>
        <w:t>فيما</w:t>
      </w:r>
      <w:r>
        <w:t xml:space="preserve"> </w:t>
      </w:r>
      <w:r>
        <w:t>يتفق</w:t>
      </w:r>
      <w:r>
        <w:t xml:space="preserve"> </w:t>
      </w:r>
      <w:r>
        <w:t>مع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(621): </w:t>
      </w:r>
      <w:r>
        <w:t>عقد</w:t>
      </w:r>
      <w:r>
        <w:t xml:space="preserve"> </w:t>
      </w:r>
      <w:r>
        <w:t>الشركة</w:t>
      </w:r>
      <w:r>
        <w:t xml:space="preserve"> </w:t>
      </w:r>
      <w:r>
        <w:t>عقد</w:t>
      </w:r>
      <w:r>
        <w:t xml:space="preserve"> </w:t>
      </w:r>
      <w:r>
        <w:t>يلتزم</w:t>
      </w:r>
      <w:r>
        <w:t xml:space="preserve"> </w:t>
      </w:r>
      <w:r>
        <w:t>بمقتضاه</w:t>
      </w:r>
      <w:r>
        <w:t xml:space="preserve"> </w:t>
      </w:r>
      <w:r>
        <w:t>شخصان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بان</w:t>
      </w:r>
      <w:r>
        <w:t xml:space="preserve"> </w:t>
      </w:r>
      <w:r>
        <w:t>يساهم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في</w:t>
      </w:r>
      <w:r>
        <w:t xml:space="preserve"> </w:t>
      </w:r>
      <w:r>
        <w:t>مشروع</w:t>
      </w:r>
      <w:r>
        <w:t xml:space="preserve"> </w:t>
      </w:r>
      <w:r>
        <w:t>مالي</w:t>
      </w:r>
      <w:r>
        <w:t xml:space="preserve"> </w:t>
      </w:r>
      <w:r>
        <w:t>بتقديم</w:t>
      </w:r>
      <w:r>
        <w:t xml:space="preserve"> </w:t>
      </w:r>
      <w:r>
        <w:t>حصته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او</w:t>
      </w:r>
      <w:r>
        <w:t xml:space="preserve"> </w:t>
      </w:r>
      <w:r>
        <w:t>عمل</w:t>
      </w:r>
      <w:r>
        <w:t xml:space="preserve"> </w:t>
      </w:r>
      <w:r>
        <w:t>واقتسام</w:t>
      </w:r>
      <w:r>
        <w:t xml:space="preserve"> </w:t>
      </w:r>
      <w:r>
        <w:t>ما</w:t>
      </w:r>
      <w:r>
        <w:t xml:space="preserve"> </w:t>
      </w:r>
      <w:r>
        <w:t>قد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هذا</w:t>
      </w:r>
      <w:r>
        <w:t xml:space="preserve"> </w:t>
      </w:r>
      <w:r>
        <w:t>المشروع</w:t>
      </w:r>
      <w:r>
        <w:t xml:space="preserve"> </w:t>
      </w:r>
      <w:r>
        <w:t>من</w:t>
      </w:r>
      <w:r>
        <w:t xml:space="preserve"> </w:t>
      </w:r>
      <w:r>
        <w:t>ربح</w:t>
      </w:r>
      <w:r>
        <w:t xml:space="preserve"> </w:t>
      </w:r>
      <w:r>
        <w:t>او</w:t>
      </w:r>
      <w:r>
        <w:t xml:space="preserve"> </w:t>
      </w:r>
      <w:r>
        <w:t>خسارة</w:t>
      </w:r>
      <w:r>
        <w:t xml:space="preserve"> .</w:t>
      </w:r>
      <w:r>
        <w:br/>
      </w:r>
      <w:r>
        <w:t>المــادة</w:t>
      </w:r>
      <w:r>
        <w:t xml:space="preserve">(622): </w:t>
      </w:r>
      <w:r>
        <w:t>تعتبر</w:t>
      </w:r>
      <w:r>
        <w:t xml:space="preserve"> </w:t>
      </w:r>
      <w:r>
        <w:t>الشركة</w:t>
      </w:r>
      <w:r>
        <w:t xml:space="preserve"> </w:t>
      </w:r>
      <w:r>
        <w:t>بمجرد</w:t>
      </w:r>
      <w:r>
        <w:t xml:space="preserve"> </w:t>
      </w:r>
      <w:r>
        <w:t>تكوينها</w:t>
      </w:r>
      <w:r>
        <w:t xml:space="preserve"> </w:t>
      </w:r>
      <w:r>
        <w:t>شخصا</w:t>
      </w:r>
      <w:r>
        <w:t xml:space="preserve"> </w:t>
      </w:r>
      <w:r>
        <w:t>اعتباريا</w:t>
      </w:r>
      <w:r>
        <w:t xml:space="preserve">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يحتج</w:t>
      </w:r>
      <w:r>
        <w:t xml:space="preserve"> </w:t>
      </w:r>
      <w:r>
        <w:t>بهذه</w:t>
      </w:r>
      <w:r>
        <w:t xml:space="preserve"> </w:t>
      </w:r>
      <w:r>
        <w:t>الشخصية</w:t>
      </w:r>
      <w:r>
        <w:t xml:space="preserve"> </w:t>
      </w:r>
      <w:r>
        <w:t>على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استيفاء</w:t>
      </w:r>
      <w:r>
        <w:t xml:space="preserve"> </w:t>
      </w:r>
      <w:r>
        <w:t>اجراءات</w:t>
      </w:r>
      <w:r>
        <w:t xml:space="preserve"> </w:t>
      </w:r>
      <w:r>
        <w:t>النشر</w:t>
      </w:r>
      <w:r>
        <w:t xml:space="preserve"> </w:t>
      </w:r>
      <w:r>
        <w:t>وفقا</w:t>
      </w:r>
      <w:r>
        <w:t xml:space="preserve"> </w:t>
      </w:r>
      <w:r>
        <w:t>لما</w:t>
      </w:r>
      <w:r>
        <w:t xml:space="preserve"> </w:t>
      </w:r>
      <w:r>
        <w:t>تنص</w:t>
      </w:r>
      <w:r>
        <w:t xml:space="preserve"> </w:t>
      </w:r>
      <w:r>
        <w:t>عليه</w:t>
      </w:r>
      <w:r>
        <w:t xml:space="preserve"> </w:t>
      </w:r>
      <w:r>
        <w:t>القوانين</w:t>
      </w:r>
      <w:r>
        <w:t xml:space="preserve"> </w:t>
      </w:r>
      <w:r>
        <w:t>النافذة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تقم</w:t>
      </w:r>
      <w:r>
        <w:t xml:space="preserve"> </w:t>
      </w:r>
      <w:r>
        <w:t>الشركة</w:t>
      </w:r>
      <w:r>
        <w:t xml:space="preserve"> </w:t>
      </w:r>
      <w:r>
        <w:t>ب</w:t>
      </w:r>
      <w:r>
        <w:t>اجراءات</w:t>
      </w:r>
      <w:r>
        <w:t xml:space="preserve"> </w:t>
      </w:r>
      <w:r>
        <w:t>النشر</w:t>
      </w:r>
      <w:r>
        <w:t xml:space="preserve"> </w:t>
      </w:r>
      <w:r>
        <w:t>المقررة</w:t>
      </w:r>
      <w:r>
        <w:t xml:space="preserve"> </w:t>
      </w:r>
      <w:r>
        <w:t>فان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يمنع</w:t>
      </w:r>
      <w:r>
        <w:t xml:space="preserve"> </w:t>
      </w:r>
      <w:r>
        <w:t>الغير</w:t>
      </w:r>
      <w:r>
        <w:t xml:space="preserve"> </w:t>
      </w:r>
      <w:r>
        <w:t>من</w:t>
      </w:r>
      <w:r>
        <w:t xml:space="preserve"> </w:t>
      </w:r>
      <w:r>
        <w:t>التمسك</w:t>
      </w:r>
      <w:r>
        <w:t xml:space="preserve"> </w:t>
      </w:r>
      <w:r>
        <w:t>بشخصيتها</w:t>
      </w:r>
      <w:r>
        <w:t xml:space="preserve"> .</w:t>
      </w:r>
      <w:r>
        <w:br/>
      </w:r>
      <w:r>
        <w:t>المــادة</w:t>
      </w:r>
      <w:r>
        <w:t xml:space="preserve">(623): </w:t>
      </w:r>
      <w:r>
        <w:t>تنعقد</w:t>
      </w:r>
      <w:r>
        <w:t xml:space="preserve"> </w:t>
      </w:r>
      <w:r>
        <w:t>الشركة</w:t>
      </w:r>
      <w:r>
        <w:t xml:space="preserve"> </w:t>
      </w:r>
      <w:r>
        <w:t>بالاجل</w:t>
      </w:r>
      <w:r>
        <w:t xml:space="preserve"> </w:t>
      </w:r>
      <w:r>
        <w:t>والقبول</w:t>
      </w:r>
      <w:r>
        <w:t xml:space="preserve"> </w:t>
      </w:r>
      <w:r>
        <w:t>وبكل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المساهمة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واقتسام</w:t>
      </w:r>
      <w:r>
        <w:t xml:space="preserve"> </w:t>
      </w:r>
      <w:r>
        <w:t>الربح</w:t>
      </w:r>
      <w:r>
        <w:t xml:space="preserve"> </w:t>
      </w:r>
      <w:r>
        <w:t>ويشترط</w:t>
      </w:r>
      <w:r>
        <w:t xml:space="preserve"> </w:t>
      </w:r>
      <w:r>
        <w:t>لصحة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التصرف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</w:t>
      </w:r>
      <w:r>
        <w:t>قابلا</w:t>
      </w:r>
      <w:r>
        <w:t xml:space="preserve"> </w:t>
      </w:r>
      <w:r>
        <w:t>للوكالة</w:t>
      </w:r>
      <w:r>
        <w:t xml:space="preserve"> .</w:t>
      </w:r>
      <w:r>
        <w:br/>
      </w:r>
      <w:r>
        <w:t>المــادة</w:t>
      </w:r>
      <w:r>
        <w:t xml:space="preserve">(624): </w:t>
      </w:r>
      <w:r>
        <w:t>تعتبر</w:t>
      </w:r>
      <w:r>
        <w:t xml:space="preserve"> </w:t>
      </w:r>
      <w:r>
        <w:t>حصص</w:t>
      </w:r>
      <w:r>
        <w:t xml:space="preserve"> </w:t>
      </w:r>
      <w:r>
        <w:t>الشركاء</w:t>
      </w:r>
      <w:r>
        <w:t xml:space="preserve"> </w:t>
      </w:r>
      <w:r>
        <w:t>متساوية</w:t>
      </w:r>
      <w:r>
        <w:t xml:space="preserve"> </w:t>
      </w:r>
      <w:r>
        <w:t>القيمة</w:t>
      </w:r>
      <w:r>
        <w:t xml:space="preserve"> </w:t>
      </w:r>
      <w:r>
        <w:t>وانها</w:t>
      </w:r>
      <w:r>
        <w:t xml:space="preserve"> </w:t>
      </w:r>
      <w:r>
        <w:t>واردة</w:t>
      </w:r>
      <w:r>
        <w:t xml:space="preserve"> </w:t>
      </w:r>
      <w:r>
        <w:t>على</w:t>
      </w:r>
      <w:r>
        <w:t xml:space="preserve"> </w:t>
      </w:r>
      <w:r>
        <w:t>ملكية</w:t>
      </w:r>
      <w:r>
        <w:t xml:space="preserve"> </w:t>
      </w:r>
      <w:r>
        <w:t>المال</w:t>
      </w:r>
      <w:r>
        <w:t xml:space="preserve"> </w:t>
      </w:r>
      <w:r>
        <w:t>لا</w:t>
      </w:r>
      <w:r>
        <w:t xml:space="preserve"> </w:t>
      </w:r>
      <w:r>
        <w:t>على</w:t>
      </w:r>
      <w:r>
        <w:t xml:space="preserve"> </w:t>
      </w:r>
      <w:r>
        <w:t>مجرد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(625): </w:t>
      </w:r>
      <w:r>
        <w:t>يجوز</w:t>
      </w:r>
      <w:r>
        <w:t xml:space="preserve"> </w:t>
      </w:r>
      <w:r>
        <w:t>في</w:t>
      </w:r>
      <w:r>
        <w:t xml:space="preserve"> </w:t>
      </w:r>
      <w:r>
        <w:t>شركة</w:t>
      </w:r>
      <w:r>
        <w:t xml:space="preserve"> </w:t>
      </w:r>
      <w:r>
        <w:t>الوجوه</w:t>
      </w:r>
      <w:r>
        <w:t xml:space="preserve"> </w:t>
      </w:r>
      <w:r>
        <w:t>المدنية</w:t>
      </w:r>
      <w:r>
        <w:t xml:space="preserve"> </w:t>
      </w:r>
      <w:r>
        <w:t>ان</w:t>
      </w:r>
      <w:r>
        <w:t xml:space="preserve"> </w:t>
      </w:r>
      <w:r>
        <w:t>تقتصر</w:t>
      </w:r>
      <w:r>
        <w:t xml:space="preserve"> </w:t>
      </w:r>
      <w:r>
        <w:t>حصص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يكون</w:t>
      </w:r>
      <w:r>
        <w:t xml:space="preserve"> </w:t>
      </w:r>
      <w:r>
        <w:t>لهم</w:t>
      </w:r>
      <w:r>
        <w:t xml:space="preserve"> </w:t>
      </w:r>
      <w:r>
        <w:t>من</w:t>
      </w:r>
      <w:r>
        <w:t xml:space="preserve"> </w:t>
      </w:r>
      <w:r>
        <w:t>وجاهة</w:t>
      </w:r>
      <w:r>
        <w:t xml:space="preserve"> </w:t>
      </w:r>
      <w:r>
        <w:t>وما</w:t>
      </w:r>
      <w:r>
        <w:t xml:space="preserve"> </w:t>
      </w:r>
      <w:r>
        <w:t>يتمتعون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ثقة</w:t>
      </w:r>
      <w:r>
        <w:t xml:space="preserve"> </w:t>
      </w:r>
      <w:r>
        <w:t>مالية</w:t>
      </w:r>
      <w:r>
        <w:t xml:space="preserve"> .</w:t>
      </w:r>
      <w:r>
        <w:br/>
      </w:r>
      <w:r>
        <w:t>المــادة</w:t>
      </w:r>
      <w:r>
        <w:t xml:space="preserve">(626):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حصة</w:t>
      </w:r>
      <w:r>
        <w:t xml:space="preserve"> </w:t>
      </w:r>
      <w:r>
        <w:t>الش</w:t>
      </w:r>
      <w:r>
        <w:t>ريك</w:t>
      </w:r>
      <w:r>
        <w:t xml:space="preserve"> </w:t>
      </w:r>
      <w:r>
        <w:t>عينا</w:t>
      </w:r>
      <w:r>
        <w:t xml:space="preserve"> </w:t>
      </w:r>
      <w:r>
        <w:t>او</w:t>
      </w:r>
      <w:r>
        <w:t xml:space="preserve"> </w:t>
      </w:r>
      <w:r>
        <w:t>حقا</w:t>
      </w:r>
      <w:r>
        <w:t xml:space="preserve"> </w:t>
      </w:r>
      <w:r>
        <w:t>عينيا</w:t>
      </w:r>
      <w:r>
        <w:t xml:space="preserve"> </w:t>
      </w:r>
      <w:r>
        <w:t>فان</w:t>
      </w:r>
      <w:r>
        <w:t xml:space="preserve"> </w:t>
      </w:r>
      <w:r>
        <w:t>احكام</w:t>
      </w:r>
      <w:r>
        <w:t xml:space="preserve"> </w:t>
      </w:r>
      <w:r>
        <w:t>البيع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تسري</w:t>
      </w:r>
      <w:r>
        <w:t xml:space="preserve"> </w:t>
      </w:r>
      <w:r>
        <w:t>في</w:t>
      </w:r>
      <w:r>
        <w:t xml:space="preserve"> </w:t>
      </w:r>
      <w:r>
        <w:t>ضمان</w:t>
      </w:r>
      <w:r>
        <w:t xml:space="preserve"> </w:t>
      </w:r>
      <w:r>
        <w:t>الحصة</w:t>
      </w:r>
      <w:r>
        <w:t xml:space="preserve"> </w:t>
      </w:r>
      <w:r>
        <w:t>اذا</w:t>
      </w:r>
      <w:r>
        <w:t xml:space="preserve"> </w:t>
      </w:r>
      <w:r>
        <w:t>هلكت</w:t>
      </w:r>
      <w:r>
        <w:t xml:space="preserve"> </w:t>
      </w:r>
      <w:r>
        <w:t>او</w:t>
      </w:r>
      <w:r>
        <w:t xml:space="preserve"> </w:t>
      </w:r>
      <w:r>
        <w:t>استحقت</w:t>
      </w:r>
      <w:r>
        <w:t xml:space="preserve"> </w:t>
      </w:r>
      <w:r>
        <w:t>او</w:t>
      </w:r>
      <w:r>
        <w:t xml:space="preserve"> </w:t>
      </w:r>
      <w:r>
        <w:t>ظهر</w:t>
      </w:r>
      <w:r>
        <w:t xml:space="preserve"> </w:t>
      </w:r>
      <w:r>
        <w:t>فيها</w:t>
      </w:r>
      <w:r>
        <w:t xml:space="preserve"> </w:t>
      </w:r>
      <w:r>
        <w:t>عيب</w:t>
      </w:r>
      <w:r>
        <w:t xml:space="preserve"> </w:t>
      </w:r>
      <w:r>
        <w:t>او</w:t>
      </w:r>
      <w:r>
        <w:t xml:space="preserve"> </w:t>
      </w:r>
      <w:r>
        <w:t>نقص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الحصة</w:t>
      </w:r>
      <w:r>
        <w:t xml:space="preserve"> </w:t>
      </w:r>
      <w:r>
        <w:t>مجرد</w:t>
      </w:r>
      <w:r>
        <w:t xml:space="preserve"> </w:t>
      </w:r>
      <w:r>
        <w:t>الانتفاع</w:t>
      </w:r>
      <w:r>
        <w:t xml:space="preserve"> </w:t>
      </w:r>
      <w:r>
        <w:t>بالمال</w:t>
      </w:r>
      <w:r>
        <w:t xml:space="preserve"> </w:t>
      </w:r>
      <w:r>
        <w:t>فان</w:t>
      </w:r>
      <w:r>
        <w:t xml:space="preserve"> </w:t>
      </w:r>
      <w:r>
        <w:t>احكام</w:t>
      </w:r>
      <w:r>
        <w:t xml:space="preserve"> </w:t>
      </w:r>
      <w:r>
        <w:t>الايجار</w:t>
      </w:r>
      <w:r>
        <w:t xml:space="preserve"> </w:t>
      </w:r>
      <w:r>
        <w:t>هي</w:t>
      </w:r>
      <w:r>
        <w:t xml:space="preserve"> </w:t>
      </w:r>
      <w:r>
        <w:t>التي</w:t>
      </w:r>
      <w:r>
        <w:t xml:space="preserve"> </w:t>
      </w:r>
      <w:r>
        <w:t>تسري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(627): </w:t>
      </w:r>
      <w:r>
        <w:t>اذا</w:t>
      </w:r>
      <w:r>
        <w:t xml:space="preserve"> </w:t>
      </w:r>
      <w:r>
        <w:t>تعهد</w:t>
      </w:r>
      <w:r>
        <w:t xml:space="preserve"> </w:t>
      </w:r>
      <w:r>
        <w:t>الشريك</w:t>
      </w:r>
      <w:r>
        <w:t xml:space="preserve"> </w:t>
      </w:r>
      <w:r>
        <w:t>بان</w:t>
      </w:r>
      <w:r>
        <w:t xml:space="preserve"> </w:t>
      </w:r>
      <w:r>
        <w:t>يقدم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عملا</w:t>
      </w:r>
      <w:r>
        <w:t xml:space="preserve"> </w:t>
      </w:r>
      <w:r>
        <w:t>وجب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بالخدمات</w:t>
      </w:r>
      <w:r>
        <w:t xml:space="preserve"> </w:t>
      </w:r>
      <w:r>
        <w:t>التي</w:t>
      </w:r>
      <w:r>
        <w:t xml:space="preserve"> </w:t>
      </w:r>
      <w:r>
        <w:t>تعهد</w:t>
      </w:r>
      <w:r>
        <w:t xml:space="preserve"> </w:t>
      </w:r>
      <w:r>
        <w:t>بها</w:t>
      </w:r>
      <w:r>
        <w:t xml:space="preserve"> </w:t>
      </w:r>
      <w:r>
        <w:t>وان</w:t>
      </w:r>
      <w:r>
        <w:t xml:space="preserve"> </w:t>
      </w:r>
      <w:r>
        <w:t>يقدم</w:t>
      </w:r>
      <w:r>
        <w:t xml:space="preserve"> </w:t>
      </w:r>
      <w:r>
        <w:t>حسابا</w:t>
      </w:r>
      <w:r>
        <w:t xml:space="preserve"> </w:t>
      </w:r>
      <w:r>
        <w:t>عما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كسبه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قيام</w:t>
      </w:r>
      <w:r>
        <w:t xml:space="preserve"> </w:t>
      </w:r>
      <w:r>
        <w:t>الشركة</w:t>
      </w:r>
      <w:r>
        <w:t xml:space="preserve"> </w:t>
      </w:r>
      <w:r>
        <w:t>بمزاولة</w:t>
      </w:r>
      <w:r>
        <w:t xml:space="preserve"> </w:t>
      </w:r>
      <w:r>
        <w:t>العمل</w:t>
      </w:r>
      <w:r>
        <w:t xml:space="preserve"> </w:t>
      </w:r>
      <w:r>
        <w:t>الذي</w:t>
      </w:r>
      <w:r>
        <w:t xml:space="preserve"> </w:t>
      </w:r>
      <w:r>
        <w:t>قد</w:t>
      </w:r>
      <w:r>
        <w:t xml:space="preserve"> </w:t>
      </w:r>
      <w:r>
        <w:t>خصص</w:t>
      </w:r>
      <w:r>
        <w:t xml:space="preserve"> </w:t>
      </w:r>
      <w:r>
        <w:t>له،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الشريك</w:t>
      </w:r>
      <w:r>
        <w:t xml:space="preserve"> </w:t>
      </w:r>
      <w:r>
        <w:t>ملزما</w:t>
      </w:r>
      <w:r>
        <w:t xml:space="preserve"> </w:t>
      </w:r>
      <w:r>
        <w:t>بان</w:t>
      </w:r>
      <w:r>
        <w:t xml:space="preserve"> </w:t>
      </w:r>
      <w:r>
        <w:t>يقدم</w:t>
      </w:r>
      <w:r>
        <w:t xml:space="preserve"> </w:t>
      </w:r>
      <w:r>
        <w:t>للشركة</w:t>
      </w:r>
      <w:r>
        <w:t xml:space="preserve"> </w:t>
      </w:r>
      <w:r>
        <w:t>ما</w:t>
      </w:r>
      <w:r>
        <w:t xml:space="preserve"> </w:t>
      </w:r>
      <w:r>
        <w:t>قد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حصل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حق</w:t>
      </w:r>
      <w:r>
        <w:t xml:space="preserve"> </w:t>
      </w:r>
      <w:r>
        <w:t>اختراع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(628):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حص</w:t>
      </w:r>
      <w:r>
        <w:t>ة</w:t>
      </w:r>
      <w:r>
        <w:t xml:space="preserve"> </w:t>
      </w:r>
      <w:r>
        <w:t>الشريك</w:t>
      </w:r>
      <w:r>
        <w:t xml:space="preserve"> </w:t>
      </w:r>
      <w:r>
        <w:t>التي</w:t>
      </w:r>
      <w:r>
        <w:t xml:space="preserve"> </w:t>
      </w:r>
      <w:r>
        <w:t>قدمها</w:t>
      </w:r>
      <w:r>
        <w:t xml:space="preserve"> </w:t>
      </w:r>
      <w:r>
        <w:t>للشركة</w:t>
      </w:r>
      <w:r>
        <w:t xml:space="preserve"> </w:t>
      </w:r>
      <w:r>
        <w:t>هي</w:t>
      </w:r>
      <w:r>
        <w:t xml:space="preserve"> </w:t>
      </w:r>
      <w:r>
        <w:t>ديون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ذمة</w:t>
      </w:r>
      <w:r>
        <w:t xml:space="preserve"> </w:t>
      </w:r>
      <w:r>
        <w:t>الغير</w:t>
      </w:r>
      <w:r>
        <w:t xml:space="preserve"> </w:t>
      </w:r>
      <w:r>
        <w:t>فلا</w:t>
      </w:r>
      <w:r>
        <w:t xml:space="preserve"> </w:t>
      </w:r>
      <w:r>
        <w:t>تنعقد</w:t>
      </w:r>
      <w:r>
        <w:t xml:space="preserve"> </w:t>
      </w:r>
      <w:r>
        <w:t>الشركة</w:t>
      </w:r>
      <w:r>
        <w:t xml:space="preserve"> </w:t>
      </w:r>
      <w:r>
        <w:t>بالنسبة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استوفيت</w:t>
      </w:r>
      <w:r>
        <w:t xml:space="preserve"> </w:t>
      </w:r>
      <w:r>
        <w:t>هذه</w:t>
      </w:r>
      <w:r>
        <w:t xml:space="preserve"> </w:t>
      </w:r>
      <w:r>
        <w:t>الديون</w:t>
      </w:r>
      <w:r>
        <w:t xml:space="preserve"> </w:t>
      </w:r>
      <w:r>
        <w:t>او</w:t>
      </w:r>
      <w:r>
        <w:t xml:space="preserve"> </w:t>
      </w:r>
      <w:r>
        <w:t>قام</w:t>
      </w:r>
      <w:r>
        <w:t xml:space="preserve"> </w:t>
      </w:r>
      <w:r>
        <w:t>الشريك</w:t>
      </w:r>
      <w:r>
        <w:t xml:space="preserve"> </w:t>
      </w:r>
      <w:r>
        <w:t>نفسه</w:t>
      </w:r>
      <w:r>
        <w:t xml:space="preserve"> </w:t>
      </w:r>
      <w:r>
        <w:t>باداء</w:t>
      </w:r>
      <w:r>
        <w:t xml:space="preserve"> </w:t>
      </w:r>
      <w:r>
        <w:t>حصته</w:t>
      </w:r>
      <w:r>
        <w:t xml:space="preserve"> </w:t>
      </w:r>
      <w:r>
        <w:t>نقدا</w:t>
      </w:r>
      <w:r>
        <w:t xml:space="preserve"> </w:t>
      </w:r>
      <w:r>
        <w:t>دون</w:t>
      </w:r>
      <w:r>
        <w:t xml:space="preserve"> </w:t>
      </w:r>
      <w:r>
        <w:t>انتظار</w:t>
      </w:r>
      <w:r>
        <w:t xml:space="preserve"> </w:t>
      </w:r>
      <w:r>
        <w:t>لاستيفائها</w:t>
      </w:r>
      <w:r>
        <w:t xml:space="preserve"> .</w:t>
      </w:r>
      <w:r>
        <w:br/>
      </w:r>
      <w:r>
        <w:t>المــادة</w:t>
      </w:r>
      <w:r>
        <w:t xml:space="preserve">(629):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يبين</w:t>
      </w:r>
      <w:r>
        <w:t xml:space="preserve"> </w:t>
      </w:r>
      <w:r>
        <w:t>عقد</w:t>
      </w:r>
      <w:r>
        <w:t xml:space="preserve"> </w:t>
      </w:r>
      <w:r>
        <w:t>الشركة</w:t>
      </w:r>
      <w:r>
        <w:t xml:space="preserve"> </w:t>
      </w:r>
      <w:r>
        <w:t>نصيب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الارباح</w:t>
      </w:r>
      <w:r>
        <w:t xml:space="preserve"> </w:t>
      </w:r>
      <w:r>
        <w:t>والخسائر</w:t>
      </w:r>
      <w:r>
        <w:t xml:space="preserve"> </w:t>
      </w:r>
      <w:r>
        <w:t>كان</w:t>
      </w:r>
      <w:r>
        <w:t xml:space="preserve"> </w:t>
      </w:r>
      <w:r>
        <w:t>نصيب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بنسبة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. </w:t>
      </w:r>
      <w:r>
        <w:t>واذا</w:t>
      </w:r>
      <w:r>
        <w:t xml:space="preserve"> </w:t>
      </w:r>
      <w:r>
        <w:t>اقتصر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تعيين</w:t>
      </w:r>
      <w:r>
        <w:t xml:space="preserve"> </w:t>
      </w:r>
      <w:r>
        <w:t>نصيب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الربح</w:t>
      </w:r>
      <w:r>
        <w:t xml:space="preserve"> </w:t>
      </w:r>
      <w:r>
        <w:t>وجب</w:t>
      </w:r>
      <w:r>
        <w:t xml:space="preserve"> </w:t>
      </w:r>
      <w:r>
        <w:t>اعتبار</w:t>
      </w:r>
      <w:r>
        <w:t xml:space="preserve"> </w:t>
      </w:r>
      <w:r>
        <w:t>هذا</w:t>
      </w:r>
      <w:r>
        <w:t xml:space="preserve"> </w:t>
      </w:r>
      <w:r>
        <w:t>النصيب</w:t>
      </w:r>
      <w:r>
        <w:t xml:space="preserve"> </w:t>
      </w:r>
      <w:r>
        <w:t>في</w:t>
      </w:r>
      <w:r>
        <w:t xml:space="preserve"> </w:t>
      </w:r>
      <w:r>
        <w:t>الخسارة</w:t>
      </w:r>
      <w:r>
        <w:t xml:space="preserve"> </w:t>
      </w:r>
      <w:r>
        <w:t>ايضا</w:t>
      </w:r>
      <w:r>
        <w:t xml:space="preserve"> </w:t>
      </w:r>
      <w:r>
        <w:t>وكذلك</w:t>
      </w:r>
      <w:r>
        <w:t xml:space="preserve"> </w:t>
      </w:r>
      <w:r>
        <w:t>الحال</w:t>
      </w:r>
      <w:r>
        <w:t xml:space="preserve"> </w:t>
      </w:r>
      <w:r>
        <w:t>اذا</w:t>
      </w:r>
      <w:r>
        <w:t xml:space="preserve"> </w:t>
      </w:r>
      <w:r>
        <w:t>اقتصر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تعيين</w:t>
      </w:r>
      <w:r>
        <w:t xml:space="preserve"> </w:t>
      </w:r>
      <w:r>
        <w:t>النصيب</w:t>
      </w:r>
      <w:r>
        <w:t xml:space="preserve"> </w:t>
      </w:r>
      <w:r>
        <w:t>في</w:t>
      </w:r>
      <w:r>
        <w:t xml:space="preserve"> </w:t>
      </w:r>
      <w:r>
        <w:t>الخسارة</w:t>
      </w:r>
      <w:r>
        <w:t xml:space="preserve">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حصة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مقصورة</w:t>
      </w:r>
      <w:r>
        <w:t xml:space="preserve"> </w:t>
      </w:r>
      <w:r>
        <w:t>على</w:t>
      </w:r>
      <w:r>
        <w:t xml:space="preserve"> </w:t>
      </w:r>
      <w:r>
        <w:t>عمله</w:t>
      </w:r>
      <w:r>
        <w:t xml:space="preserve"> </w:t>
      </w:r>
      <w:r>
        <w:t>وجب</w:t>
      </w:r>
      <w:r>
        <w:t xml:space="preserve"> </w:t>
      </w:r>
      <w:r>
        <w:t>ان</w:t>
      </w:r>
      <w:r>
        <w:t xml:space="preserve"> </w:t>
      </w:r>
      <w:r>
        <w:t>يقدر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الربح</w:t>
      </w:r>
      <w:r>
        <w:t xml:space="preserve"> </w:t>
      </w:r>
      <w:r>
        <w:t>والخسارة</w:t>
      </w:r>
      <w:r>
        <w:t xml:space="preserve"> </w:t>
      </w:r>
      <w:r>
        <w:t>تبعا</w:t>
      </w:r>
      <w:r>
        <w:t xml:space="preserve"> </w:t>
      </w:r>
      <w:r>
        <w:t>لما</w:t>
      </w:r>
      <w:r>
        <w:t xml:space="preserve"> </w:t>
      </w:r>
      <w:r>
        <w:t>تستفيده</w:t>
      </w:r>
      <w:r>
        <w:t xml:space="preserve"> </w:t>
      </w:r>
      <w:r>
        <w:t>الشركة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العمل</w:t>
      </w:r>
      <w:r>
        <w:t xml:space="preserve"> </w:t>
      </w:r>
      <w:r>
        <w:t>فاذا</w:t>
      </w:r>
      <w:r>
        <w:t xml:space="preserve"> </w:t>
      </w:r>
      <w:r>
        <w:t>قدم</w:t>
      </w:r>
      <w:r>
        <w:t xml:space="preserve"> </w:t>
      </w:r>
      <w:r>
        <w:t>فوق</w:t>
      </w:r>
      <w:r>
        <w:t xml:space="preserve"> </w:t>
      </w:r>
      <w:r>
        <w:t>عمله</w:t>
      </w:r>
      <w:r>
        <w:t xml:space="preserve"> </w:t>
      </w:r>
      <w:r>
        <w:t>نقودا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شيء</w:t>
      </w:r>
      <w:r>
        <w:t xml:space="preserve"> </w:t>
      </w:r>
      <w:r>
        <w:t>اخر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عن</w:t>
      </w:r>
      <w:r>
        <w:t xml:space="preserve"> </w:t>
      </w:r>
      <w:r>
        <w:t>العمل</w:t>
      </w:r>
      <w:r>
        <w:t xml:space="preserve"> </w:t>
      </w:r>
      <w:r>
        <w:t>ونصيب</w:t>
      </w:r>
      <w:r>
        <w:t xml:space="preserve"> </w:t>
      </w:r>
      <w:r>
        <w:t>عما</w:t>
      </w:r>
      <w:r>
        <w:t xml:space="preserve"> </w:t>
      </w:r>
      <w:r>
        <w:t>قدمه</w:t>
      </w:r>
      <w:r>
        <w:t xml:space="preserve"> </w:t>
      </w:r>
      <w:r>
        <w:t>فوقه</w:t>
      </w:r>
      <w:r>
        <w:t xml:space="preserve"> .</w:t>
      </w:r>
      <w:r>
        <w:br/>
      </w:r>
      <w:r>
        <w:t>المــادة</w:t>
      </w:r>
      <w:r>
        <w:t xml:space="preserve">(630): </w:t>
      </w:r>
      <w:r>
        <w:t>يبطل</w:t>
      </w:r>
      <w:r>
        <w:t xml:space="preserve"> </w:t>
      </w:r>
      <w:r>
        <w:t>عقد</w:t>
      </w:r>
      <w:r>
        <w:t xml:space="preserve"> </w:t>
      </w:r>
      <w:r>
        <w:t>الشركة</w:t>
      </w:r>
      <w:r>
        <w:t xml:space="preserve">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في</w:t>
      </w:r>
      <w:r>
        <w:t xml:space="preserve"> </w:t>
      </w:r>
      <w:r>
        <w:t>ارباح</w:t>
      </w:r>
      <w:r>
        <w:t xml:space="preserve"> </w:t>
      </w:r>
      <w:r>
        <w:t>الشركة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خسائرها</w:t>
      </w:r>
      <w:r>
        <w:t xml:space="preserve"> </w:t>
      </w:r>
      <w:r>
        <w:t>ولكنه</w:t>
      </w:r>
      <w:r>
        <w:t xml:space="preserve"> </w:t>
      </w:r>
      <w:r>
        <w:t>يجوز</w:t>
      </w:r>
      <w:r>
        <w:t xml:space="preserve"> </w:t>
      </w:r>
      <w:r>
        <w:t>اعفاء</w:t>
      </w:r>
      <w:r>
        <w:t xml:space="preserve"> </w:t>
      </w:r>
      <w:r>
        <w:t>الشريك</w:t>
      </w:r>
      <w:r>
        <w:t xml:space="preserve"> </w:t>
      </w:r>
      <w:r>
        <w:t>الذي</w:t>
      </w:r>
      <w:r>
        <w:t xml:space="preserve"> </w:t>
      </w:r>
      <w:r>
        <w:t>لم</w:t>
      </w:r>
      <w:r>
        <w:t xml:space="preserve"> </w:t>
      </w:r>
      <w:r>
        <w:t>يقدم</w:t>
      </w:r>
      <w:r>
        <w:t xml:space="preserve"> </w:t>
      </w:r>
      <w:r>
        <w:t>غير</w:t>
      </w:r>
      <w:r>
        <w:t xml:space="preserve"> </w:t>
      </w:r>
      <w:r>
        <w:t>عمله</w:t>
      </w:r>
      <w:r>
        <w:t xml:space="preserve"> </w:t>
      </w:r>
      <w:r>
        <w:t>من</w:t>
      </w:r>
      <w:r>
        <w:t xml:space="preserve"> </w:t>
      </w:r>
      <w:r>
        <w:t>المساهمة</w:t>
      </w:r>
      <w:r>
        <w:t xml:space="preserve"> </w:t>
      </w:r>
      <w:r>
        <w:t>في</w:t>
      </w:r>
      <w:r>
        <w:t xml:space="preserve"> </w:t>
      </w:r>
      <w:r>
        <w:t>الخسارة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تقرر</w:t>
      </w:r>
      <w:r>
        <w:t xml:space="preserve"> </w:t>
      </w:r>
      <w:r>
        <w:t>له</w:t>
      </w:r>
      <w:r>
        <w:t xml:space="preserve"> </w:t>
      </w:r>
      <w:r>
        <w:t>اجر</w:t>
      </w:r>
      <w:r>
        <w:t xml:space="preserve"> </w:t>
      </w:r>
      <w:r>
        <w:t>عن</w:t>
      </w:r>
      <w:r>
        <w:t xml:space="preserve"> </w:t>
      </w:r>
      <w:r>
        <w:t>عمله</w:t>
      </w:r>
      <w:r>
        <w:t xml:space="preserve"> .</w:t>
      </w:r>
      <w:r>
        <w:br/>
      </w:r>
      <w:r>
        <w:t>المــادة</w:t>
      </w:r>
      <w:r>
        <w:t xml:space="preserve">(631):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طريقة</w:t>
      </w:r>
      <w:r>
        <w:t xml:space="preserve"> </w:t>
      </w:r>
      <w:r>
        <w:t>لادارة</w:t>
      </w:r>
      <w:r>
        <w:t xml:space="preserve"> </w:t>
      </w:r>
      <w:r>
        <w:t>الشركة</w:t>
      </w:r>
      <w:r>
        <w:t xml:space="preserve"> </w:t>
      </w:r>
      <w:r>
        <w:t>اعتبر</w:t>
      </w:r>
      <w:r>
        <w:t xml:space="preserve"> </w:t>
      </w:r>
      <w:r>
        <w:t>كل</w:t>
      </w:r>
      <w:r>
        <w:t xml:space="preserve"> </w:t>
      </w:r>
      <w:r>
        <w:t>شريك</w:t>
      </w:r>
      <w:r>
        <w:t xml:space="preserve"> </w:t>
      </w:r>
      <w:r>
        <w:t>مفوضا</w:t>
      </w:r>
      <w:r>
        <w:t xml:space="preserve"> </w:t>
      </w:r>
      <w:r>
        <w:t>من</w:t>
      </w:r>
      <w:r>
        <w:t xml:space="preserve"> </w:t>
      </w:r>
      <w:r>
        <w:t>الاخرين</w:t>
      </w:r>
      <w:r>
        <w:t xml:space="preserve"> </w:t>
      </w:r>
      <w:r>
        <w:t>في</w:t>
      </w:r>
      <w:r>
        <w:t xml:space="preserve"> </w:t>
      </w:r>
      <w:r>
        <w:t>ادارة</w:t>
      </w:r>
      <w:r>
        <w:t xml:space="preserve"> </w:t>
      </w:r>
      <w:r>
        <w:t>الشركة</w:t>
      </w:r>
      <w:r>
        <w:t xml:space="preserve"> </w:t>
      </w:r>
      <w:r>
        <w:t>وكان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يباشر</w:t>
      </w:r>
      <w:r>
        <w:t xml:space="preserve"> </w:t>
      </w:r>
      <w:r>
        <w:t>اعمال</w:t>
      </w:r>
      <w:r>
        <w:t xml:space="preserve"> </w:t>
      </w:r>
      <w:r>
        <w:t>الشركة</w:t>
      </w:r>
      <w:r>
        <w:t xml:space="preserve"> </w:t>
      </w:r>
      <w:r>
        <w:t>دون</w:t>
      </w:r>
      <w:r>
        <w:t xml:space="preserve"> </w:t>
      </w:r>
      <w:r>
        <w:t>الرجوع</w:t>
      </w:r>
      <w:r>
        <w:t xml:space="preserve"> </w:t>
      </w:r>
      <w:r>
        <w:t>الى</w:t>
      </w:r>
      <w:r>
        <w:t xml:space="preserve"> </w:t>
      </w:r>
      <w:r>
        <w:t>غيره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ولكن</w:t>
      </w:r>
      <w:r>
        <w:t xml:space="preserve"> </w:t>
      </w:r>
      <w:r>
        <w:t>يكون</w:t>
      </w:r>
      <w:r>
        <w:t xml:space="preserve"> </w:t>
      </w:r>
      <w:r>
        <w:t>لشركائه</w:t>
      </w:r>
      <w:r>
        <w:t xml:space="preserve"> </w:t>
      </w:r>
      <w:r>
        <w:t>او</w:t>
      </w:r>
      <w:r>
        <w:t xml:space="preserve"> </w:t>
      </w:r>
      <w:r>
        <w:t>لاي</w:t>
      </w:r>
      <w:r>
        <w:t xml:space="preserve"> </w:t>
      </w:r>
      <w:r>
        <w:t>منهم</w:t>
      </w:r>
      <w:r>
        <w:t xml:space="preserve"> </w:t>
      </w:r>
      <w:r>
        <w:t>حق</w:t>
      </w:r>
      <w:r>
        <w:t xml:space="preserve"> </w:t>
      </w:r>
      <w:r>
        <w:t>الاعتراض</w:t>
      </w:r>
      <w:r>
        <w:t xml:space="preserve"> </w:t>
      </w:r>
      <w:r>
        <w:t>على</w:t>
      </w:r>
      <w:r>
        <w:t xml:space="preserve"> </w:t>
      </w:r>
      <w:r>
        <w:t>اي</w:t>
      </w:r>
      <w:r>
        <w:t xml:space="preserve"> </w:t>
      </w:r>
      <w:r>
        <w:t>عمل</w:t>
      </w:r>
      <w:r>
        <w:t xml:space="preserve"> </w:t>
      </w:r>
      <w:r>
        <w:t>قبل</w:t>
      </w:r>
      <w:r>
        <w:t xml:space="preserve"> </w:t>
      </w:r>
      <w:r>
        <w:t>تمامه</w:t>
      </w:r>
      <w:r>
        <w:t xml:space="preserve"> </w:t>
      </w:r>
      <w:r>
        <w:t>ويكون</w:t>
      </w:r>
      <w:r>
        <w:t xml:space="preserve"> </w:t>
      </w:r>
      <w:r>
        <w:t>لاغلبية</w:t>
      </w:r>
      <w:r>
        <w:t xml:space="preserve"> </w:t>
      </w:r>
      <w:r>
        <w:t>الشركاء</w:t>
      </w:r>
      <w:r>
        <w:t xml:space="preserve"> </w:t>
      </w:r>
      <w:r>
        <w:t>الفصل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الاعتراض</w:t>
      </w:r>
      <w:r>
        <w:t xml:space="preserve"> </w:t>
      </w:r>
      <w:r>
        <w:t>بقبوله</w:t>
      </w:r>
      <w:r>
        <w:t xml:space="preserve"> </w:t>
      </w:r>
      <w:r>
        <w:t>او</w:t>
      </w:r>
      <w:r>
        <w:t xml:space="preserve"> </w:t>
      </w:r>
      <w:r>
        <w:t>رفضه</w:t>
      </w:r>
      <w:r>
        <w:t xml:space="preserve"> .</w:t>
      </w:r>
      <w:r>
        <w:br/>
      </w:r>
      <w:r>
        <w:t>المــادة</w:t>
      </w:r>
      <w:r>
        <w:t xml:space="preserve">(632): </w:t>
      </w:r>
      <w:r>
        <w:t>اذا</w:t>
      </w:r>
      <w:r>
        <w:t xml:space="preserve"> </w:t>
      </w:r>
      <w:r>
        <w:t>وجب</w:t>
      </w:r>
      <w:r>
        <w:t xml:space="preserve"> </w:t>
      </w:r>
      <w:r>
        <w:t>ان</w:t>
      </w:r>
      <w:r>
        <w:t xml:space="preserve"> </w:t>
      </w:r>
      <w:r>
        <w:t>يصدر</w:t>
      </w:r>
      <w:r>
        <w:t xml:space="preserve"> </w:t>
      </w:r>
      <w:r>
        <w:t>قرار</w:t>
      </w:r>
      <w:r>
        <w:t xml:space="preserve"> </w:t>
      </w:r>
      <w:r>
        <w:t>بالاغلبية</w:t>
      </w:r>
      <w:r>
        <w:t xml:space="preserve"> </w:t>
      </w:r>
      <w:r>
        <w:t>تعين</w:t>
      </w:r>
      <w:r>
        <w:t xml:space="preserve"> </w:t>
      </w:r>
      <w:r>
        <w:t>الاخذ</w:t>
      </w:r>
      <w:r>
        <w:t xml:space="preserve"> </w:t>
      </w:r>
      <w:r>
        <w:t>بالاغلبية</w:t>
      </w:r>
      <w:r>
        <w:t xml:space="preserve"> </w:t>
      </w:r>
      <w:r>
        <w:t>العددية</w:t>
      </w:r>
      <w:r>
        <w:t xml:space="preserve"> </w:t>
      </w:r>
      <w:r>
        <w:t>وعند</w:t>
      </w:r>
      <w:r>
        <w:t xml:space="preserve"> </w:t>
      </w:r>
      <w:r>
        <w:t>التساوي</w:t>
      </w:r>
      <w:r>
        <w:t xml:space="preserve"> </w:t>
      </w:r>
      <w:r>
        <w:t>يعتبر</w:t>
      </w:r>
      <w:r>
        <w:t xml:space="preserve"> </w:t>
      </w:r>
      <w:r>
        <w:t>القرار</w:t>
      </w:r>
      <w:r>
        <w:t xml:space="preserve"> </w:t>
      </w:r>
      <w:r>
        <w:t>بالرفض</w:t>
      </w:r>
      <w:r>
        <w:t xml:space="preserve"> </w:t>
      </w:r>
      <w:r>
        <w:t>وذلك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(633):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يتفق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تفويض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بعضهم</w:t>
      </w:r>
      <w:r>
        <w:t xml:space="preserve"> </w:t>
      </w:r>
      <w:r>
        <w:t>في</w:t>
      </w:r>
      <w:r>
        <w:t xml:space="preserve"> </w:t>
      </w:r>
      <w:r>
        <w:t>ادارة</w:t>
      </w:r>
      <w:r>
        <w:t xml:space="preserve"> </w:t>
      </w:r>
      <w:r>
        <w:t>الشركة</w:t>
      </w:r>
      <w:r>
        <w:t xml:space="preserve"> </w:t>
      </w:r>
      <w:r>
        <w:t>فيكون</w:t>
      </w:r>
      <w:r>
        <w:t xml:space="preserve"> </w:t>
      </w:r>
      <w:r>
        <w:t>للشريك</w:t>
      </w:r>
      <w:r>
        <w:t xml:space="preserve"> </w:t>
      </w:r>
      <w:r>
        <w:t>المفوض</w:t>
      </w:r>
      <w:r>
        <w:t xml:space="preserve"> </w:t>
      </w:r>
      <w:r>
        <w:t>في</w:t>
      </w:r>
      <w:r>
        <w:t xml:space="preserve"> </w:t>
      </w:r>
      <w:r>
        <w:t>الادارة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بالرغم</w:t>
      </w:r>
      <w:r>
        <w:t xml:space="preserve"> </w:t>
      </w:r>
      <w:r>
        <w:t>من</w:t>
      </w:r>
      <w:r>
        <w:t xml:space="preserve"> </w:t>
      </w:r>
      <w:r>
        <w:t>معارضة</w:t>
      </w:r>
      <w:r>
        <w:t xml:space="preserve"> </w:t>
      </w:r>
      <w:r>
        <w:t>سائر</w:t>
      </w:r>
      <w:r>
        <w:t xml:space="preserve"> </w:t>
      </w:r>
      <w:r>
        <w:t>الشركاء</w:t>
      </w:r>
      <w:r>
        <w:t xml:space="preserve"> </w:t>
      </w:r>
      <w:r>
        <w:t>باعمال</w:t>
      </w:r>
      <w:r>
        <w:t xml:space="preserve"> </w:t>
      </w:r>
      <w:r>
        <w:t>الادارة</w:t>
      </w:r>
      <w:r>
        <w:t xml:space="preserve"> </w:t>
      </w:r>
      <w:r>
        <w:t>وبالتصرفات</w:t>
      </w:r>
      <w:r>
        <w:t xml:space="preserve"> </w:t>
      </w:r>
      <w:r>
        <w:t>التي</w:t>
      </w:r>
      <w:r>
        <w:t xml:space="preserve"> </w:t>
      </w:r>
      <w:r>
        <w:t>تدخل</w:t>
      </w:r>
      <w:r>
        <w:t xml:space="preserve"> </w:t>
      </w:r>
      <w:r>
        <w:t>في</w:t>
      </w:r>
      <w:r>
        <w:t xml:space="preserve"> </w:t>
      </w:r>
      <w:r>
        <w:t>غرض</w:t>
      </w:r>
      <w:r>
        <w:t xml:space="preserve"> </w:t>
      </w:r>
      <w:r>
        <w:t>الشركة</w:t>
      </w:r>
      <w:r>
        <w:t xml:space="preserve"> </w:t>
      </w:r>
      <w:r>
        <w:t>متى</w:t>
      </w:r>
      <w:r>
        <w:t xml:space="preserve"> </w:t>
      </w:r>
      <w:r>
        <w:t>كانت</w:t>
      </w:r>
      <w:r>
        <w:t xml:space="preserve"> </w:t>
      </w:r>
      <w:r>
        <w:t>اعماله</w:t>
      </w:r>
      <w:r>
        <w:t xml:space="preserve"> </w:t>
      </w:r>
      <w:r>
        <w:t>وتصرفاته</w:t>
      </w:r>
      <w:r>
        <w:t xml:space="preserve"> </w:t>
      </w:r>
      <w:r>
        <w:t>خالية</w:t>
      </w:r>
      <w:r>
        <w:t xml:space="preserve"> </w:t>
      </w:r>
      <w:r>
        <w:t>من</w:t>
      </w:r>
      <w:r>
        <w:t xml:space="preserve"> </w:t>
      </w:r>
      <w:r>
        <w:t>الغش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عزله</w:t>
      </w:r>
      <w:r>
        <w:t xml:space="preserve"> </w:t>
      </w:r>
      <w:r>
        <w:t>من</w:t>
      </w:r>
      <w:r>
        <w:t xml:space="preserve"> </w:t>
      </w:r>
      <w:r>
        <w:t>الادارة</w:t>
      </w:r>
      <w:r>
        <w:t xml:space="preserve"> </w:t>
      </w:r>
      <w:r>
        <w:t>بدون</w:t>
      </w:r>
      <w:r>
        <w:t xml:space="preserve"> </w:t>
      </w:r>
      <w:r>
        <w:t>مسوغ</w:t>
      </w:r>
      <w:r>
        <w:t xml:space="preserve"> </w:t>
      </w:r>
      <w:r>
        <w:t>ما</w:t>
      </w:r>
      <w:r>
        <w:t xml:space="preserve"> </w:t>
      </w:r>
      <w:r>
        <w:t>دامت</w:t>
      </w:r>
      <w:r>
        <w:t xml:space="preserve"> </w:t>
      </w:r>
      <w:r>
        <w:t>الشركة</w:t>
      </w:r>
      <w:r>
        <w:t xml:space="preserve"> </w:t>
      </w:r>
      <w:r>
        <w:t>باقية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تفويض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للادارة</w:t>
      </w:r>
      <w:r>
        <w:t xml:space="preserve"> </w:t>
      </w:r>
      <w:r>
        <w:t>لاحقا</w:t>
      </w:r>
      <w:r>
        <w:t xml:space="preserve"> </w:t>
      </w:r>
      <w:r>
        <w:t>لعقد</w:t>
      </w:r>
      <w:r>
        <w:t xml:space="preserve"> </w:t>
      </w:r>
      <w:r>
        <w:t>الشركة</w:t>
      </w:r>
      <w:r>
        <w:t xml:space="preserve"> </w:t>
      </w:r>
      <w:r>
        <w:t>جاز</w:t>
      </w:r>
      <w:r>
        <w:t xml:space="preserve"> </w:t>
      </w:r>
      <w:r>
        <w:t>الرجوع</w:t>
      </w:r>
      <w:r>
        <w:t xml:space="preserve"> </w:t>
      </w:r>
      <w:r>
        <w:t>فيه</w:t>
      </w:r>
      <w:r>
        <w:t xml:space="preserve"> </w:t>
      </w:r>
      <w:r>
        <w:t>بنفس</w:t>
      </w:r>
      <w:r>
        <w:t xml:space="preserve"> </w:t>
      </w:r>
      <w:r>
        <w:t>الطريقة</w:t>
      </w:r>
      <w:r>
        <w:t xml:space="preserve"> </w:t>
      </w:r>
      <w:r>
        <w:t>التي</w:t>
      </w:r>
      <w:r>
        <w:t xml:space="preserve"> </w:t>
      </w:r>
      <w:r>
        <w:t>تم</w:t>
      </w:r>
      <w:r>
        <w:t xml:space="preserve"> </w:t>
      </w:r>
      <w:r>
        <w:t>بها</w:t>
      </w:r>
      <w:r>
        <w:t xml:space="preserve"> </w:t>
      </w:r>
      <w:r>
        <w:t>اما</w:t>
      </w:r>
      <w:r>
        <w:t xml:space="preserve"> </w:t>
      </w:r>
      <w:r>
        <w:t>المديرون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الشركاء</w:t>
      </w:r>
      <w:r>
        <w:t xml:space="preserve"> </w:t>
      </w:r>
      <w:r>
        <w:t>فهم</w:t>
      </w:r>
      <w:r>
        <w:t xml:space="preserve"> </w:t>
      </w:r>
      <w:r>
        <w:t>قابلون</w:t>
      </w:r>
      <w:r>
        <w:t xml:space="preserve"> </w:t>
      </w:r>
      <w:r>
        <w:t>للعزل</w:t>
      </w:r>
      <w:r>
        <w:t xml:space="preserve"> </w:t>
      </w:r>
      <w:r>
        <w:t>دائما</w:t>
      </w:r>
      <w:r>
        <w:t xml:space="preserve"> .</w:t>
      </w:r>
      <w:r>
        <w:br/>
      </w:r>
      <w:r>
        <w:t>المــادة</w:t>
      </w:r>
      <w:r>
        <w:t xml:space="preserve">(634):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الشركاء</w:t>
      </w:r>
      <w:r>
        <w:t xml:space="preserve"> </w:t>
      </w:r>
      <w:r>
        <w:t>المنتدبون</w:t>
      </w:r>
      <w:r>
        <w:t xml:space="preserve"> </w:t>
      </w:r>
      <w:r>
        <w:t>للادارة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يعين</w:t>
      </w:r>
      <w:r>
        <w:t xml:space="preserve"> </w:t>
      </w:r>
      <w:r>
        <w:t>اختصاص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ودون</w:t>
      </w:r>
      <w:r>
        <w:t xml:space="preserve"> </w:t>
      </w:r>
      <w:r>
        <w:t>ان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عدم</w:t>
      </w:r>
      <w:r>
        <w:t xml:space="preserve"> </w:t>
      </w:r>
      <w:r>
        <w:t>جواز</w:t>
      </w:r>
      <w:r>
        <w:t xml:space="preserve"> </w:t>
      </w:r>
      <w:r>
        <w:t>انفراد</w:t>
      </w:r>
      <w:r>
        <w:t xml:space="preserve"> </w:t>
      </w:r>
      <w:r>
        <w:t>اي</w:t>
      </w:r>
      <w:r>
        <w:t xml:space="preserve"> </w:t>
      </w:r>
      <w:r>
        <w:t>منهم</w:t>
      </w:r>
      <w:r>
        <w:t xml:space="preserve"> </w:t>
      </w:r>
      <w:r>
        <w:t>بالادارة</w:t>
      </w:r>
      <w:r>
        <w:t xml:space="preserve"> </w:t>
      </w:r>
      <w:r>
        <w:t>كان</w:t>
      </w:r>
      <w:r>
        <w:t xml:space="preserve"> </w:t>
      </w:r>
      <w:r>
        <w:t>لكل</w:t>
      </w:r>
      <w:r>
        <w:t xml:space="preserve"> </w:t>
      </w:r>
      <w:r>
        <w:t>منهم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بالعمل</w:t>
      </w:r>
      <w:r>
        <w:t xml:space="preserve"> </w:t>
      </w:r>
      <w:r>
        <w:t>منفردا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المنتدبين</w:t>
      </w:r>
      <w:r>
        <w:t xml:space="preserve"> </w:t>
      </w:r>
      <w:r>
        <w:t>للادارة</w:t>
      </w:r>
      <w:r>
        <w:t xml:space="preserve"> </w:t>
      </w:r>
      <w:r>
        <w:t>حق</w:t>
      </w:r>
      <w:r>
        <w:t xml:space="preserve"> </w:t>
      </w:r>
      <w:r>
        <w:t>الاعتراض</w:t>
      </w:r>
      <w:r>
        <w:t xml:space="preserve"> </w:t>
      </w:r>
      <w:r>
        <w:t>على</w:t>
      </w:r>
      <w:r>
        <w:t xml:space="preserve"> </w:t>
      </w:r>
      <w:r>
        <w:t>العمل</w:t>
      </w:r>
      <w:r>
        <w:t xml:space="preserve"> </w:t>
      </w:r>
      <w:r>
        <w:t>قبل</w:t>
      </w:r>
      <w:r>
        <w:t xml:space="preserve"> </w:t>
      </w:r>
      <w:r>
        <w:t>تمامه</w:t>
      </w:r>
      <w:r>
        <w:t xml:space="preserve"> </w:t>
      </w:r>
      <w:r>
        <w:t>ويكون</w:t>
      </w:r>
      <w:r>
        <w:t xml:space="preserve"> </w:t>
      </w:r>
      <w:r>
        <w:t>من</w:t>
      </w:r>
      <w:r>
        <w:t xml:space="preserve"> </w:t>
      </w:r>
      <w:r>
        <w:t>حق</w:t>
      </w:r>
      <w:r>
        <w:t xml:space="preserve"> </w:t>
      </w:r>
      <w:r>
        <w:t>اغلبية</w:t>
      </w:r>
      <w:r>
        <w:t xml:space="preserve"> </w:t>
      </w:r>
      <w:r>
        <w:t>الشركاء</w:t>
      </w:r>
      <w:r>
        <w:t xml:space="preserve"> </w:t>
      </w:r>
      <w:r>
        <w:t>المنتدبين</w:t>
      </w:r>
      <w:r>
        <w:t xml:space="preserve"> </w:t>
      </w:r>
      <w:r>
        <w:t>للادارة</w:t>
      </w:r>
      <w:r>
        <w:t xml:space="preserve"> </w:t>
      </w:r>
      <w:r>
        <w:t>رفض</w:t>
      </w:r>
      <w:r>
        <w:t xml:space="preserve"> </w:t>
      </w:r>
      <w:r>
        <w:t>هذا</w:t>
      </w:r>
      <w:r>
        <w:t xml:space="preserve"> </w:t>
      </w:r>
      <w:r>
        <w:t>الاعتراض</w:t>
      </w:r>
      <w:r>
        <w:t xml:space="preserve"> </w:t>
      </w:r>
      <w:r>
        <w:t>فاذا</w:t>
      </w:r>
      <w:r>
        <w:t xml:space="preserve"> </w:t>
      </w:r>
      <w:r>
        <w:t>تساوى</w:t>
      </w:r>
      <w:r>
        <w:t xml:space="preserve"> </w:t>
      </w:r>
      <w:r>
        <w:t>الجانبان</w:t>
      </w:r>
      <w:r>
        <w:t xml:space="preserve"> </w:t>
      </w:r>
      <w:r>
        <w:t>كان</w:t>
      </w:r>
      <w:r>
        <w:t xml:space="preserve"> </w:t>
      </w:r>
      <w:r>
        <w:t>الرفض</w:t>
      </w:r>
      <w:r>
        <w:t xml:space="preserve"> </w:t>
      </w:r>
      <w:r>
        <w:t>من</w:t>
      </w:r>
      <w:r>
        <w:t xml:space="preserve"> </w:t>
      </w:r>
      <w:r>
        <w:t>حق</w:t>
      </w:r>
      <w:r>
        <w:t xml:space="preserve"> </w:t>
      </w:r>
      <w:r>
        <w:t>اغلبية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. </w:t>
      </w:r>
      <w:r>
        <w:t>واذا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قرارات</w:t>
      </w:r>
      <w:r>
        <w:t xml:space="preserve"> </w:t>
      </w:r>
      <w:r>
        <w:t>الشركاء</w:t>
      </w:r>
      <w:r>
        <w:t xml:space="preserve"> </w:t>
      </w:r>
      <w:r>
        <w:t>المنتدبين</w:t>
      </w:r>
      <w:r>
        <w:t xml:space="preserve"> </w:t>
      </w:r>
      <w:r>
        <w:t>للادارة</w:t>
      </w:r>
      <w:r>
        <w:t xml:space="preserve"> </w:t>
      </w:r>
      <w:r>
        <w:t>بالاجماع</w:t>
      </w:r>
      <w:r>
        <w:t xml:space="preserve"> </w:t>
      </w:r>
      <w:r>
        <w:t>او</w:t>
      </w:r>
      <w:r>
        <w:t xml:space="preserve"> </w:t>
      </w:r>
      <w:r>
        <w:t>بالاغلبية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الخروج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لامر</w:t>
      </w:r>
      <w:r>
        <w:t xml:space="preserve"> </w:t>
      </w:r>
      <w:r>
        <w:t>عاجل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تفويته</w:t>
      </w:r>
      <w:r>
        <w:t xml:space="preserve"> </w:t>
      </w:r>
      <w:r>
        <w:t>خسارة</w:t>
      </w:r>
      <w:r>
        <w:t xml:space="preserve"> </w:t>
      </w:r>
      <w:r>
        <w:t>جسيمة</w:t>
      </w:r>
      <w:r>
        <w:t xml:space="preserve"> </w:t>
      </w:r>
      <w:r>
        <w:t>لا</w:t>
      </w:r>
      <w:r>
        <w:t xml:space="preserve"> </w:t>
      </w:r>
      <w:r>
        <w:t>تستطيع</w:t>
      </w:r>
      <w:r>
        <w:t xml:space="preserve"> </w:t>
      </w:r>
      <w:r>
        <w:t>الشركة</w:t>
      </w:r>
      <w:r>
        <w:t xml:space="preserve"> </w:t>
      </w:r>
      <w:r>
        <w:t>تعويضها</w:t>
      </w:r>
      <w:r>
        <w:t xml:space="preserve"> .</w:t>
      </w:r>
      <w:r>
        <w:br/>
      </w:r>
      <w:r>
        <w:t>المــادة</w:t>
      </w:r>
      <w:r>
        <w:t xml:space="preserve">(635):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ادارة</w:t>
      </w:r>
      <w:r>
        <w:t xml:space="preserve"> </w:t>
      </w:r>
      <w:r>
        <w:t>الشركة</w:t>
      </w:r>
      <w:r>
        <w:t xml:space="preserve"> </w:t>
      </w:r>
      <w:r>
        <w:t>لمعينين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غيرهم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للشركاء</w:t>
      </w:r>
      <w:r>
        <w:t xml:space="preserve"> </w:t>
      </w:r>
      <w:r>
        <w:t>غير</w:t>
      </w:r>
      <w:r>
        <w:t xml:space="preserve"> </w:t>
      </w:r>
      <w:r>
        <w:t>المديرين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ادارة</w:t>
      </w:r>
      <w:r>
        <w:t xml:space="preserve"> </w:t>
      </w:r>
      <w:r>
        <w:t>الشركة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لهم</w:t>
      </w:r>
      <w:r>
        <w:t xml:space="preserve"> </w:t>
      </w:r>
      <w:r>
        <w:t>الاطلاع</w:t>
      </w:r>
      <w:r>
        <w:t xml:space="preserve"> </w:t>
      </w:r>
      <w:r>
        <w:t>على</w:t>
      </w:r>
      <w:r>
        <w:t xml:space="preserve"> </w:t>
      </w:r>
      <w:r>
        <w:t>دفاترها</w:t>
      </w:r>
      <w:r>
        <w:t xml:space="preserve"> </w:t>
      </w:r>
      <w:r>
        <w:t>ومستنداتها</w:t>
      </w:r>
      <w:r>
        <w:t xml:space="preserve"> .</w:t>
      </w:r>
      <w:r>
        <w:br/>
      </w:r>
      <w:r>
        <w:t>المــادة</w:t>
      </w:r>
      <w:r>
        <w:t xml:space="preserve">(636): </w:t>
      </w:r>
      <w:r>
        <w:t>على</w:t>
      </w:r>
      <w:r>
        <w:t xml:space="preserve"> </w:t>
      </w:r>
      <w:r>
        <w:t>الشريك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اي</w:t>
      </w:r>
      <w:r>
        <w:t xml:space="preserve"> </w:t>
      </w:r>
      <w:r>
        <w:t>نشاط</w:t>
      </w:r>
      <w:r>
        <w:t xml:space="preserve"> </w:t>
      </w:r>
      <w:r>
        <w:t>يلحق</w:t>
      </w:r>
      <w:r>
        <w:t xml:space="preserve"> </w:t>
      </w:r>
      <w:r>
        <w:t>الضرر</w:t>
      </w:r>
      <w:r>
        <w:t xml:space="preserve"> </w:t>
      </w:r>
      <w:r>
        <w:t>بالشركة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مخالفا</w:t>
      </w:r>
      <w:r>
        <w:t xml:space="preserve"> </w:t>
      </w:r>
      <w:r>
        <w:t>للغرض</w:t>
      </w:r>
      <w:r>
        <w:t xml:space="preserve"> </w:t>
      </w:r>
      <w:r>
        <w:t>الذي</w:t>
      </w:r>
      <w:r>
        <w:t xml:space="preserve"> </w:t>
      </w:r>
      <w:r>
        <w:t>انشئت</w:t>
      </w:r>
      <w:r>
        <w:t xml:space="preserve"> </w:t>
      </w:r>
      <w:r>
        <w:t>لتحقيقه</w:t>
      </w:r>
      <w:r>
        <w:t xml:space="preserve"> </w:t>
      </w:r>
      <w:r>
        <w:t>وعليه</w:t>
      </w:r>
      <w:r>
        <w:t xml:space="preserve"> </w:t>
      </w:r>
      <w:r>
        <w:t>ان</w:t>
      </w:r>
      <w:r>
        <w:t xml:space="preserve"> </w:t>
      </w:r>
      <w:r>
        <w:t>يبذل</w:t>
      </w:r>
      <w:r>
        <w:t xml:space="preserve"> </w:t>
      </w:r>
      <w:r>
        <w:t>من</w:t>
      </w:r>
      <w:r>
        <w:t xml:space="preserve"> </w:t>
      </w:r>
      <w:r>
        <w:t>العناية</w:t>
      </w:r>
      <w:r>
        <w:t xml:space="preserve"> </w:t>
      </w:r>
      <w:r>
        <w:t>في</w:t>
      </w:r>
      <w:r>
        <w:t xml:space="preserve"> </w:t>
      </w:r>
      <w:r>
        <w:t>تدبير</w:t>
      </w:r>
      <w:r>
        <w:t xml:space="preserve"> </w:t>
      </w:r>
      <w:r>
        <w:t>مصالح</w:t>
      </w:r>
      <w:r>
        <w:t xml:space="preserve"> </w:t>
      </w:r>
      <w:r>
        <w:t>الشركة</w:t>
      </w:r>
      <w:r>
        <w:t xml:space="preserve"> </w:t>
      </w:r>
      <w:r>
        <w:t>ما</w:t>
      </w:r>
      <w:r>
        <w:t xml:space="preserve"> </w:t>
      </w:r>
      <w:r>
        <w:t>يبذله</w:t>
      </w:r>
      <w:r>
        <w:t xml:space="preserve"> </w:t>
      </w:r>
      <w:r>
        <w:t>في</w:t>
      </w:r>
      <w:r>
        <w:t xml:space="preserve"> </w:t>
      </w:r>
      <w:r>
        <w:t>تدبير</w:t>
      </w:r>
      <w:r>
        <w:t xml:space="preserve"> </w:t>
      </w:r>
      <w:r>
        <w:t>مصالحه</w:t>
      </w:r>
      <w:r>
        <w:t xml:space="preserve"> </w:t>
      </w:r>
      <w:r>
        <w:t>الخاصة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منتدبا</w:t>
      </w:r>
      <w:r>
        <w:t xml:space="preserve"> </w:t>
      </w:r>
      <w:r>
        <w:t>للادارة</w:t>
      </w:r>
      <w:r>
        <w:t xml:space="preserve"> </w:t>
      </w:r>
      <w:r>
        <w:t>باجر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يقصر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عن</w:t>
      </w:r>
      <w:r>
        <w:t xml:space="preserve"> </w:t>
      </w:r>
      <w:r>
        <w:t>عناية</w:t>
      </w:r>
      <w:r>
        <w:t xml:space="preserve"> </w:t>
      </w:r>
      <w:r>
        <w:t>الرجل</w:t>
      </w:r>
      <w:r>
        <w:t xml:space="preserve"> </w:t>
      </w:r>
      <w:r>
        <w:t>المعتاد</w:t>
      </w:r>
      <w:r>
        <w:t xml:space="preserve"> .</w:t>
      </w:r>
      <w:r>
        <w:br/>
      </w:r>
      <w:r>
        <w:t>المــادة</w:t>
      </w:r>
      <w:r>
        <w:t xml:space="preserve">(637): </w:t>
      </w:r>
      <w:r>
        <w:t>اذا</w:t>
      </w:r>
      <w:r>
        <w:t xml:space="preserve"> </w:t>
      </w:r>
      <w:r>
        <w:t>اخذ</w:t>
      </w:r>
      <w:r>
        <w:t xml:space="preserve"> </w:t>
      </w:r>
      <w:r>
        <w:t>الشريك</w:t>
      </w:r>
      <w:r>
        <w:t xml:space="preserve"> </w:t>
      </w:r>
      <w:r>
        <w:t>او</w:t>
      </w:r>
      <w:r>
        <w:t xml:space="preserve"> </w:t>
      </w:r>
      <w:r>
        <w:t>احتجز</w:t>
      </w:r>
      <w:r>
        <w:t xml:space="preserve"> </w:t>
      </w:r>
      <w:r>
        <w:t>مبلغ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الشركة</w:t>
      </w:r>
      <w:r>
        <w:t xml:space="preserve"> </w:t>
      </w:r>
      <w:r>
        <w:t>بغير</w:t>
      </w:r>
      <w:r>
        <w:t xml:space="preserve"> </w:t>
      </w:r>
      <w:r>
        <w:t>حق</w:t>
      </w:r>
      <w:r>
        <w:t xml:space="preserve"> </w:t>
      </w:r>
      <w:r>
        <w:t>لزمته</w:t>
      </w:r>
      <w:r>
        <w:t xml:space="preserve"> </w:t>
      </w:r>
      <w:r>
        <w:t>غرامة</w:t>
      </w:r>
      <w:r>
        <w:t xml:space="preserve"> </w:t>
      </w:r>
      <w:r>
        <w:t>ما</w:t>
      </w:r>
      <w:r>
        <w:t xml:space="preserve"> </w:t>
      </w:r>
      <w:r>
        <w:t>قد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للشركة</w:t>
      </w:r>
      <w:r>
        <w:t xml:space="preserve"> .</w:t>
      </w:r>
      <w:r>
        <w:br/>
      </w:r>
      <w:r>
        <w:t>المــادة</w:t>
      </w:r>
      <w:r>
        <w:t xml:space="preserve">(638):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تف</w:t>
      </w:r>
      <w:r>
        <w:t xml:space="preserve"> </w:t>
      </w:r>
      <w:r>
        <w:t>اموال</w:t>
      </w:r>
      <w:r>
        <w:t xml:space="preserve"> </w:t>
      </w:r>
      <w:r>
        <w:t>شركة</w:t>
      </w:r>
      <w:r>
        <w:t xml:space="preserve"> </w:t>
      </w:r>
      <w:r>
        <w:t>الاشخاص</w:t>
      </w:r>
      <w:r>
        <w:t xml:space="preserve"> </w:t>
      </w:r>
      <w:r>
        <w:t>الذين</w:t>
      </w:r>
      <w:r>
        <w:t xml:space="preserve"> </w:t>
      </w:r>
      <w:r>
        <w:t>لم</w:t>
      </w:r>
      <w:r>
        <w:t xml:space="preserve"> </w:t>
      </w:r>
      <w:r>
        <w:t>تحدد</w:t>
      </w:r>
      <w:r>
        <w:t xml:space="preserve"> </w:t>
      </w:r>
      <w:r>
        <w:t>مسئوليتهم</w:t>
      </w:r>
      <w:r>
        <w:t xml:space="preserve"> </w:t>
      </w:r>
      <w:r>
        <w:t>بديونها</w:t>
      </w:r>
      <w:r>
        <w:t xml:space="preserve"> </w:t>
      </w:r>
      <w:r>
        <w:t>كان</w:t>
      </w:r>
      <w:r>
        <w:t xml:space="preserve"> </w:t>
      </w:r>
      <w:r>
        <w:t>الشركاء</w:t>
      </w:r>
      <w:r>
        <w:t xml:space="preserve"> </w:t>
      </w:r>
      <w:r>
        <w:t>مسئولين</w:t>
      </w:r>
      <w:r>
        <w:t xml:space="preserve"> </w:t>
      </w:r>
      <w:r>
        <w:t>عن</w:t>
      </w:r>
      <w:r>
        <w:t xml:space="preserve"> </w:t>
      </w:r>
      <w:r>
        <w:t>هذه</w:t>
      </w:r>
      <w:r>
        <w:t xml:space="preserve"> </w:t>
      </w:r>
      <w:r>
        <w:t>الديون</w:t>
      </w:r>
      <w:r>
        <w:t xml:space="preserve"> </w:t>
      </w:r>
      <w:r>
        <w:t>في</w:t>
      </w:r>
      <w:r>
        <w:t xml:space="preserve"> </w:t>
      </w:r>
      <w:r>
        <w:t>اموالهم</w:t>
      </w:r>
      <w:r>
        <w:t xml:space="preserve"> </w:t>
      </w:r>
      <w:r>
        <w:t>الخاصة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خسائر</w:t>
      </w:r>
      <w:r>
        <w:t xml:space="preserve"> </w:t>
      </w:r>
      <w:r>
        <w:t>الشركة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على</w:t>
      </w:r>
      <w:r>
        <w:t xml:space="preserve"> </w:t>
      </w:r>
      <w:r>
        <w:t>نسبة</w:t>
      </w:r>
      <w:r>
        <w:t xml:space="preserve"> </w:t>
      </w:r>
      <w:r>
        <w:t>اخرى</w:t>
      </w:r>
      <w:r>
        <w:t xml:space="preserve"> </w:t>
      </w:r>
      <w:r>
        <w:t>ويقع</w:t>
      </w:r>
      <w:r>
        <w:t xml:space="preserve"> </w:t>
      </w:r>
      <w:r>
        <w:t>باطلا</w:t>
      </w:r>
      <w:r>
        <w:t xml:space="preserve"> </w:t>
      </w:r>
      <w:r>
        <w:t>كل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باعفاء</w:t>
      </w:r>
      <w:r>
        <w:t xml:space="preserve"> </w:t>
      </w:r>
      <w:r>
        <w:t>الشريك</w:t>
      </w:r>
      <w:r>
        <w:t xml:space="preserve"> </w:t>
      </w:r>
      <w:r>
        <w:t>من</w:t>
      </w:r>
      <w:r>
        <w:t xml:space="preserve"> </w:t>
      </w:r>
      <w:r>
        <w:t>المسئولية</w:t>
      </w:r>
      <w:r>
        <w:t xml:space="preserve"> </w:t>
      </w:r>
      <w:r>
        <w:t>عن</w:t>
      </w:r>
      <w:r>
        <w:t xml:space="preserve"> </w:t>
      </w:r>
      <w:r>
        <w:t>ديون</w:t>
      </w:r>
      <w:r>
        <w:t xml:space="preserve"> </w:t>
      </w:r>
      <w:r>
        <w:t>الشركة</w:t>
      </w:r>
      <w:r>
        <w:t xml:space="preserve">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يكون</w:t>
      </w:r>
      <w:r>
        <w:t xml:space="preserve"> </w:t>
      </w:r>
      <w:r>
        <w:t>لدائن</w:t>
      </w:r>
      <w:r>
        <w:t xml:space="preserve"> </w:t>
      </w:r>
      <w:r>
        <w:t>الشركة</w:t>
      </w:r>
      <w:r>
        <w:t xml:space="preserve"> </w:t>
      </w:r>
      <w:r>
        <w:t>حق</w:t>
      </w:r>
      <w:r>
        <w:t xml:space="preserve"> </w:t>
      </w:r>
      <w:r>
        <w:t>مطالبة</w:t>
      </w:r>
      <w:r>
        <w:t xml:space="preserve"> </w:t>
      </w:r>
      <w:r>
        <w:t>كل</w:t>
      </w:r>
      <w:r>
        <w:t xml:space="preserve"> </w:t>
      </w:r>
      <w:r>
        <w:t>شريك</w:t>
      </w:r>
      <w:r>
        <w:t xml:space="preserve"> </w:t>
      </w:r>
      <w:r>
        <w:t>بها</w:t>
      </w:r>
      <w:r>
        <w:t xml:space="preserve"> </w:t>
      </w:r>
      <w:r>
        <w:t>بقدر</w:t>
      </w:r>
      <w:r>
        <w:t xml:space="preserve"> </w:t>
      </w:r>
      <w:r>
        <w:t>الحصة</w:t>
      </w:r>
      <w:r>
        <w:t xml:space="preserve"> </w:t>
      </w:r>
      <w:r>
        <w:t>التي</w:t>
      </w:r>
      <w:r>
        <w:t xml:space="preserve"> </w:t>
      </w:r>
      <w:r>
        <w:t>تخصصت</w:t>
      </w:r>
      <w:r>
        <w:t xml:space="preserve"> </w:t>
      </w:r>
      <w:r>
        <w:t>له</w:t>
      </w:r>
      <w:r>
        <w:t xml:space="preserve"> (</w:t>
      </w:r>
      <w:r>
        <w:t>الشريك</w:t>
      </w:r>
      <w:r>
        <w:t xml:space="preserve">) </w:t>
      </w:r>
      <w:r>
        <w:t>في</w:t>
      </w:r>
      <w:r>
        <w:t xml:space="preserve"> </w:t>
      </w:r>
      <w:r>
        <w:t>ارباح</w:t>
      </w:r>
      <w:r>
        <w:t xml:space="preserve"> </w:t>
      </w:r>
      <w:r>
        <w:t>الشركة</w:t>
      </w:r>
      <w:r>
        <w:t xml:space="preserve"> .</w:t>
      </w:r>
      <w:r>
        <w:br/>
      </w:r>
      <w:r>
        <w:t>المــادة</w:t>
      </w:r>
      <w:r>
        <w:t xml:space="preserve">(639): </w:t>
      </w:r>
      <w:r>
        <w:t>لا</w:t>
      </w:r>
      <w:r>
        <w:t xml:space="preserve"> </w:t>
      </w:r>
      <w:r>
        <w:t>تكافل</w:t>
      </w:r>
      <w:r>
        <w:t xml:space="preserve"> (</w:t>
      </w:r>
      <w:r>
        <w:t>تضامن</w:t>
      </w:r>
      <w:r>
        <w:t xml:space="preserve">)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فيما</w:t>
      </w:r>
      <w:r>
        <w:t xml:space="preserve"> </w:t>
      </w:r>
      <w:r>
        <w:t>يلزم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من</w:t>
      </w:r>
      <w:r>
        <w:t xml:space="preserve"> </w:t>
      </w:r>
      <w:r>
        <w:t>ديون</w:t>
      </w:r>
      <w:r>
        <w:t xml:space="preserve"> </w:t>
      </w:r>
      <w:r>
        <w:t>الشركة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يقضي</w:t>
      </w:r>
      <w:r>
        <w:t xml:space="preserve"> </w:t>
      </w:r>
      <w:r>
        <w:t>الاتفاق</w:t>
      </w:r>
      <w:r>
        <w:t xml:space="preserve"> </w:t>
      </w:r>
      <w:r>
        <w:t>بخلاف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(640):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لاحد</w:t>
      </w:r>
      <w:r>
        <w:t xml:space="preserve"> </w:t>
      </w:r>
      <w:r>
        <w:t>الشركاء</w:t>
      </w:r>
      <w:r>
        <w:t xml:space="preserve"> </w:t>
      </w:r>
      <w:r>
        <w:t>دائنون</w:t>
      </w:r>
      <w:r>
        <w:t xml:space="preserve"> </w:t>
      </w:r>
      <w:r>
        <w:t>شخصيون</w:t>
      </w:r>
      <w:r>
        <w:t xml:space="preserve"> </w:t>
      </w:r>
      <w:r>
        <w:t>فليس</w:t>
      </w:r>
      <w:r>
        <w:t xml:space="preserve"> </w:t>
      </w:r>
      <w:r>
        <w:t>لهم</w:t>
      </w:r>
      <w:r>
        <w:t xml:space="preserve"> </w:t>
      </w:r>
      <w:r>
        <w:t>اثناء</w:t>
      </w:r>
      <w:r>
        <w:t xml:space="preserve"> </w:t>
      </w:r>
      <w:r>
        <w:t>قيام</w:t>
      </w:r>
      <w:r>
        <w:t xml:space="preserve"> </w:t>
      </w:r>
      <w:r>
        <w:t>الشركة</w:t>
      </w:r>
      <w:r>
        <w:t xml:space="preserve"> </w:t>
      </w:r>
      <w:r>
        <w:t>ان</w:t>
      </w:r>
      <w:r>
        <w:t xml:space="preserve"> </w:t>
      </w:r>
      <w:r>
        <w:t>يتقاضوا</w:t>
      </w:r>
      <w:r>
        <w:t xml:space="preserve"> </w:t>
      </w:r>
      <w:r>
        <w:t>حقوقهم</w:t>
      </w:r>
      <w:r>
        <w:t xml:space="preserve"> </w:t>
      </w:r>
      <w:r>
        <w:t>من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وانما</w:t>
      </w:r>
      <w:r>
        <w:t xml:space="preserve"> </w:t>
      </w:r>
      <w:r>
        <w:t>لهم</w:t>
      </w:r>
      <w:r>
        <w:t xml:space="preserve"> </w:t>
      </w:r>
      <w:r>
        <w:t>ان</w:t>
      </w:r>
      <w:r>
        <w:t xml:space="preserve"> </w:t>
      </w:r>
      <w:r>
        <w:t>يتقاضوها</w:t>
      </w:r>
      <w:r>
        <w:t xml:space="preserve"> </w:t>
      </w:r>
      <w:r>
        <w:t>مما</w:t>
      </w:r>
      <w:r>
        <w:t xml:space="preserve"> </w:t>
      </w:r>
      <w:r>
        <w:t>يخصه</w:t>
      </w:r>
      <w:r>
        <w:t xml:space="preserve"> </w:t>
      </w:r>
      <w:r>
        <w:t>في</w:t>
      </w:r>
      <w:r>
        <w:t xml:space="preserve"> </w:t>
      </w:r>
      <w:r>
        <w:t>الارباح</w:t>
      </w:r>
      <w:r>
        <w:t xml:space="preserve"> </w:t>
      </w:r>
      <w:r>
        <w:t>اما</w:t>
      </w:r>
      <w:r>
        <w:t xml:space="preserve"> </w:t>
      </w:r>
      <w:r>
        <w:t>بعد</w:t>
      </w:r>
      <w:r>
        <w:t xml:space="preserve"> </w:t>
      </w:r>
      <w:r>
        <w:t>تصفية</w:t>
      </w:r>
      <w:r>
        <w:t xml:space="preserve"> </w:t>
      </w:r>
      <w:r>
        <w:t>الشركة</w:t>
      </w:r>
      <w:r>
        <w:t xml:space="preserve"> </w:t>
      </w:r>
      <w:r>
        <w:t>فلهم</w:t>
      </w:r>
      <w:r>
        <w:t xml:space="preserve"> </w:t>
      </w:r>
      <w:r>
        <w:t>ان</w:t>
      </w:r>
      <w:r>
        <w:t xml:space="preserve"> </w:t>
      </w:r>
      <w:r>
        <w:t>يتقاضوا</w:t>
      </w:r>
      <w:r>
        <w:t xml:space="preserve"> </w:t>
      </w:r>
      <w:r>
        <w:t>حقوقهم</w:t>
      </w:r>
      <w:r>
        <w:t xml:space="preserve"> </w:t>
      </w:r>
      <w:r>
        <w:t>من</w:t>
      </w:r>
      <w:r>
        <w:t xml:space="preserve"> </w:t>
      </w:r>
      <w:r>
        <w:t>نصيب</w:t>
      </w:r>
      <w:r>
        <w:t xml:space="preserve"> </w:t>
      </w:r>
      <w:r>
        <w:t>مدينهم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بعد</w:t>
      </w:r>
      <w:r>
        <w:t xml:space="preserve"> </w:t>
      </w:r>
      <w:r>
        <w:t>خصم</w:t>
      </w:r>
      <w:r>
        <w:t xml:space="preserve"> </w:t>
      </w:r>
      <w:r>
        <w:t>ديون</w:t>
      </w:r>
      <w:r>
        <w:t xml:space="preserve"> </w:t>
      </w:r>
      <w:r>
        <w:t>الشركة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يجوز</w:t>
      </w:r>
      <w:r>
        <w:t xml:space="preserve"> </w:t>
      </w:r>
      <w:r>
        <w:t>لدائني</w:t>
      </w:r>
      <w:r>
        <w:t xml:space="preserve"> </w:t>
      </w:r>
      <w:r>
        <w:t>الشريك</w:t>
      </w:r>
      <w:r>
        <w:t xml:space="preserve"> </w:t>
      </w:r>
      <w:r>
        <w:t>توقي</w:t>
      </w:r>
      <w:r>
        <w:t>ع</w:t>
      </w:r>
      <w:r>
        <w:t xml:space="preserve"> </w:t>
      </w:r>
      <w:r>
        <w:t>الحجز</w:t>
      </w:r>
      <w:r>
        <w:t xml:space="preserve"> </w:t>
      </w:r>
      <w:r>
        <w:t>التحفظي</w:t>
      </w:r>
      <w:r>
        <w:t xml:space="preserve"> </w:t>
      </w:r>
      <w:r>
        <w:t>على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الشركة</w:t>
      </w:r>
      <w:r>
        <w:t xml:space="preserve"> </w:t>
      </w:r>
      <w:r>
        <w:t>قبل</w:t>
      </w:r>
      <w:r>
        <w:t xml:space="preserve"> </w:t>
      </w:r>
      <w:r>
        <w:t>تصفيتها</w:t>
      </w:r>
      <w:r>
        <w:t xml:space="preserve"> .</w:t>
      </w:r>
      <w:r>
        <w:br/>
      </w:r>
      <w:r>
        <w:t>المــادة</w:t>
      </w:r>
      <w:r>
        <w:t xml:space="preserve">(641): </w:t>
      </w:r>
      <w:r>
        <w:t>ليس</w:t>
      </w:r>
      <w:r>
        <w:t xml:space="preserve"> </w:t>
      </w:r>
      <w:r>
        <w:t>لاحد</w:t>
      </w:r>
      <w:r>
        <w:t xml:space="preserve"> </w:t>
      </w:r>
      <w:r>
        <w:t>الشريكين</w:t>
      </w:r>
      <w:r>
        <w:t xml:space="preserve"> </w:t>
      </w:r>
      <w:r>
        <w:t>ان</w:t>
      </w:r>
      <w:r>
        <w:t xml:space="preserve"> </w:t>
      </w:r>
      <w:r>
        <w:t>يؤدي</w:t>
      </w:r>
      <w:r>
        <w:t xml:space="preserve"> </w:t>
      </w:r>
      <w:r>
        <w:t>زكاة</w:t>
      </w:r>
      <w:r>
        <w:t xml:space="preserve"> </w:t>
      </w:r>
      <w:r>
        <w:t>مال</w:t>
      </w:r>
      <w:r>
        <w:t xml:space="preserve"> </w:t>
      </w:r>
      <w:r>
        <w:t>اخر</w:t>
      </w:r>
      <w:r>
        <w:t xml:space="preserve"> </w:t>
      </w:r>
      <w:r>
        <w:t>الا</w:t>
      </w:r>
      <w:r>
        <w:t xml:space="preserve"> </w:t>
      </w:r>
      <w:r>
        <w:t>باذنه</w:t>
      </w:r>
      <w:r>
        <w:t xml:space="preserve"> .</w:t>
      </w:r>
      <w:r>
        <w:br/>
      </w:r>
      <w:r>
        <w:t>المــادة</w:t>
      </w:r>
      <w:r>
        <w:t xml:space="preserve">(642):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يتفق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التضامن</w:t>
      </w:r>
      <w:r>
        <w:t xml:space="preserve"> </w:t>
      </w:r>
      <w:r>
        <w:t>بينهم</w:t>
      </w:r>
      <w:r>
        <w:t xml:space="preserve"> </w:t>
      </w:r>
      <w:r>
        <w:t>جميعا</w:t>
      </w:r>
      <w:r>
        <w:t xml:space="preserve"> </w:t>
      </w:r>
      <w:r>
        <w:t>او</w:t>
      </w:r>
      <w:r>
        <w:t xml:space="preserve"> </w:t>
      </w:r>
      <w:r>
        <w:t>بين</w:t>
      </w:r>
      <w:r>
        <w:t xml:space="preserve"> </w:t>
      </w:r>
      <w:r>
        <w:t>بعضهم</w:t>
      </w:r>
      <w:r>
        <w:t xml:space="preserve"> </w:t>
      </w:r>
      <w:r>
        <w:t>وتسمى</w:t>
      </w:r>
      <w:r>
        <w:t xml:space="preserve"> </w:t>
      </w:r>
      <w:r>
        <w:t>الشركة</w:t>
      </w:r>
      <w:r>
        <w:t xml:space="preserve"> </w:t>
      </w:r>
      <w:r>
        <w:t>شركة</w:t>
      </w:r>
      <w:r>
        <w:t xml:space="preserve"> </w:t>
      </w:r>
      <w:r>
        <w:t>تضامن</w:t>
      </w:r>
      <w:r>
        <w:t xml:space="preserve"> </w:t>
      </w:r>
      <w:r>
        <w:t>وتطبق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التضامن</w:t>
      </w:r>
      <w:r>
        <w:t xml:space="preserve"> </w:t>
      </w:r>
      <w:r>
        <w:t>بالنسبة</w:t>
      </w:r>
      <w:r>
        <w:t xml:space="preserve"> </w:t>
      </w:r>
      <w:r>
        <w:t>للمتضامنين</w:t>
      </w:r>
      <w:r>
        <w:t xml:space="preserve"> .</w:t>
      </w:r>
      <w:r>
        <w:br/>
      </w:r>
      <w:r>
        <w:t>المــادة</w:t>
      </w:r>
      <w:r>
        <w:t xml:space="preserve">(643): </w:t>
      </w:r>
      <w:r>
        <w:t>شركات</w:t>
      </w:r>
      <w:r>
        <w:t xml:space="preserve"> </w:t>
      </w:r>
      <w:r>
        <w:t>المفاوضة</w:t>
      </w:r>
      <w:r>
        <w:t xml:space="preserve"> </w:t>
      </w:r>
      <w:r>
        <w:t>والعنان</w:t>
      </w:r>
      <w:r>
        <w:t xml:space="preserve"> </w:t>
      </w:r>
      <w:r>
        <w:t>والوجوه</w:t>
      </w:r>
      <w:r>
        <w:t xml:space="preserve"> </w:t>
      </w:r>
      <w:r>
        <w:t>والابدان</w:t>
      </w:r>
      <w:r>
        <w:t xml:space="preserve"> </w:t>
      </w:r>
      <w:r>
        <w:t>المدار</w:t>
      </w:r>
      <w:r>
        <w:t xml:space="preserve"> </w:t>
      </w:r>
      <w:r>
        <w:t>فيها</w:t>
      </w:r>
      <w:r>
        <w:t xml:space="preserve"> </w:t>
      </w:r>
      <w:r>
        <w:t>على</w:t>
      </w:r>
      <w:r>
        <w:t xml:space="preserve"> </w:t>
      </w:r>
      <w:r>
        <w:t>تراضي</w:t>
      </w:r>
      <w:r>
        <w:t xml:space="preserve"> </w:t>
      </w:r>
      <w:r>
        <w:t>المشتركين</w:t>
      </w:r>
      <w:r>
        <w:t xml:space="preserve"> </w:t>
      </w:r>
      <w:r>
        <w:t>فيها</w:t>
      </w:r>
      <w:r>
        <w:t xml:space="preserve"> </w:t>
      </w:r>
      <w:r>
        <w:t>عند</w:t>
      </w:r>
      <w:r>
        <w:t xml:space="preserve"> </w:t>
      </w:r>
      <w:r>
        <w:t>تاسيسها</w:t>
      </w:r>
      <w:r>
        <w:t xml:space="preserve"> </w:t>
      </w:r>
      <w:r>
        <w:t>والشروط</w:t>
      </w:r>
      <w:r>
        <w:t xml:space="preserve"> </w:t>
      </w:r>
      <w:r>
        <w:t>المفرقة</w:t>
      </w:r>
      <w:r>
        <w:t xml:space="preserve"> </w:t>
      </w:r>
      <w:r>
        <w:t>بينها</w:t>
      </w:r>
      <w:r>
        <w:t xml:space="preserve"> </w:t>
      </w:r>
      <w:r>
        <w:t>او</w:t>
      </w:r>
      <w:r>
        <w:t xml:space="preserve"> </w:t>
      </w:r>
      <w:r>
        <w:t>اللازمة</w:t>
      </w:r>
      <w:r>
        <w:t xml:space="preserve"> </w:t>
      </w:r>
      <w:r>
        <w:t>لصحة</w:t>
      </w:r>
      <w:r>
        <w:t xml:space="preserve"> </w:t>
      </w:r>
      <w:r>
        <w:t>كل</w:t>
      </w:r>
      <w:r>
        <w:t xml:space="preserve"> </w:t>
      </w:r>
      <w:r>
        <w:t>منها</w:t>
      </w:r>
      <w:r>
        <w:t xml:space="preserve"> </w:t>
      </w:r>
      <w:r>
        <w:t>لا</w:t>
      </w:r>
      <w:r>
        <w:t xml:space="preserve"> </w:t>
      </w:r>
      <w:r>
        <w:t>اعتبار</w:t>
      </w:r>
      <w:r>
        <w:t xml:space="preserve"> </w:t>
      </w:r>
      <w:r>
        <w:t>لها</w:t>
      </w:r>
      <w:r>
        <w:t xml:space="preserve"> </w:t>
      </w:r>
      <w:r>
        <w:t>الا</w:t>
      </w:r>
      <w:r>
        <w:t xml:space="preserve"> </w:t>
      </w:r>
      <w:r>
        <w:t>بالتراضي</w:t>
      </w:r>
      <w:r>
        <w:t xml:space="preserve"> </w:t>
      </w:r>
      <w:r>
        <w:t>عليها</w:t>
      </w:r>
      <w:r>
        <w:t xml:space="preserve"> .</w:t>
      </w:r>
      <w:r>
        <w:br/>
      </w:r>
      <w:r>
        <w:t>المــادة</w:t>
      </w:r>
      <w:r>
        <w:t xml:space="preserve">(644): </w:t>
      </w:r>
      <w:r>
        <w:t>تنتهي</w:t>
      </w:r>
      <w:r>
        <w:t xml:space="preserve"> </w:t>
      </w:r>
      <w:r>
        <w:t>الشركة</w:t>
      </w:r>
      <w:r>
        <w:t xml:space="preserve"> </w:t>
      </w:r>
      <w:r>
        <w:t>بانتهاء</w:t>
      </w:r>
      <w:r>
        <w:t xml:space="preserve"> </w:t>
      </w:r>
      <w:r>
        <w:t>الميعاد</w:t>
      </w:r>
      <w:r>
        <w:t xml:space="preserve"> </w:t>
      </w:r>
      <w:r>
        <w:t>المعين</w:t>
      </w:r>
      <w:r>
        <w:t xml:space="preserve"> </w:t>
      </w:r>
      <w:r>
        <w:t>لها</w:t>
      </w:r>
      <w:r>
        <w:t xml:space="preserve"> </w:t>
      </w:r>
      <w:r>
        <w:t>او</w:t>
      </w:r>
      <w:r>
        <w:t xml:space="preserve"> </w:t>
      </w:r>
      <w:r>
        <w:t>ب</w:t>
      </w:r>
      <w:r>
        <w:t>انتهاء</w:t>
      </w:r>
      <w:r>
        <w:t xml:space="preserve"> </w:t>
      </w:r>
      <w:r>
        <w:t>العمل</w:t>
      </w:r>
      <w:r>
        <w:t xml:space="preserve"> </w:t>
      </w:r>
      <w:r>
        <w:t>الذي</w:t>
      </w:r>
      <w:r>
        <w:t xml:space="preserve"> </w:t>
      </w:r>
      <w:r>
        <w:t>قامت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.</w:t>
      </w:r>
      <w:r>
        <w:br/>
      </w:r>
      <w:r>
        <w:t>المــادة</w:t>
      </w:r>
      <w:r>
        <w:t xml:space="preserve">(645): </w:t>
      </w:r>
      <w:r>
        <w:t>اذا</w:t>
      </w:r>
      <w:r>
        <w:t xml:space="preserve"> </w:t>
      </w:r>
      <w:r>
        <w:t>انتهت</w:t>
      </w:r>
      <w:r>
        <w:t xml:space="preserve"> </w:t>
      </w:r>
      <w:r>
        <w:t>المدة</w:t>
      </w:r>
      <w:r>
        <w:t xml:space="preserve"> </w:t>
      </w:r>
      <w:r>
        <w:t>المعينة</w:t>
      </w:r>
      <w:r>
        <w:t xml:space="preserve"> </w:t>
      </w:r>
      <w:r>
        <w:t>للشركة</w:t>
      </w:r>
      <w:r>
        <w:t xml:space="preserve"> </w:t>
      </w:r>
      <w:r>
        <w:t>او</w:t>
      </w:r>
      <w:r>
        <w:t xml:space="preserve"> </w:t>
      </w:r>
      <w:r>
        <w:t>انتهى</w:t>
      </w:r>
      <w:r>
        <w:t xml:space="preserve"> </w:t>
      </w:r>
      <w:r>
        <w:t>العمل</w:t>
      </w:r>
      <w:r>
        <w:t xml:space="preserve"> </w:t>
      </w:r>
      <w:r>
        <w:t>الذي</w:t>
      </w:r>
      <w:r>
        <w:t xml:space="preserve"> </w:t>
      </w:r>
      <w:r>
        <w:t>قامت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</w:t>
      </w:r>
      <w:r>
        <w:t>واستمر</w:t>
      </w:r>
      <w:r>
        <w:t xml:space="preserve"> </w:t>
      </w:r>
      <w:r>
        <w:t>الشركاء</w:t>
      </w:r>
      <w:r>
        <w:t xml:space="preserve"> </w:t>
      </w:r>
      <w:r>
        <w:t>يقومون</w:t>
      </w:r>
      <w:r>
        <w:t xml:space="preserve"> </w:t>
      </w:r>
      <w:r>
        <w:t>بعمل</w:t>
      </w:r>
      <w:r>
        <w:t xml:space="preserve"> </w:t>
      </w:r>
      <w:r>
        <w:t>نوع</w:t>
      </w:r>
      <w:r>
        <w:t xml:space="preserve"> </w:t>
      </w:r>
      <w:r>
        <w:t>من</w:t>
      </w:r>
      <w:r>
        <w:t xml:space="preserve"> </w:t>
      </w:r>
      <w:r>
        <w:t>الاعمال</w:t>
      </w:r>
      <w:r>
        <w:t xml:space="preserve"> </w:t>
      </w:r>
      <w:r>
        <w:t>التي</w:t>
      </w:r>
      <w:r>
        <w:t xml:space="preserve"> </w:t>
      </w:r>
      <w:r>
        <w:t>قامت</w:t>
      </w:r>
      <w:r>
        <w:t xml:space="preserve"> </w:t>
      </w:r>
      <w:r>
        <w:t>من</w:t>
      </w:r>
      <w:r>
        <w:t xml:space="preserve"> </w:t>
      </w:r>
      <w:r>
        <w:t>اجلها</w:t>
      </w:r>
      <w:r>
        <w:t xml:space="preserve"> </w:t>
      </w:r>
      <w:r>
        <w:t>الشركة</w:t>
      </w:r>
      <w:r>
        <w:t xml:space="preserve"> </w:t>
      </w:r>
      <w:r>
        <w:t>امتد</w:t>
      </w:r>
      <w:r>
        <w:t xml:space="preserve"> </w:t>
      </w:r>
      <w:r>
        <w:t>العقد</w:t>
      </w:r>
      <w:r>
        <w:t xml:space="preserve"> </w:t>
      </w:r>
      <w:r>
        <w:t>سنة</w:t>
      </w:r>
      <w:r>
        <w:t xml:space="preserve"> </w:t>
      </w:r>
      <w:r>
        <w:t>فسنة</w:t>
      </w:r>
      <w:r>
        <w:t xml:space="preserve"> </w:t>
      </w:r>
      <w:r>
        <w:t>بنفس</w:t>
      </w:r>
      <w:r>
        <w:t xml:space="preserve"> </w:t>
      </w:r>
      <w:r>
        <w:t>الشروط</w:t>
      </w:r>
      <w:r>
        <w:t xml:space="preserve"> </w:t>
      </w:r>
      <w:r>
        <w:t>السابقة</w:t>
      </w:r>
      <w:r>
        <w:t xml:space="preserve"> </w:t>
      </w:r>
      <w:r>
        <w:t>ويجوز</w:t>
      </w:r>
      <w:r>
        <w:t xml:space="preserve"> </w:t>
      </w:r>
      <w:r>
        <w:t>لدائن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ان</w:t>
      </w:r>
      <w:r>
        <w:t xml:space="preserve"> </w:t>
      </w:r>
      <w:r>
        <w:t>يعترض</w:t>
      </w:r>
      <w:r>
        <w:t xml:space="preserve"> </w:t>
      </w:r>
      <w:r>
        <w:t>على</w:t>
      </w:r>
      <w:r>
        <w:t xml:space="preserve"> </w:t>
      </w:r>
      <w:r>
        <w:t>الامتداد</w:t>
      </w:r>
      <w:r>
        <w:t xml:space="preserve"> </w:t>
      </w:r>
      <w:r>
        <w:t>ويترتب</w:t>
      </w:r>
      <w:r>
        <w:t xml:space="preserve"> </w:t>
      </w:r>
      <w:r>
        <w:t>على</w:t>
      </w:r>
      <w:r>
        <w:t xml:space="preserve"> </w:t>
      </w:r>
      <w:r>
        <w:t>اعتراضه</w:t>
      </w:r>
      <w:r>
        <w:t xml:space="preserve"> </w:t>
      </w:r>
      <w:r>
        <w:t>وقف</w:t>
      </w:r>
      <w:r>
        <w:t xml:space="preserve"> </w:t>
      </w:r>
      <w:r>
        <w:t>اثر</w:t>
      </w:r>
      <w:r>
        <w:t xml:space="preserve"> </w:t>
      </w:r>
      <w:r>
        <w:t>الامتداد</w:t>
      </w:r>
      <w:r>
        <w:t xml:space="preserve"> </w:t>
      </w:r>
      <w:r>
        <w:t>في</w:t>
      </w:r>
      <w:r>
        <w:t xml:space="preserve"> </w:t>
      </w:r>
      <w:r>
        <w:t>حقه</w:t>
      </w:r>
      <w:r>
        <w:t xml:space="preserve"> .</w:t>
      </w:r>
      <w:r>
        <w:br/>
      </w:r>
      <w:r>
        <w:t>المــادة</w:t>
      </w:r>
      <w:r>
        <w:t xml:space="preserve">(646): </w:t>
      </w:r>
      <w:r>
        <w:t>تنتهي</w:t>
      </w:r>
      <w:r>
        <w:t xml:space="preserve"> </w:t>
      </w:r>
      <w:r>
        <w:t>الشركة</w:t>
      </w:r>
      <w:r>
        <w:t xml:space="preserve"> </w:t>
      </w:r>
      <w:r>
        <w:t>بهلاك</w:t>
      </w:r>
      <w:r>
        <w:t xml:space="preserve"> </w:t>
      </w:r>
      <w:r>
        <w:t>جميع</w:t>
      </w:r>
      <w:r>
        <w:t xml:space="preserve"> </w:t>
      </w:r>
      <w:r>
        <w:t>مالها</w:t>
      </w:r>
      <w:r>
        <w:t xml:space="preserve"> </w:t>
      </w:r>
      <w:r>
        <w:t>او</w:t>
      </w:r>
      <w:r>
        <w:t xml:space="preserve"> </w:t>
      </w:r>
      <w:r>
        <w:t>جزء</w:t>
      </w:r>
      <w:r>
        <w:t xml:space="preserve"> </w:t>
      </w:r>
      <w:r>
        <w:t>كبير</w:t>
      </w:r>
      <w:r>
        <w:t xml:space="preserve"> </w:t>
      </w:r>
      <w:r>
        <w:t>منه</w:t>
      </w:r>
      <w:r>
        <w:t xml:space="preserve"> </w:t>
      </w:r>
      <w:r>
        <w:t>بحيث</w:t>
      </w:r>
      <w:r>
        <w:t xml:space="preserve"> </w:t>
      </w:r>
      <w:r>
        <w:t>لا</w:t>
      </w:r>
      <w:r>
        <w:t xml:space="preserve"> </w:t>
      </w:r>
      <w:r>
        <w:t>تبقى</w:t>
      </w:r>
      <w:r>
        <w:t xml:space="preserve"> </w:t>
      </w:r>
      <w:r>
        <w:t>فائدة</w:t>
      </w:r>
      <w:r>
        <w:t xml:space="preserve"> </w:t>
      </w:r>
      <w:r>
        <w:t>من</w:t>
      </w:r>
      <w:r>
        <w:t xml:space="preserve"> </w:t>
      </w:r>
      <w:r>
        <w:t>استمرارها</w:t>
      </w:r>
      <w:r>
        <w:t xml:space="preserve"> .</w:t>
      </w:r>
      <w:r>
        <w:br/>
      </w:r>
      <w:r>
        <w:t>المــادة</w:t>
      </w:r>
      <w:r>
        <w:t xml:space="preserve">(647):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قد</w:t>
      </w:r>
      <w:r>
        <w:t xml:space="preserve"> </w:t>
      </w:r>
      <w:r>
        <w:t>تعهد</w:t>
      </w:r>
      <w:r>
        <w:t xml:space="preserve"> </w:t>
      </w:r>
      <w:r>
        <w:t>بان</w:t>
      </w:r>
      <w:r>
        <w:t xml:space="preserve"> </w:t>
      </w:r>
      <w:r>
        <w:t>يقدم</w:t>
      </w:r>
      <w:r>
        <w:t xml:space="preserve"> </w:t>
      </w:r>
      <w:r>
        <w:t>حصته</w:t>
      </w:r>
      <w:r>
        <w:t xml:space="preserve"> </w:t>
      </w:r>
      <w:r>
        <w:t>عينا</w:t>
      </w:r>
      <w:r>
        <w:t xml:space="preserve"> </w:t>
      </w:r>
      <w:r>
        <w:t>بالذات</w:t>
      </w:r>
      <w:r>
        <w:t xml:space="preserve"> </w:t>
      </w:r>
      <w:r>
        <w:t>وهلكت</w:t>
      </w:r>
      <w:r>
        <w:t xml:space="preserve"> </w:t>
      </w:r>
      <w:r>
        <w:t>هذه</w:t>
      </w:r>
      <w:r>
        <w:t xml:space="preserve"> </w:t>
      </w:r>
      <w:r>
        <w:t>العين</w:t>
      </w:r>
      <w:r>
        <w:t xml:space="preserve"> </w:t>
      </w:r>
      <w:r>
        <w:t>قبل</w:t>
      </w:r>
      <w:r>
        <w:t xml:space="preserve"> </w:t>
      </w:r>
      <w:r>
        <w:t>تقديمها</w:t>
      </w:r>
      <w:r>
        <w:t xml:space="preserve"> </w:t>
      </w:r>
      <w:r>
        <w:t>انفسخ</w:t>
      </w:r>
      <w:r>
        <w:t xml:space="preserve"> </w:t>
      </w:r>
      <w:r>
        <w:t>الع</w:t>
      </w:r>
      <w:r>
        <w:t>قد</w:t>
      </w:r>
      <w:r>
        <w:t xml:space="preserve"> </w:t>
      </w:r>
      <w:r>
        <w:t>بالنسبة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(648): </w:t>
      </w:r>
      <w:r>
        <w:t>تنتهي</w:t>
      </w:r>
      <w:r>
        <w:t xml:space="preserve"> </w:t>
      </w:r>
      <w:r>
        <w:t>الشركة</w:t>
      </w:r>
      <w:r>
        <w:t xml:space="preserve"> </w:t>
      </w:r>
      <w:r>
        <w:t>بموت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بالحجر</w:t>
      </w:r>
      <w:r>
        <w:t xml:space="preserve"> </w:t>
      </w:r>
      <w:r>
        <w:t>عليه</w:t>
      </w:r>
      <w:r>
        <w:t xml:space="preserve"> </w:t>
      </w:r>
      <w:r>
        <w:t>كما</w:t>
      </w:r>
      <w:r>
        <w:t xml:space="preserve"> </w:t>
      </w:r>
      <w:r>
        <w:t>تنتهي</w:t>
      </w:r>
      <w:r>
        <w:t xml:space="preserve"> </w:t>
      </w:r>
      <w:r>
        <w:t>بانسحاب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مدتها</w:t>
      </w:r>
      <w:r>
        <w:t xml:space="preserve"> </w:t>
      </w:r>
      <w:r>
        <w:t>غير</w:t>
      </w:r>
      <w:r>
        <w:t xml:space="preserve"> </w:t>
      </w:r>
      <w:r>
        <w:t>معينة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يعلن</w:t>
      </w:r>
      <w:r>
        <w:t xml:space="preserve"> </w:t>
      </w:r>
      <w:r>
        <w:t>الشريك</w:t>
      </w:r>
      <w:r>
        <w:t xml:space="preserve"> </w:t>
      </w:r>
      <w:r>
        <w:t>ارادته</w:t>
      </w:r>
      <w:r>
        <w:t xml:space="preserve"> </w:t>
      </w:r>
      <w:r>
        <w:t>بالانسحاب</w:t>
      </w:r>
      <w:r>
        <w:t xml:space="preserve"> </w:t>
      </w:r>
      <w:r>
        <w:t>الى</w:t>
      </w:r>
      <w:r>
        <w:t xml:space="preserve"> </w:t>
      </w:r>
      <w:r>
        <w:t>سائر</w:t>
      </w:r>
      <w:r>
        <w:t xml:space="preserve"> </w:t>
      </w:r>
      <w:r>
        <w:t>الشركاء</w:t>
      </w:r>
      <w:r>
        <w:t xml:space="preserve"> </w:t>
      </w:r>
      <w:r>
        <w:t>ويشترط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انسحابه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لائق</w:t>
      </w:r>
      <w:r>
        <w:t xml:space="preserve"> </w:t>
      </w:r>
      <w:r>
        <w:t>وغير</w:t>
      </w:r>
      <w:r>
        <w:t xml:space="preserve"> </w:t>
      </w:r>
      <w:r>
        <w:t>مبني</w:t>
      </w:r>
      <w:r>
        <w:t xml:space="preserve"> </w:t>
      </w:r>
      <w:r>
        <w:t>على</w:t>
      </w:r>
      <w:r>
        <w:t xml:space="preserve"> </w:t>
      </w:r>
      <w:r>
        <w:t>غش</w:t>
      </w:r>
      <w:r>
        <w:t xml:space="preserve"> . </w:t>
      </w:r>
      <w:r>
        <w:t>ويجوز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انه</w:t>
      </w:r>
      <w:r>
        <w:t xml:space="preserve">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تستمر</w:t>
      </w:r>
      <w:r>
        <w:t xml:space="preserve"> </w:t>
      </w:r>
      <w:r>
        <w:t>الشركة</w:t>
      </w:r>
      <w:r>
        <w:t xml:space="preserve"> </w:t>
      </w:r>
      <w:r>
        <w:t>مع</w:t>
      </w:r>
      <w:r>
        <w:t xml:space="preserve"> </w:t>
      </w:r>
      <w:r>
        <w:t>ورثته</w:t>
      </w:r>
      <w:r>
        <w:t xml:space="preserve"> </w:t>
      </w:r>
      <w:r>
        <w:t>متى</w:t>
      </w:r>
      <w:r>
        <w:t xml:space="preserve"> </w:t>
      </w:r>
      <w:r>
        <w:t>كان</w:t>
      </w:r>
      <w:r>
        <w:t xml:space="preserve"> </w:t>
      </w:r>
      <w:r>
        <w:t>نوع</w:t>
      </w:r>
      <w:r>
        <w:t xml:space="preserve"> </w:t>
      </w:r>
      <w:r>
        <w:t>الشركة</w:t>
      </w:r>
      <w:r>
        <w:t xml:space="preserve"> </w:t>
      </w:r>
      <w:r>
        <w:t>يسمح</w:t>
      </w:r>
      <w:r>
        <w:t xml:space="preserve"> </w:t>
      </w:r>
      <w:r>
        <w:t>بذلك</w:t>
      </w:r>
      <w:r>
        <w:t xml:space="preserve"> .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استمرار</w:t>
      </w:r>
      <w:r>
        <w:t xml:space="preserve"> </w:t>
      </w:r>
      <w:r>
        <w:t>الشركة</w:t>
      </w:r>
      <w:r>
        <w:t xml:space="preserve"> </w:t>
      </w:r>
      <w:r>
        <w:t>بينهم</w:t>
      </w:r>
      <w:r>
        <w:t xml:space="preserve"> </w:t>
      </w:r>
      <w:r>
        <w:t>وفي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للشريك</w:t>
      </w:r>
      <w:r>
        <w:t xml:space="preserve"> </w:t>
      </w:r>
      <w:r>
        <w:t>الذي</w:t>
      </w:r>
      <w:r>
        <w:t xml:space="preserve"> </w:t>
      </w:r>
      <w:r>
        <w:t>خرج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الا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اموال</w:t>
      </w:r>
      <w:r>
        <w:t xml:space="preserve"> </w:t>
      </w:r>
      <w:r>
        <w:t>الشركة</w:t>
      </w:r>
      <w:r>
        <w:t xml:space="preserve"> </w:t>
      </w:r>
      <w:r>
        <w:t>ويوفي</w:t>
      </w:r>
      <w:r>
        <w:t xml:space="preserve"> </w:t>
      </w:r>
      <w:r>
        <w:t>نقدا</w:t>
      </w:r>
      <w:r>
        <w:t xml:space="preserve"> </w:t>
      </w:r>
      <w:r>
        <w:t>او</w:t>
      </w:r>
      <w:r>
        <w:t xml:space="preserve"> </w:t>
      </w:r>
      <w:r>
        <w:t>دينا</w:t>
      </w:r>
      <w:r>
        <w:t xml:space="preserve"> </w:t>
      </w:r>
      <w:r>
        <w:t>او</w:t>
      </w:r>
      <w:r>
        <w:t xml:space="preserve"> </w:t>
      </w:r>
      <w:r>
        <w:t>عينا</w:t>
      </w:r>
      <w:r>
        <w:t xml:space="preserve"> </w:t>
      </w:r>
      <w:r>
        <w:t>فيما</w:t>
      </w:r>
      <w:r>
        <w:t xml:space="preserve"> </w:t>
      </w:r>
      <w:r>
        <w:t>ينقسم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مكمل</w:t>
      </w:r>
      <w:r>
        <w:t>ا</w:t>
      </w:r>
      <w:r>
        <w:t xml:space="preserve"> </w:t>
      </w:r>
      <w:r>
        <w:t>لغيره</w:t>
      </w:r>
      <w:r>
        <w:t xml:space="preserve"> </w:t>
      </w:r>
      <w:r>
        <w:t>من</w:t>
      </w:r>
      <w:r>
        <w:t xml:space="preserve"> </w:t>
      </w:r>
      <w:r>
        <w:t>كل</w:t>
      </w:r>
      <w:r>
        <w:t xml:space="preserve"> </w:t>
      </w:r>
      <w:r>
        <w:t>بحسبه</w:t>
      </w:r>
      <w:r>
        <w:t xml:space="preserve"> .</w:t>
      </w:r>
      <w:r>
        <w:br/>
      </w:r>
      <w:r>
        <w:t>المــادة</w:t>
      </w:r>
      <w:r>
        <w:t xml:space="preserve">(649): </w:t>
      </w:r>
      <w:r>
        <w:t>تنتهي</w:t>
      </w:r>
      <w:r>
        <w:t xml:space="preserve"> </w:t>
      </w:r>
      <w:r>
        <w:t>الشركة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باجماع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حلها</w:t>
      </w:r>
      <w:r>
        <w:t xml:space="preserve"> .</w:t>
      </w:r>
      <w:r>
        <w:br/>
      </w:r>
      <w:r>
        <w:t>المــادة</w:t>
      </w:r>
      <w:r>
        <w:t xml:space="preserve">(650): </w:t>
      </w:r>
      <w:r>
        <w:t>يجوز</w:t>
      </w:r>
      <w:r>
        <w:t xml:space="preserve"> </w:t>
      </w:r>
      <w:r>
        <w:t>للمحكمة</w:t>
      </w:r>
      <w:r>
        <w:t xml:space="preserve"> </w:t>
      </w:r>
      <w:r>
        <w:t>ان</w:t>
      </w:r>
      <w:r>
        <w:t xml:space="preserve"> </w:t>
      </w:r>
      <w:r>
        <w:t>تقضي</w:t>
      </w:r>
      <w:r>
        <w:t xml:space="preserve"> </w:t>
      </w:r>
      <w:r>
        <w:t>بفسخ</w:t>
      </w:r>
      <w:r>
        <w:t xml:space="preserve"> </w:t>
      </w:r>
      <w:r>
        <w:t>الشركة</w:t>
      </w:r>
      <w:r>
        <w:t xml:space="preserve"> </w:t>
      </w:r>
      <w:r>
        <w:t>بناءً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لعدم</w:t>
      </w:r>
      <w:r>
        <w:t xml:space="preserve"> </w:t>
      </w:r>
      <w:r>
        <w:t>وفاء</w:t>
      </w:r>
      <w:r>
        <w:t xml:space="preserve"> </w:t>
      </w:r>
      <w:r>
        <w:t>احدهم</w:t>
      </w:r>
      <w:r>
        <w:t xml:space="preserve"> </w:t>
      </w:r>
      <w:r>
        <w:t>بما</w:t>
      </w:r>
      <w:r>
        <w:t xml:space="preserve"> </w:t>
      </w:r>
      <w:r>
        <w:t>تعهد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لاي</w:t>
      </w:r>
      <w:r>
        <w:t xml:space="preserve"> </w:t>
      </w:r>
      <w:r>
        <w:t>سبب</w:t>
      </w:r>
      <w:r>
        <w:t xml:space="preserve"> </w:t>
      </w:r>
      <w:r>
        <w:t>اخر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الشركاء</w:t>
      </w:r>
      <w:r>
        <w:t xml:space="preserve"> </w:t>
      </w:r>
      <w:r>
        <w:t>ويقدر</w:t>
      </w:r>
      <w:r>
        <w:t xml:space="preserve"> </w:t>
      </w:r>
      <w:r>
        <w:t>القاضي</w:t>
      </w:r>
      <w:r>
        <w:t xml:space="preserve"> </w:t>
      </w:r>
      <w:r>
        <w:t>ما</w:t>
      </w:r>
      <w:r>
        <w:t xml:space="preserve"> </w:t>
      </w:r>
      <w:r>
        <w:t>ينطوي</w:t>
      </w:r>
      <w:r>
        <w:t xml:space="preserve"> </w:t>
      </w:r>
      <w:r>
        <w:t>عليه</w:t>
      </w:r>
      <w:r>
        <w:t xml:space="preserve"> </w:t>
      </w:r>
      <w:r>
        <w:t>هذا</w:t>
      </w:r>
      <w:r>
        <w:t xml:space="preserve"> </w:t>
      </w:r>
      <w:r>
        <w:t>السبب</w:t>
      </w:r>
      <w:r>
        <w:t xml:space="preserve"> </w:t>
      </w:r>
      <w:r>
        <w:t>من</w:t>
      </w:r>
      <w:r>
        <w:t xml:space="preserve"> </w:t>
      </w:r>
      <w:r>
        <w:t>خطورة</w:t>
      </w:r>
      <w:r>
        <w:t xml:space="preserve"> </w:t>
      </w:r>
      <w:r>
        <w:t>تسوغ</w:t>
      </w:r>
      <w:r>
        <w:t xml:space="preserve"> </w:t>
      </w:r>
      <w:r>
        <w:t>الفسخ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يخالف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(651):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شريك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فصل</w:t>
      </w:r>
      <w:r>
        <w:t xml:space="preserve"> </w:t>
      </w:r>
      <w:r>
        <w:t>اي</w:t>
      </w:r>
      <w:r>
        <w:t xml:space="preserve"> </w:t>
      </w:r>
      <w:r>
        <w:t>شريك</w:t>
      </w:r>
      <w:r>
        <w:t xml:space="preserve"> </w:t>
      </w:r>
      <w:r>
        <w:t>اخر</w:t>
      </w:r>
      <w:r>
        <w:t xml:space="preserve"> </w:t>
      </w:r>
      <w:r>
        <w:t>تكون</w:t>
      </w:r>
      <w:r>
        <w:t xml:space="preserve"> </w:t>
      </w:r>
      <w:r>
        <w:t>تصرفاته</w:t>
      </w:r>
      <w:r>
        <w:t xml:space="preserve"> </w:t>
      </w:r>
      <w:r>
        <w:t>مما</w:t>
      </w:r>
      <w:r>
        <w:t xml:space="preserve"> </w:t>
      </w:r>
      <w:r>
        <w:t>يمكن</w:t>
      </w:r>
      <w:r>
        <w:t xml:space="preserve"> </w:t>
      </w:r>
      <w:r>
        <w:t>اعتباره</w:t>
      </w:r>
      <w:r>
        <w:t xml:space="preserve"> </w:t>
      </w:r>
      <w:r>
        <w:t>سببا</w:t>
      </w:r>
      <w:r>
        <w:t xml:space="preserve"> </w:t>
      </w:r>
      <w:r>
        <w:t>موجبا</w:t>
      </w:r>
      <w:r>
        <w:t xml:space="preserve"> </w:t>
      </w:r>
      <w:r>
        <w:t>لحل</w:t>
      </w:r>
      <w:r>
        <w:t xml:space="preserve"> </w:t>
      </w:r>
      <w:r>
        <w:t>الشركة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وجوده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محل</w:t>
      </w:r>
      <w:r>
        <w:t xml:space="preserve"> </w:t>
      </w:r>
      <w:r>
        <w:t>اعتراض</w:t>
      </w:r>
      <w:r>
        <w:t xml:space="preserve"> </w:t>
      </w:r>
      <w:r>
        <w:t>من</w:t>
      </w:r>
      <w:r>
        <w:t xml:space="preserve"> </w:t>
      </w:r>
      <w:r>
        <w:t>سائر</w:t>
      </w:r>
      <w:r>
        <w:t xml:space="preserve"> </w:t>
      </w:r>
      <w:r>
        <w:t>الشركاء</w:t>
      </w:r>
      <w:r>
        <w:t xml:space="preserve">, </w:t>
      </w:r>
      <w:r>
        <w:t>فاذا</w:t>
      </w:r>
      <w:r>
        <w:t xml:space="preserve"> </w:t>
      </w:r>
      <w:r>
        <w:t>حكم</w:t>
      </w:r>
      <w:r>
        <w:t xml:space="preserve"> </w:t>
      </w:r>
      <w:r>
        <w:t>باخراجه</w:t>
      </w:r>
      <w:r>
        <w:t xml:space="preserve"> </w:t>
      </w:r>
      <w:r>
        <w:t>ظلت</w:t>
      </w:r>
      <w:r>
        <w:t xml:space="preserve"> </w:t>
      </w:r>
      <w:r>
        <w:t>الشركة</w:t>
      </w:r>
      <w:r>
        <w:t xml:space="preserve"> </w:t>
      </w:r>
      <w:r>
        <w:t>قائمة</w:t>
      </w:r>
      <w:r>
        <w:t xml:space="preserve"> </w:t>
      </w:r>
      <w:r>
        <w:t>بين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</w:t>
      </w:r>
      <w:r>
        <w:t>واعطي</w:t>
      </w:r>
      <w:r>
        <w:t xml:space="preserve"> </w:t>
      </w:r>
      <w:r>
        <w:t>المفصول</w:t>
      </w:r>
      <w:r>
        <w:t xml:space="preserve"> </w:t>
      </w:r>
      <w:r>
        <w:t>نصيبه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(648) .</w:t>
      </w:r>
      <w:r>
        <w:br/>
      </w:r>
      <w:r>
        <w:t>المــادة</w:t>
      </w:r>
      <w:r>
        <w:t xml:space="preserve">(652):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الشركة</w:t>
      </w:r>
      <w:r>
        <w:t xml:space="preserve"> </w:t>
      </w:r>
      <w:r>
        <w:t>معينة</w:t>
      </w:r>
      <w:r>
        <w:t xml:space="preserve"> </w:t>
      </w:r>
      <w:r>
        <w:t>المدة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اخراجه</w:t>
      </w:r>
      <w:r>
        <w:t xml:space="preserve"> </w:t>
      </w:r>
      <w:r>
        <w:t>من</w:t>
      </w:r>
      <w:r>
        <w:t xml:space="preserve"> </w:t>
      </w:r>
      <w:r>
        <w:t>الشركة</w:t>
      </w:r>
      <w:r>
        <w:t xml:space="preserve"> </w:t>
      </w:r>
      <w:r>
        <w:t>متى</w:t>
      </w:r>
      <w:r>
        <w:t xml:space="preserve"> </w:t>
      </w:r>
      <w:r>
        <w:t>استند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اسباب</w:t>
      </w:r>
      <w:r>
        <w:t xml:space="preserve"> </w:t>
      </w:r>
      <w:r>
        <w:t>معقولة</w:t>
      </w:r>
      <w:r>
        <w:t xml:space="preserve">, </w:t>
      </w:r>
      <w:r>
        <w:t>وفي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تنفسخ</w:t>
      </w:r>
      <w:r>
        <w:t xml:space="preserve"> </w:t>
      </w:r>
      <w:r>
        <w:t>الشركة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استمرارها</w:t>
      </w:r>
      <w:r>
        <w:t xml:space="preserve"> </w:t>
      </w:r>
      <w:r>
        <w:t>ويكون</w:t>
      </w:r>
      <w:r>
        <w:t xml:space="preserve"> </w:t>
      </w:r>
      <w:r>
        <w:t>لمن</w:t>
      </w:r>
      <w:r>
        <w:t xml:space="preserve"> </w:t>
      </w:r>
      <w:r>
        <w:t>حكم</w:t>
      </w:r>
      <w:r>
        <w:t xml:space="preserve"> </w:t>
      </w:r>
      <w:r>
        <w:t>بخروجه</w:t>
      </w:r>
      <w:r>
        <w:t xml:space="preserve"> </w:t>
      </w:r>
      <w:r>
        <w:t>نصيبه</w:t>
      </w:r>
      <w:r>
        <w:t xml:space="preserve"> </w:t>
      </w:r>
      <w:r>
        <w:t>طبقا</w:t>
      </w:r>
      <w:r>
        <w:t xml:space="preserve"> </w:t>
      </w:r>
      <w:r>
        <w:t>للمبين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(648) .</w:t>
      </w:r>
      <w:r>
        <w:br/>
      </w:r>
      <w:r>
        <w:t>المــادة</w:t>
      </w:r>
      <w:r>
        <w:t xml:space="preserve">(653): </w:t>
      </w:r>
      <w:r>
        <w:t>تتم</w:t>
      </w:r>
      <w:r>
        <w:t xml:space="preserve"> </w:t>
      </w:r>
      <w:r>
        <w:t>تصفية</w:t>
      </w:r>
      <w:r>
        <w:t xml:space="preserve"> </w:t>
      </w:r>
      <w:r>
        <w:t>الشركة</w:t>
      </w:r>
      <w:r>
        <w:t xml:space="preserve"> </w:t>
      </w:r>
      <w:r>
        <w:t>وقسمة</w:t>
      </w:r>
      <w:r>
        <w:t xml:space="preserve"> </w:t>
      </w:r>
      <w:r>
        <w:t>اموالها</w:t>
      </w:r>
      <w:r>
        <w:t xml:space="preserve"> </w:t>
      </w:r>
      <w:r>
        <w:t>بالطريقة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انشائها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نص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اتبعت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(654): </w:t>
      </w:r>
      <w:r>
        <w:t>تنتهي</w:t>
      </w:r>
      <w:r>
        <w:t xml:space="preserve"> </w:t>
      </w:r>
      <w:r>
        <w:t>عند</w:t>
      </w:r>
      <w:r>
        <w:t xml:space="preserve"> </w:t>
      </w:r>
      <w:r>
        <w:t>فسخ</w:t>
      </w:r>
      <w:r>
        <w:t xml:space="preserve"> </w:t>
      </w:r>
      <w:r>
        <w:t>الشركة</w:t>
      </w:r>
      <w:r>
        <w:t xml:space="preserve"> </w:t>
      </w:r>
      <w:r>
        <w:t>سلطة</w:t>
      </w:r>
      <w:r>
        <w:t xml:space="preserve"> </w:t>
      </w:r>
      <w:r>
        <w:t>المديرين</w:t>
      </w:r>
      <w:r>
        <w:t xml:space="preserve"> </w:t>
      </w:r>
      <w:r>
        <w:t>اما</w:t>
      </w:r>
      <w:r>
        <w:t xml:space="preserve"> </w:t>
      </w:r>
      <w:r>
        <w:t>شخصية</w:t>
      </w:r>
      <w:r>
        <w:t xml:space="preserve"> </w:t>
      </w:r>
      <w:r>
        <w:t>الشركة</w:t>
      </w:r>
      <w:r>
        <w:t xml:space="preserve"> </w:t>
      </w:r>
      <w:r>
        <w:t>فتبقى</w:t>
      </w:r>
      <w:r>
        <w:t xml:space="preserve"> </w:t>
      </w:r>
      <w:r>
        <w:t>بالقدر</w:t>
      </w:r>
      <w:r>
        <w:t xml:space="preserve"> </w:t>
      </w:r>
      <w:r>
        <w:t>اللازم</w:t>
      </w:r>
      <w:r>
        <w:t xml:space="preserve"> </w:t>
      </w:r>
      <w:r>
        <w:t>للتصفية</w:t>
      </w:r>
      <w:r>
        <w:t xml:space="preserve"> </w:t>
      </w:r>
      <w:r>
        <w:t>والي</w:t>
      </w:r>
      <w:r>
        <w:t xml:space="preserve"> </w:t>
      </w:r>
      <w:r>
        <w:t>ان</w:t>
      </w:r>
      <w:r>
        <w:t xml:space="preserve"> </w:t>
      </w:r>
      <w:r>
        <w:t>تنتهي</w:t>
      </w:r>
      <w:r>
        <w:t xml:space="preserve"> </w:t>
      </w:r>
      <w:r>
        <w:t>هذه</w:t>
      </w:r>
      <w:r>
        <w:t xml:space="preserve"> </w:t>
      </w:r>
      <w:r>
        <w:t>التصفية</w:t>
      </w:r>
      <w:r>
        <w:t xml:space="preserve"> .</w:t>
      </w:r>
      <w:r>
        <w:br/>
      </w:r>
      <w:r>
        <w:t>المــادة</w:t>
      </w:r>
      <w:r>
        <w:t xml:space="preserve">(655): </w:t>
      </w:r>
      <w:r>
        <w:t>يقوم</w:t>
      </w:r>
      <w:r>
        <w:t xml:space="preserve"> </w:t>
      </w:r>
      <w:r>
        <w:t>بالتصفية</w:t>
      </w:r>
      <w:r>
        <w:t xml:space="preserve"> </w:t>
      </w:r>
      <w:r>
        <w:t>اما</w:t>
      </w:r>
      <w:r>
        <w:t xml:space="preserve"> </w:t>
      </w:r>
      <w:r>
        <w:t>جميع</w:t>
      </w:r>
      <w:r>
        <w:t xml:space="preserve"> </w:t>
      </w:r>
      <w:r>
        <w:t>الشركاء</w:t>
      </w:r>
      <w:r>
        <w:t xml:space="preserve"> </w:t>
      </w:r>
      <w:r>
        <w:t>واما</w:t>
      </w:r>
      <w:r>
        <w:t xml:space="preserve"> </w:t>
      </w:r>
      <w:r>
        <w:t>مصفي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يعينهم</w:t>
      </w:r>
      <w:r>
        <w:t xml:space="preserve"> </w:t>
      </w:r>
      <w:r>
        <w:t>اغلبية</w:t>
      </w:r>
      <w:r>
        <w:t xml:space="preserve"> </w:t>
      </w:r>
      <w:r>
        <w:t>الشركاء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الشركاء</w:t>
      </w:r>
      <w:r>
        <w:t xml:space="preserve"> </w:t>
      </w:r>
      <w:r>
        <w:t>مصفيا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المتقدم</w:t>
      </w:r>
      <w:r>
        <w:t xml:space="preserve"> </w:t>
      </w:r>
      <w:r>
        <w:t>ذكره</w:t>
      </w:r>
      <w:r>
        <w:t xml:space="preserve"> </w:t>
      </w:r>
      <w:r>
        <w:t>كان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ان</w:t>
      </w:r>
      <w:r>
        <w:t xml:space="preserve"> </w:t>
      </w:r>
      <w:r>
        <w:t>يقدم</w:t>
      </w:r>
      <w:r>
        <w:t xml:space="preserve"> </w:t>
      </w:r>
      <w:r>
        <w:t>للمحكمة</w:t>
      </w:r>
      <w:r>
        <w:t xml:space="preserve"> </w:t>
      </w:r>
      <w:r>
        <w:t>طلبا</w:t>
      </w:r>
      <w:r>
        <w:t xml:space="preserve"> </w:t>
      </w:r>
      <w:r>
        <w:t>لتعيين</w:t>
      </w:r>
      <w:r>
        <w:t xml:space="preserve"> </w:t>
      </w:r>
      <w:r>
        <w:t>مصف</w:t>
      </w:r>
      <w:r>
        <w:t xml:space="preserve"> . </w:t>
      </w:r>
      <w:r>
        <w:t>والى</w:t>
      </w:r>
      <w:r>
        <w:t xml:space="preserve">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تعيين</w:t>
      </w:r>
      <w:r>
        <w:t xml:space="preserve"> </w:t>
      </w:r>
      <w:r>
        <w:t>المصفي</w:t>
      </w:r>
      <w:r>
        <w:t xml:space="preserve"> </w:t>
      </w:r>
      <w:r>
        <w:t>يعتبر</w:t>
      </w:r>
      <w:r>
        <w:t xml:space="preserve"> </w:t>
      </w:r>
      <w:r>
        <w:t>المديرون</w:t>
      </w:r>
      <w:r>
        <w:t xml:space="preserve"> </w:t>
      </w:r>
      <w:r>
        <w:t>السابقون</w:t>
      </w:r>
      <w:r>
        <w:t xml:space="preserve"> </w:t>
      </w:r>
      <w:r>
        <w:t>على</w:t>
      </w:r>
      <w:r>
        <w:t xml:space="preserve"> </w:t>
      </w:r>
      <w:r>
        <w:t>التصفية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المصفين</w:t>
      </w:r>
      <w:r>
        <w:t xml:space="preserve"> </w:t>
      </w:r>
      <w:r>
        <w:t>بالنسبة</w:t>
      </w:r>
      <w:r>
        <w:t xml:space="preserve"> </w:t>
      </w:r>
      <w:r>
        <w:t>للغير</w:t>
      </w:r>
      <w:r>
        <w:t xml:space="preserve"> .</w:t>
      </w:r>
      <w:r>
        <w:br/>
      </w:r>
      <w:r>
        <w:t>المــادة</w:t>
      </w:r>
      <w:r>
        <w:t xml:space="preserve">(656): </w:t>
      </w:r>
      <w:r>
        <w:t>في</w:t>
      </w:r>
      <w:r>
        <w:t xml:space="preserve"> </w:t>
      </w:r>
      <w:r>
        <w:t>الحالات</w:t>
      </w:r>
      <w:r>
        <w:t xml:space="preserve"> </w:t>
      </w:r>
      <w:r>
        <w:t>التي</w:t>
      </w:r>
      <w:r>
        <w:t xml:space="preserve"> </w:t>
      </w:r>
      <w:r>
        <w:t>تكون</w:t>
      </w:r>
      <w:r>
        <w:t xml:space="preserve"> </w:t>
      </w:r>
      <w:r>
        <w:t>فيها</w:t>
      </w:r>
      <w:r>
        <w:t xml:space="preserve"> </w:t>
      </w:r>
      <w:r>
        <w:t>الشركة</w:t>
      </w:r>
      <w:r>
        <w:t xml:space="preserve"> </w:t>
      </w:r>
      <w:r>
        <w:t>باطلة</w:t>
      </w:r>
      <w:r>
        <w:t xml:space="preserve"> </w:t>
      </w:r>
      <w:r>
        <w:t>يكون</w:t>
      </w:r>
      <w:r>
        <w:t xml:space="preserve"> </w:t>
      </w:r>
      <w:r>
        <w:t>تعيين</w:t>
      </w:r>
      <w:r>
        <w:t xml:space="preserve"> </w:t>
      </w:r>
      <w:r>
        <w:t>المصفي</w:t>
      </w:r>
      <w:r>
        <w:t xml:space="preserve"> </w:t>
      </w:r>
      <w:r>
        <w:t>لها</w:t>
      </w:r>
      <w:r>
        <w:t xml:space="preserve"> </w:t>
      </w:r>
      <w:r>
        <w:t>عن</w:t>
      </w:r>
      <w:r>
        <w:t xml:space="preserve"> </w:t>
      </w:r>
      <w:r>
        <w:t>طريق</w:t>
      </w:r>
      <w:r>
        <w:t xml:space="preserve"> </w:t>
      </w:r>
      <w:r>
        <w:t>المحكمة</w:t>
      </w:r>
      <w:r>
        <w:t xml:space="preserve"> </w:t>
      </w:r>
      <w:r>
        <w:t>ويكون</w:t>
      </w:r>
      <w:r>
        <w:t xml:space="preserve"> </w:t>
      </w:r>
      <w:r>
        <w:t>لكل</w:t>
      </w:r>
      <w:r>
        <w:t xml:space="preserve"> </w:t>
      </w:r>
      <w:r>
        <w:t>ذي</w:t>
      </w:r>
      <w:r>
        <w:t xml:space="preserve"> </w:t>
      </w:r>
      <w:r>
        <w:t>شان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</w:t>
      </w:r>
      <w:r>
        <w:t>حكمة</w:t>
      </w:r>
      <w:r>
        <w:t xml:space="preserve"> </w:t>
      </w:r>
      <w:r>
        <w:t>تعيين</w:t>
      </w:r>
      <w:r>
        <w:t xml:space="preserve"> </w:t>
      </w:r>
      <w:r>
        <w:t>مصف</w:t>
      </w:r>
      <w:r>
        <w:t xml:space="preserve"> </w:t>
      </w:r>
      <w:r>
        <w:t>للشركة</w:t>
      </w:r>
      <w:r>
        <w:t xml:space="preserve"> .</w:t>
      </w:r>
      <w:r>
        <w:br/>
      </w:r>
      <w:r>
        <w:t>المــادة</w:t>
      </w:r>
      <w:r>
        <w:t xml:space="preserve">(657): </w:t>
      </w:r>
      <w:r>
        <w:t>ليس</w:t>
      </w:r>
      <w:r>
        <w:t xml:space="preserve"> </w:t>
      </w:r>
      <w:r>
        <w:t>للمصفي</w:t>
      </w:r>
      <w:r>
        <w:t xml:space="preserve"> </w:t>
      </w:r>
      <w:r>
        <w:t>ان</w:t>
      </w:r>
      <w:r>
        <w:t xml:space="preserve"> </w:t>
      </w:r>
      <w:r>
        <w:t>يبدا</w:t>
      </w:r>
      <w:r>
        <w:t xml:space="preserve"> </w:t>
      </w:r>
      <w:r>
        <w:t>عملا</w:t>
      </w:r>
      <w:r>
        <w:t xml:space="preserve"> </w:t>
      </w:r>
      <w:r>
        <w:t>جديد</w:t>
      </w:r>
      <w:r>
        <w:t xml:space="preserve"> </w:t>
      </w:r>
      <w:r>
        <w:t>للشركة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لازما</w:t>
      </w:r>
      <w:r>
        <w:t xml:space="preserve"> </w:t>
      </w:r>
      <w:r>
        <w:t>لاتمام</w:t>
      </w:r>
      <w:r>
        <w:t xml:space="preserve"> </w:t>
      </w:r>
      <w:r>
        <w:t>عمل</w:t>
      </w:r>
      <w:r>
        <w:t xml:space="preserve"> </w:t>
      </w:r>
      <w:r>
        <w:t>سابق،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يبيع</w:t>
      </w:r>
      <w:r>
        <w:t xml:space="preserve"> </w:t>
      </w:r>
      <w:r>
        <w:t>مال</w:t>
      </w:r>
      <w:r>
        <w:t xml:space="preserve"> </w:t>
      </w:r>
      <w:r>
        <w:t>الشركة</w:t>
      </w:r>
      <w:r>
        <w:t xml:space="preserve"> </w:t>
      </w:r>
      <w:r>
        <w:t>منقولا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منقول</w:t>
      </w:r>
      <w:r>
        <w:t xml:space="preserve"> (</w:t>
      </w:r>
      <w:r>
        <w:t>عقار</w:t>
      </w:r>
      <w:r>
        <w:t xml:space="preserve">) </w:t>
      </w:r>
      <w:r>
        <w:t>بالمزاد</w:t>
      </w:r>
      <w:r>
        <w:t xml:space="preserve"> </w:t>
      </w:r>
      <w:r>
        <w:t>او</w:t>
      </w:r>
      <w:r>
        <w:t xml:space="preserve"> </w:t>
      </w:r>
      <w:r>
        <w:t>بغيره</w:t>
      </w:r>
      <w:r>
        <w:t xml:space="preserve"> </w:t>
      </w:r>
      <w:r>
        <w:t>بحسب</w:t>
      </w:r>
      <w:r>
        <w:t xml:space="preserve"> </w:t>
      </w:r>
      <w:r>
        <w:t>المصلحة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سلطته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مقيدة</w:t>
      </w:r>
      <w:r>
        <w:t xml:space="preserve"> </w:t>
      </w:r>
      <w:r>
        <w:t>في</w:t>
      </w:r>
      <w:r>
        <w:t xml:space="preserve"> </w:t>
      </w:r>
      <w:r>
        <w:t>امر</w:t>
      </w:r>
      <w:r>
        <w:t xml:space="preserve"> </w:t>
      </w:r>
      <w:r>
        <w:t>تعيينه</w:t>
      </w:r>
      <w:r>
        <w:t xml:space="preserve"> </w:t>
      </w:r>
      <w:r>
        <w:t>فيكون</w:t>
      </w:r>
      <w:r>
        <w:t xml:space="preserve"> </w:t>
      </w:r>
      <w:r>
        <w:t>عليه</w:t>
      </w:r>
      <w:r>
        <w:t xml:space="preserve"> </w:t>
      </w:r>
      <w:r>
        <w:t>اتباع</w:t>
      </w:r>
      <w:r>
        <w:t xml:space="preserve"> </w:t>
      </w:r>
      <w:r>
        <w:t>ما</w:t>
      </w:r>
      <w:r>
        <w:t xml:space="preserve"> </w:t>
      </w:r>
      <w:r>
        <w:t>امر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(658): </w:t>
      </w:r>
      <w:r>
        <w:t>تقسم</w:t>
      </w:r>
      <w:r>
        <w:t xml:space="preserve"> </w:t>
      </w:r>
      <w:r>
        <w:t>اموال</w:t>
      </w:r>
      <w:r>
        <w:t xml:space="preserve"> </w:t>
      </w:r>
      <w:r>
        <w:t>الشركة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بعد</w:t>
      </w:r>
      <w:r>
        <w:t xml:space="preserve"> </w:t>
      </w:r>
      <w:r>
        <w:t>استيفاء</w:t>
      </w:r>
      <w:r>
        <w:t xml:space="preserve"> </w:t>
      </w:r>
      <w:r>
        <w:t>الدائنين</w:t>
      </w:r>
      <w:r>
        <w:t xml:space="preserve"> </w:t>
      </w:r>
      <w:r>
        <w:t>لحقوقهم</w:t>
      </w:r>
      <w:r>
        <w:t xml:space="preserve"> </w:t>
      </w:r>
      <w:r>
        <w:t>وحط</w:t>
      </w:r>
      <w:r>
        <w:t xml:space="preserve"> </w:t>
      </w:r>
      <w:r>
        <w:t>المبالغ</w:t>
      </w:r>
      <w:r>
        <w:t xml:space="preserve"> </w:t>
      </w:r>
      <w:r>
        <w:t>اللازمة</w:t>
      </w:r>
      <w:r>
        <w:t xml:space="preserve"> </w:t>
      </w:r>
      <w:r>
        <w:t>للديون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تحل</w:t>
      </w:r>
      <w:r>
        <w:t xml:space="preserve">, </w:t>
      </w:r>
      <w:r>
        <w:t>او</w:t>
      </w:r>
      <w:r>
        <w:t xml:space="preserve"> </w:t>
      </w:r>
      <w:r>
        <w:t>المتنازع</w:t>
      </w:r>
      <w:r>
        <w:t xml:space="preserve"> </w:t>
      </w:r>
      <w:r>
        <w:t>فيها</w:t>
      </w:r>
      <w:r>
        <w:t xml:space="preserve">, </w:t>
      </w:r>
      <w:r>
        <w:t>ورد</w:t>
      </w:r>
      <w:r>
        <w:t xml:space="preserve"> </w:t>
      </w:r>
      <w:r>
        <w:t>المصروفات</w:t>
      </w:r>
      <w:r>
        <w:t xml:space="preserve"> </w:t>
      </w:r>
      <w:r>
        <w:t>لمن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دفعها</w:t>
      </w:r>
      <w:r>
        <w:t xml:space="preserve">, </w:t>
      </w:r>
      <w:r>
        <w:t>ورد</w:t>
      </w:r>
      <w:r>
        <w:t xml:space="preserve"> </w:t>
      </w:r>
      <w:r>
        <w:t>ما</w:t>
      </w:r>
      <w:r>
        <w:t xml:space="preserve"> </w:t>
      </w:r>
      <w:r>
        <w:t>يكون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قد</w:t>
      </w:r>
      <w:r>
        <w:t xml:space="preserve"> </w:t>
      </w:r>
      <w:r>
        <w:t>دفعه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الخاص</w:t>
      </w:r>
      <w:r>
        <w:t xml:space="preserve"> </w:t>
      </w:r>
      <w:r>
        <w:t>لمصلحة</w:t>
      </w:r>
      <w:r>
        <w:t xml:space="preserve"> </w:t>
      </w:r>
      <w:r>
        <w:t>الشركة</w:t>
      </w:r>
      <w:r>
        <w:t xml:space="preserve"> .</w:t>
      </w:r>
      <w:r>
        <w:br/>
      </w:r>
      <w:r>
        <w:t>المــادة</w:t>
      </w:r>
      <w:r>
        <w:t xml:space="preserve">(659): </w:t>
      </w:r>
      <w:r>
        <w:t>يختص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بمبلغ</w:t>
      </w:r>
      <w:r>
        <w:t xml:space="preserve"> </w:t>
      </w:r>
      <w:r>
        <w:t>يعادل</w:t>
      </w:r>
      <w:r>
        <w:t xml:space="preserve"> </w:t>
      </w:r>
      <w:r>
        <w:t>الحصة</w:t>
      </w:r>
      <w:r>
        <w:t xml:space="preserve"> </w:t>
      </w:r>
      <w:r>
        <w:t>التي</w:t>
      </w:r>
      <w:r>
        <w:t xml:space="preserve"> </w:t>
      </w:r>
      <w:r>
        <w:t>قدمها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كما</w:t>
      </w:r>
      <w:r>
        <w:t xml:space="preserve"> </w:t>
      </w:r>
      <w:r>
        <w:t>هي</w:t>
      </w:r>
      <w:r>
        <w:t xml:space="preserve"> </w:t>
      </w:r>
      <w:r>
        <w:t>مبينة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الشركة،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مبينة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فتقدر</w:t>
      </w:r>
      <w:r>
        <w:t xml:space="preserve"> </w:t>
      </w:r>
      <w:r>
        <w:t>قيمتها</w:t>
      </w:r>
      <w:r>
        <w:t xml:space="preserve"> </w:t>
      </w:r>
      <w:r>
        <w:t>وقت</w:t>
      </w:r>
      <w:r>
        <w:t xml:space="preserve"> </w:t>
      </w:r>
      <w:r>
        <w:t>تسليمها</w:t>
      </w:r>
      <w:r>
        <w:t xml:space="preserve"> </w:t>
      </w:r>
      <w:r>
        <w:t>للشركة</w:t>
      </w:r>
      <w:r>
        <w:t xml:space="preserve"> </w:t>
      </w:r>
      <w:r>
        <w:t>وما</w:t>
      </w:r>
      <w:r>
        <w:t xml:space="preserve"> </w:t>
      </w:r>
      <w:r>
        <w:t>تبقى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يقسم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بنسبة</w:t>
      </w:r>
      <w:r>
        <w:t xml:space="preserve"> </w:t>
      </w:r>
      <w:r>
        <w:t>نصيب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في</w:t>
      </w:r>
      <w:r>
        <w:t xml:space="preserve"> </w:t>
      </w:r>
      <w:r>
        <w:t>الارباح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بينهم</w:t>
      </w:r>
      <w:r>
        <w:t xml:space="preserve"> </w:t>
      </w:r>
      <w:r>
        <w:t>من</w:t>
      </w:r>
      <w:r>
        <w:t xml:space="preserve"> </w:t>
      </w:r>
      <w:r>
        <w:t>اقتصر</w:t>
      </w:r>
      <w:r>
        <w:t xml:space="preserve"> </w:t>
      </w:r>
      <w:r>
        <w:t>على</w:t>
      </w:r>
      <w:r>
        <w:t xml:space="preserve"> </w:t>
      </w:r>
      <w:r>
        <w:t>تقديم</w:t>
      </w:r>
      <w:r>
        <w:t xml:space="preserve"> </w:t>
      </w:r>
      <w:r>
        <w:t>عمله</w:t>
      </w:r>
      <w:r>
        <w:t xml:space="preserve"> </w:t>
      </w:r>
      <w:r>
        <w:t>او</w:t>
      </w:r>
      <w:r>
        <w:t xml:space="preserve"> </w:t>
      </w:r>
      <w:r>
        <w:t>تقديم</w:t>
      </w:r>
      <w:r>
        <w:t xml:space="preserve"> </w:t>
      </w:r>
      <w:r>
        <w:t>حق</w:t>
      </w:r>
      <w:r>
        <w:t xml:space="preserve"> </w:t>
      </w:r>
      <w:r>
        <w:t>المنفعة</w:t>
      </w:r>
      <w:r>
        <w:t xml:space="preserve"> </w:t>
      </w:r>
      <w:r>
        <w:t>بشيء</w:t>
      </w:r>
      <w:r>
        <w:t xml:space="preserve"> </w:t>
      </w:r>
      <w:r>
        <w:t>او</w:t>
      </w:r>
      <w:r>
        <w:t xml:space="preserve"> </w:t>
      </w:r>
      <w:r>
        <w:t>مجرد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.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يكف</w:t>
      </w:r>
      <w:r>
        <w:t xml:space="preserve"> </w:t>
      </w:r>
      <w:r>
        <w:t>صافي</w:t>
      </w:r>
      <w:r>
        <w:t xml:space="preserve"> </w:t>
      </w:r>
      <w:r>
        <w:t>اموال</w:t>
      </w:r>
      <w:r>
        <w:t xml:space="preserve"> </w:t>
      </w:r>
      <w:r>
        <w:t>الشركة</w:t>
      </w:r>
      <w:r>
        <w:t xml:space="preserve"> </w:t>
      </w:r>
      <w:r>
        <w:t>للوفاء</w:t>
      </w:r>
      <w:r>
        <w:t xml:space="preserve"> </w:t>
      </w:r>
      <w:r>
        <w:t>بحصص</w:t>
      </w:r>
      <w:r>
        <w:t xml:space="preserve"> </w:t>
      </w:r>
      <w:r>
        <w:t>الشركاء</w:t>
      </w:r>
      <w:r>
        <w:t xml:space="preserve"> </w:t>
      </w:r>
      <w:r>
        <w:t>التي</w:t>
      </w:r>
      <w:r>
        <w:t xml:space="preserve"> </w:t>
      </w:r>
      <w:r>
        <w:t>قدموها</w:t>
      </w:r>
      <w:r>
        <w:t xml:space="preserve"> </w:t>
      </w:r>
      <w:r>
        <w:t>فان</w:t>
      </w:r>
      <w:r>
        <w:t xml:space="preserve"> </w:t>
      </w:r>
      <w:r>
        <w:t>الخسارة</w:t>
      </w:r>
      <w:r>
        <w:t xml:space="preserve"> </w:t>
      </w:r>
      <w:r>
        <w:t>توزع</w:t>
      </w:r>
      <w:r>
        <w:t xml:space="preserve"> </w:t>
      </w:r>
      <w:r>
        <w:t>على</w:t>
      </w:r>
      <w:r>
        <w:t xml:space="preserve"> </w:t>
      </w:r>
      <w:r>
        <w:t>جميع</w:t>
      </w:r>
      <w:r>
        <w:t xml:space="preserve"> </w:t>
      </w:r>
      <w:r>
        <w:t>الشركاء</w:t>
      </w:r>
      <w:r>
        <w:t xml:space="preserve"> </w:t>
      </w:r>
      <w:r>
        <w:t>بحسب</w:t>
      </w:r>
      <w:r>
        <w:t xml:space="preserve"> </w:t>
      </w:r>
      <w:r>
        <w:t>النسبة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لتوزيع</w:t>
      </w:r>
      <w:r>
        <w:t xml:space="preserve"> </w:t>
      </w:r>
      <w:r>
        <w:t>الخسائر</w:t>
      </w:r>
      <w:r>
        <w:t xml:space="preserve"> .</w:t>
      </w:r>
      <w:r>
        <w:br/>
      </w:r>
      <w:r>
        <w:t>المــادة</w:t>
      </w:r>
      <w:r>
        <w:t xml:space="preserve">(660): </w:t>
      </w:r>
      <w:r>
        <w:t>تتبع</w:t>
      </w:r>
      <w:r>
        <w:t xml:space="preserve"> </w:t>
      </w:r>
      <w:r>
        <w:t>في</w:t>
      </w:r>
      <w:r>
        <w:t xml:space="preserve"> </w:t>
      </w:r>
      <w:r>
        <w:t>قسمة</w:t>
      </w:r>
      <w:r>
        <w:t xml:space="preserve"> </w:t>
      </w:r>
      <w:r>
        <w:t>الشركات</w:t>
      </w:r>
      <w:r>
        <w:t xml:space="preserve"> </w:t>
      </w:r>
      <w:r>
        <w:t>القواعد</w:t>
      </w:r>
      <w:r>
        <w:t xml:space="preserve"> </w:t>
      </w:r>
      <w:r>
        <w:t>المتعلقة</w:t>
      </w:r>
      <w:r>
        <w:t xml:space="preserve"> </w:t>
      </w:r>
      <w:r>
        <w:t>بقسمة</w:t>
      </w:r>
      <w:r>
        <w:t xml:space="preserve"> </w:t>
      </w:r>
      <w:r>
        <w:t>ال</w:t>
      </w:r>
      <w:r>
        <w:t>مال</w:t>
      </w:r>
      <w:r>
        <w:t xml:space="preserve"> </w:t>
      </w:r>
      <w:r>
        <w:t>المشترك</w:t>
      </w:r>
      <w:r>
        <w:t xml:space="preserve"> (</w:t>
      </w:r>
      <w:r>
        <w:t>الشائع</w:t>
      </w:r>
      <w:r>
        <w:t xml:space="preserve">) </w:t>
      </w:r>
      <w:r>
        <w:t>التي</w:t>
      </w:r>
      <w:r>
        <w:t xml:space="preserve"> </w:t>
      </w:r>
      <w:r>
        <w:t>ستاتي</w:t>
      </w:r>
      <w:r>
        <w:t xml:space="preserve"> </w:t>
      </w:r>
      <w:r>
        <w:t>في</w:t>
      </w:r>
      <w:r>
        <w:t xml:space="preserve"> </w:t>
      </w:r>
      <w:r>
        <w:t>بابها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الرابع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الشركة</w:t>
      </w:r>
      <w:r>
        <w:t xml:space="preserve"> </w:t>
      </w:r>
      <w:r>
        <w:t>العرفية</w:t>
      </w:r>
      <w:r>
        <w:t xml:space="preserve"> (</w:t>
      </w:r>
      <w:r>
        <w:t>شركة</w:t>
      </w:r>
      <w:r>
        <w:t xml:space="preserve"> </w:t>
      </w:r>
      <w:r>
        <w:t>الواقع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(661): </w:t>
      </w:r>
      <w:r>
        <w:t>الشركة</w:t>
      </w:r>
      <w:r>
        <w:t xml:space="preserve"> </w:t>
      </w:r>
      <w:r>
        <w:t>العرفية</w:t>
      </w:r>
      <w:r>
        <w:t xml:space="preserve"> </w:t>
      </w:r>
      <w:r>
        <w:t>هي</w:t>
      </w:r>
      <w:r>
        <w:t xml:space="preserve"> </w:t>
      </w:r>
      <w:r>
        <w:t>الخلطة</w:t>
      </w:r>
      <w:r>
        <w:t xml:space="preserve"> </w:t>
      </w:r>
      <w:r>
        <w:t>في</w:t>
      </w:r>
      <w:r>
        <w:t xml:space="preserve"> </w:t>
      </w:r>
      <w:r>
        <w:t>الاموال</w:t>
      </w:r>
      <w:r>
        <w:t xml:space="preserve"> </w:t>
      </w:r>
      <w:r>
        <w:t>والتكافؤ</w:t>
      </w:r>
      <w:r>
        <w:t xml:space="preserve"> </w:t>
      </w:r>
      <w:r>
        <w:t>في</w:t>
      </w:r>
      <w:r>
        <w:t xml:space="preserve"> </w:t>
      </w:r>
      <w:r>
        <w:t>الاعمال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يعمل</w:t>
      </w:r>
      <w:r>
        <w:t xml:space="preserve"> </w:t>
      </w:r>
      <w:r>
        <w:t>شخصان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كل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يحسنه</w:t>
      </w:r>
      <w:r>
        <w:t xml:space="preserve"> </w:t>
      </w:r>
      <w:r>
        <w:t>فيكفي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الاخر</w:t>
      </w:r>
      <w:r>
        <w:t xml:space="preserve"> </w:t>
      </w:r>
      <w:r>
        <w:t>ويكون</w:t>
      </w:r>
      <w:r>
        <w:t xml:space="preserve"> </w:t>
      </w:r>
      <w:r>
        <w:t>المستفاد</w:t>
      </w:r>
      <w:r>
        <w:t xml:space="preserve"> </w:t>
      </w:r>
      <w:r>
        <w:t>مشترك</w:t>
      </w:r>
      <w:r>
        <w:t xml:space="preserve"> </w:t>
      </w:r>
      <w:r>
        <w:t>بينهم</w:t>
      </w:r>
      <w:r>
        <w:t xml:space="preserve"> </w:t>
      </w:r>
      <w:r>
        <w:t>جميعا</w:t>
      </w:r>
      <w:r>
        <w:t xml:space="preserve"> </w:t>
      </w:r>
      <w:r>
        <w:t>وما</w:t>
      </w:r>
      <w:r>
        <w:t xml:space="preserve"> </w:t>
      </w:r>
      <w:r>
        <w:t>يلزم</w:t>
      </w:r>
      <w:r>
        <w:t xml:space="preserve"> </w:t>
      </w:r>
      <w:r>
        <w:t>احدهم</w:t>
      </w:r>
      <w:r>
        <w:t xml:space="preserve"> </w:t>
      </w:r>
      <w:r>
        <w:t>يكون</w:t>
      </w:r>
      <w:r>
        <w:t xml:space="preserve"> </w:t>
      </w:r>
      <w:r>
        <w:t>عليهم</w:t>
      </w:r>
      <w:r>
        <w:t xml:space="preserve"> </w:t>
      </w:r>
      <w:r>
        <w:t>جميعا</w:t>
      </w:r>
      <w:r>
        <w:t xml:space="preserve"> .</w:t>
      </w:r>
      <w:r>
        <w:br/>
      </w:r>
      <w:r>
        <w:t>المــادة</w:t>
      </w:r>
      <w:r>
        <w:t xml:space="preserve">(662):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تراضي</w:t>
      </w:r>
      <w:r>
        <w:t xml:space="preserve"> </w:t>
      </w:r>
      <w:r>
        <w:t>قولي</w:t>
      </w:r>
      <w:r>
        <w:t xml:space="preserve"> </w:t>
      </w:r>
      <w:r>
        <w:t>او</w:t>
      </w:r>
      <w:r>
        <w:t xml:space="preserve"> </w:t>
      </w:r>
      <w:r>
        <w:t>فعلي</w:t>
      </w:r>
      <w:r>
        <w:t xml:space="preserve"> </w:t>
      </w:r>
      <w:r>
        <w:t>طبق</w:t>
      </w:r>
      <w:r>
        <w:t xml:space="preserve"> </w:t>
      </w:r>
      <w:r>
        <w:t>ما</w:t>
      </w:r>
      <w:r>
        <w:t xml:space="preserve"> </w:t>
      </w:r>
      <w:r>
        <w:t>تراضوا</w:t>
      </w:r>
      <w:r>
        <w:t xml:space="preserve"> </w:t>
      </w:r>
      <w:r>
        <w:t>عليه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تراض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طبق</w:t>
      </w:r>
      <w:r>
        <w:t xml:space="preserve"> </w:t>
      </w:r>
      <w:r>
        <w:t>العرف</w:t>
      </w:r>
      <w:r>
        <w:t xml:space="preserve"> </w:t>
      </w:r>
      <w:r>
        <w:t>الخاص</w:t>
      </w:r>
      <w:r>
        <w:t xml:space="preserve"> </w:t>
      </w:r>
      <w:r>
        <w:t>بالجهة</w:t>
      </w:r>
      <w:r>
        <w:t xml:space="preserve">,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عرف</w:t>
      </w:r>
      <w:r>
        <w:t xml:space="preserve"> </w:t>
      </w:r>
      <w:r>
        <w:t>خاص</w:t>
      </w:r>
      <w:r>
        <w:t xml:space="preserve"> </w:t>
      </w:r>
      <w:r>
        <w:t>طبقت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, </w:t>
      </w:r>
      <w:r>
        <w:t>ولا</w:t>
      </w:r>
      <w:r>
        <w:t xml:space="preserve"> </w:t>
      </w:r>
      <w:r>
        <w:t>يعتد</w:t>
      </w:r>
      <w:r>
        <w:t xml:space="preserve"> </w:t>
      </w:r>
      <w:r>
        <w:t>بالعرف</w:t>
      </w:r>
      <w:r>
        <w:t xml:space="preserve"> </w:t>
      </w:r>
      <w:r>
        <w:t>الذي</w:t>
      </w:r>
      <w:r>
        <w:t xml:space="preserve"> </w:t>
      </w:r>
      <w:r>
        <w:t>يحرم</w:t>
      </w:r>
      <w:r>
        <w:t xml:space="preserve"> </w:t>
      </w:r>
      <w:r>
        <w:t>شخصا</w:t>
      </w:r>
      <w:r>
        <w:t xml:space="preserve"> </w:t>
      </w:r>
      <w:r>
        <w:t>من</w:t>
      </w:r>
      <w:r>
        <w:t xml:space="preserve"> </w:t>
      </w:r>
      <w:r>
        <w:t>سعيه</w:t>
      </w:r>
      <w:r>
        <w:t xml:space="preserve"> </w:t>
      </w:r>
      <w:r>
        <w:t>او</w:t>
      </w:r>
      <w:r>
        <w:t xml:space="preserve"> </w:t>
      </w:r>
      <w:r>
        <w:t>غلة</w:t>
      </w:r>
      <w:r>
        <w:t xml:space="preserve"> </w:t>
      </w:r>
      <w:r>
        <w:t>ماله</w:t>
      </w:r>
      <w:r>
        <w:t xml:space="preserve"> </w:t>
      </w:r>
      <w:r>
        <w:t>اذا</w:t>
      </w:r>
      <w:r>
        <w:t xml:space="preserve"> </w:t>
      </w:r>
      <w:r>
        <w:t>طلبه</w:t>
      </w:r>
      <w:r>
        <w:t xml:space="preserve"> </w:t>
      </w:r>
      <w:r>
        <w:t>بنفسه</w:t>
      </w:r>
      <w:r>
        <w:t xml:space="preserve"> .</w:t>
      </w:r>
      <w:r>
        <w:br/>
      </w:r>
      <w:r>
        <w:t>المــادة</w:t>
      </w:r>
      <w:r>
        <w:t xml:space="preserve">(663):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للشركاء</w:t>
      </w:r>
      <w:r>
        <w:t xml:space="preserve"> </w:t>
      </w:r>
      <w:r>
        <w:t>كرمة</w:t>
      </w:r>
      <w:r>
        <w:t xml:space="preserve"> (</w:t>
      </w:r>
      <w:r>
        <w:t>مال</w:t>
      </w:r>
      <w:r>
        <w:t xml:space="preserve">) </w:t>
      </w:r>
      <w:r>
        <w:t>قدمها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بعضهم</w:t>
      </w:r>
      <w:r>
        <w:t xml:space="preserve"> </w:t>
      </w:r>
      <w:r>
        <w:t>للسعي</w:t>
      </w:r>
      <w:r>
        <w:t xml:space="preserve"> </w:t>
      </w:r>
      <w:r>
        <w:t>فيها</w:t>
      </w:r>
      <w:r>
        <w:t xml:space="preserve"> </w:t>
      </w:r>
      <w:r>
        <w:t>قسم</w:t>
      </w:r>
      <w:r>
        <w:t xml:space="preserve"> </w:t>
      </w:r>
      <w:r>
        <w:t>الناتج</w:t>
      </w:r>
      <w:r>
        <w:t xml:space="preserve"> </w:t>
      </w:r>
      <w:r>
        <w:t>بين</w:t>
      </w:r>
      <w:r>
        <w:t xml:space="preserve"> </w:t>
      </w:r>
      <w:r>
        <w:t>الكرم</w:t>
      </w:r>
      <w:r>
        <w:t xml:space="preserve"> </w:t>
      </w:r>
      <w:r>
        <w:t>وسعي</w:t>
      </w:r>
      <w:r>
        <w:t xml:space="preserve"> </w:t>
      </w:r>
      <w:r>
        <w:t>الشركاء</w:t>
      </w:r>
      <w:r>
        <w:t xml:space="preserve"> </w:t>
      </w:r>
      <w:r>
        <w:t>كل</w:t>
      </w:r>
      <w:r>
        <w:t xml:space="preserve"> </w:t>
      </w:r>
      <w:r>
        <w:t>بحسب</w:t>
      </w:r>
      <w:r>
        <w:t xml:space="preserve"> </w:t>
      </w:r>
      <w:r>
        <w:t>تاثيره</w:t>
      </w:r>
      <w:r>
        <w:t xml:space="preserve"> </w:t>
      </w:r>
      <w:r>
        <w:t>في</w:t>
      </w:r>
      <w:r>
        <w:t xml:space="preserve"> </w:t>
      </w:r>
      <w:r>
        <w:t>المستفاد</w:t>
      </w:r>
      <w:r>
        <w:t xml:space="preserve"> . </w:t>
      </w:r>
      <w:r>
        <w:t>ويقسم</w:t>
      </w:r>
      <w:r>
        <w:t xml:space="preserve"> </w:t>
      </w:r>
      <w:r>
        <w:t>نصيب</w:t>
      </w:r>
      <w:r>
        <w:t xml:space="preserve"> </w:t>
      </w:r>
      <w:r>
        <w:t>الكرمة</w:t>
      </w:r>
      <w:r>
        <w:t xml:space="preserve"> </w:t>
      </w:r>
      <w:r>
        <w:t>من</w:t>
      </w:r>
      <w:r>
        <w:t xml:space="preserve"> </w:t>
      </w:r>
      <w:r>
        <w:t>الكسب</w:t>
      </w:r>
      <w:r>
        <w:t xml:space="preserve"> </w:t>
      </w:r>
      <w:r>
        <w:t>بين</w:t>
      </w:r>
      <w:r>
        <w:t xml:space="preserve"> </w:t>
      </w:r>
      <w:r>
        <w:t>من</w:t>
      </w:r>
      <w:r>
        <w:t xml:space="preserve"> </w:t>
      </w:r>
      <w:r>
        <w:t>قدموها</w:t>
      </w:r>
      <w:r>
        <w:t xml:space="preserve"> </w:t>
      </w:r>
      <w:r>
        <w:t>او</w:t>
      </w:r>
      <w:r>
        <w:t xml:space="preserve"> </w:t>
      </w:r>
      <w:r>
        <w:t>ورثوها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حصته</w:t>
      </w:r>
      <w:r>
        <w:t xml:space="preserve"> </w:t>
      </w:r>
      <w:r>
        <w:t>فيها</w:t>
      </w:r>
      <w:r>
        <w:t xml:space="preserve"> </w:t>
      </w:r>
      <w:r>
        <w:t>ويقسم</w:t>
      </w:r>
      <w:r>
        <w:t xml:space="preserve"> </w:t>
      </w:r>
      <w:r>
        <w:t>النات</w:t>
      </w:r>
      <w:r>
        <w:t>ج</w:t>
      </w:r>
      <w:r>
        <w:t xml:space="preserve"> </w:t>
      </w:r>
      <w:r>
        <w:t>من</w:t>
      </w:r>
      <w:r>
        <w:t xml:space="preserve"> </w:t>
      </w:r>
      <w:r>
        <w:t>السعي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على</w:t>
      </w:r>
      <w:r>
        <w:t xml:space="preserve"> </w:t>
      </w:r>
      <w:r>
        <w:t>الرؤوس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ناتجا</w:t>
      </w:r>
      <w:r>
        <w:t xml:space="preserve"> </w:t>
      </w:r>
      <w:r>
        <w:t>من</w:t>
      </w:r>
      <w:r>
        <w:t xml:space="preserve"> </w:t>
      </w:r>
      <w:r>
        <w:t>سعيهم</w:t>
      </w:r>
      <w:r>
        <w:t xml:space="preserve"> </w:t>
      </w:r>
      <w:r>
        <w:t>في</w:t>
      </w:r>
      <w:r>
        <w:t xml:space="preserve"> </w:t>
      </w:r>
      <w:r>
        <w:t>الكرمة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غيرها،</w:t>
      </w:r>
      <w:r>
        <w:t xml:space="preserve"> </w:t>
      </w:r>
      <w:r>
        <w:t>ويعطى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لسعيه</w:t>
      </w:r>
      <w:r>
        <w:t xml:space="preserve"> </w:t>
      </w:r>
      <w:r>
        <w:t>او</w:t>
      </w:r>
      <w:r>
        <w:t xml:space="preserve"> </w:t>
      </w:r>
      <w:r>
        <w:t>وجاهته</w:t>
      </w:r>
      <w:r>
        <w:t xml:space="preserve"> </w:t>
      </w:r>
      <w:r>
        <w:t>تاثير</w:t>
      </w:r>
      <w:r>
        <w:t xml:space="preserve"> </w:t>
      </w:r>
      <w:r>
        <w:t>في</w:t>
      </w:r>
      <w:r>
        <w:t xml:space="preserve"> </w:t>
      </w:r>
      <w:r>
        <w:t>الكسب</w:t>
      </w:r>
      <w:r>
        <w:t xml:space="preserve"> </w:t>
      </w:r>
      <w:r>
        <w:t>زيادة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تقدم</w:t>
      </w:r>
      <w:r>
        <w:t xml:space="preserve"> </w:t>
      </w:r>
      <w:r>
        <w:t>به</w:t>
      </w:r>
      <w:r>
        <w:t xml:space="preserve"> </w:t>
      </w:r>
      <w:r>
        <w:t>كسبه</w:t>
      </w:r>
      <w:r>
        <w:t xml:space="preserve"> .</w:t>
      </w:r>
      <w:r>
        <w:br/>
      </w:r>
      <w:r>
        <w:t>المــادة</w:t>
      </w:r>
      <w:r>
        <w:t xml:space="preserve">(664):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العرفية</w:t>
      </w:r>
      <w:r>
        <w:t xml:space="preserve"> </w:t>
      </w:r>
      <w:r>
        <w:t>عديم</w:t>
      </w:r>
      <w:r>
        <w:t xml:space="preserve"> </w:t>
      </w:r>
      <w:r>
        <w:t>الاهلية</w:t>
      </w:r>
      <w:r>
        <w:t xml:space="preserve"> </w:t>
      </w:r>
      <w:r>
        <w:t>و</w:t>
      </w:r>
      <w:r>
        <w:t xml:space="preserve"> </w:t>
      </w:r>
      <w:r>
        <w:t>ناقصها</w:t>
      </w:r>
      <w:r>
        <w:t xml:space="preserve"> </w:t>
      </w:r>
      <w:r>
        <w:t>باذن</w:t>
      </w:r>
      <w:r>
        <w:t xml:space="preserve"> </w:t>
      </w:r>
      <w:r>
        <w:t>من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المصلحة</w:t>
      </w:r>
      <w:r>
        <w:t xml:space="preserve">,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يدخل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مشتركا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وكان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في</w:t>
      </w:r>
      <w:r>
        <w:t xml:space="preserve"> </w:t>
      </w:r>
      <w:r>
        <w:t>الكرمة</w:t>
      </w:r>
      <w:r>
        <w:t xml:space="preserve"> </w:t>
      </w:r>
      <w:r>
        <w:t>ويكون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فيما</w:t>
      </w:r>
      <w:r>
        <w:t xml:space="preserve"> </w:t>
      </w:r>
      <w:r>
        <w:t>نتج</w:t>
      </w:r>
      <w:r>
        <w:t xml:space="preserve"> </w:t>
      </w:r>
      <w:r>
        <w:t>عن</w:t>
      </w:r>
      <w:r>
        <w:t xml:space="preserve"> </w:t>
      </w:r>
      <w:r>
        <w:t>السعي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دخوله</w:t>
      </w:r>
      <w:r>
        <w:t xml:space="preserve"> .</w:t>
      </w:r>
      <w:r>
        <w:br/>
      </w:r>
      <w:r>
        <w:t>المــادة</w:t>
      </w:r>
      <w:r>
        <w:t xml:space="preserve">(665): </w:t>
      </w:r>
      <w:r>
        <w:t>اذا</w:t>
      </w:r>
      <w:r>
        <w:t xml:space="preserve"> </w:t>
      </w:r>
      <w:r>
        <w:t>عمل</w:t>
      </w:r>
      <w:r>
        <w:t xml:space="preserve"> </w:t>
      </w:r>
      <w:r>
        <w:t>اجير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العرفية</w:t>
      </w:r>
      <w:r>
        <w:t xml:space="preserve"> </w:t>
      </w:r>
      <w:r>
        <w:t>عملا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اجر</w:t>
      </w:r>
      <w:r>
        <w:t xml:space="preserve"> </w:t>
      </w:r>
      <w:r>
        <w:t>المثل</w:t>
      </w:r>
      <w:r>
        <w:t xml:space="preserve"> </w:t>
      </w:r>
      <w:r>
        <w:t>على</w:t>
      </w:r>
      <w:r>
        <w:t xml:space="preserve"> </w:t>
      </w:r>
      <w:r>
        <w:t>عمله</w:t>
      </w:r>
      <w:r>
        <w:t xml:space="preserve"> </w:t>
      </w:r>
      <w:r>
        <w:t>ولا</w:t>
      </w:r>
      <w:r>
        <w:t xml:space="preserve"> </w:t>
      </w:r>
      <w:r>
        <w:t>يعامل</w:t>
      </w:r>
      <w:r>
        <w:t xml:space="preserve"> </w:t>
      </w:r>
      <w:r>
        <w:t>كشريك</w:t>
      </w:r>
      <w:r>
        <w:t xml:space="preserve"> </w:t>
      </w:r>
      <w:r>
        <w:t>مهما</w:t>
      </w:r>
      <w:r>
        <w:t xml:space="preserve"> </w:t>
      </w:r>
      <w:r>
        <w:t>كانت</w:t>
      </w:r>
      <w:r>
        <w:t xml:space="preserve"> </w:t>
      </w:r>
      <w:r>
        <w:t>المدة</w:t>
      </w:r>
      <w:r>
        <w:t xml:space="preserve"> </w:t>
      </w:r>
      <w:r>
        <w:t>التي</w:t>
      </w:r>
      <w:r>
        <w:t xml:space="preserve"> </w:t>
      </w:r>
      <w:r>
        <w:t>عمل</w:t>
      </w:r>
      <w:r>
        <w:t xml:space="preserve"> </w:t>
      </w:r>
      <w:r>
        <w:t>فيها</w:t>
      </w:r>
      <w:r>
        <w:t xml:space="preserve"> </w:t>
      </w:r>
      <w:r>
        <w:t>لدى</w:t>
      </w:r>
      <w:r>
        <w:t xml:space="preserve"> </w:t>
      </w:r>
      <w:r>
        <w:t>الشركة</w:t>
      </w:r>
      <w:r>
        <w:t xml:space="preserve"> .</w:t>
      </w:r>
      <w:r>
        <w:br/>
      </w:r>
      <w:r>
        <w:t>المــادة</w:t>
      </w:r>
      <w:r>
        <w:t xml:space="preserve">(666): </w:t>
      </w:r>
      <w:r>
        <w:t>يعتبر</w:t>
      </w:r>
      <w:r>
        <w:t xml:space="preserve"> </w:t>
      </w:r>
      <w:r>
        <w:t>كل</w:t>
      </w:r>
      <w:r>
        <w:t xml:space="preserve"> </w:t>
      </w:r>
      <w:r>
        <w:t>شريك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الشركة</w:t>
      </w:r>
      <w:r>
        <w:t xml:space="preserve"> </w:t>
      </w:r>
      <w:r>
        <w:t>العرفية</w:t>
      </w:r>
      <w:r>
        <w:t xml:space="preserve"> </w:t>
      </w:r>
      <w:r>
        <w:t>وكيلا</w:t>
      </w:r>
      <w:r>
        <w:t xml:space="preserve"> </w:t>
      </w:r>
      <w:r>
        <w:t>وكفيلا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فيما</w:t>
      </w:r>
      <w:r>
        <w:t xml:space="preserve"> </w:t>
      </w:r>
      <w:r>
        <w:t>يقوم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</w:t>
      </w:r>
      <w:r>
        <w:t>وله</w:t>
      </w:r>
      <w:r>
        <w:t xml:space="preserve"> </w:t>
      </w:r>
      <w:r>
        <w:t>ان</w:t>
      </w:r>
      <w:r>
        <w:t xml:space="preserve"> </w:t>
      </w:r>
      <w:r>
        <w:t>يبيع</w:t>
      </w:r>
      <w:r>
        <w:t xml:space="preserve"> </w:t>
      </w:r>
      <w:r>
        <w:t>من</w:t>
      </w:r>
      <w:r>
        <w:t xml:space="preserve"> </w:t>
      </w:r>
      <w:r>
        <w:t>المستفاد</w:t>
      </w:r>
      <w:r>
        <w:t xml:space="preserve"> </w:t>
      </w:r>
      <w:r>
        <w:t>لمصلحة</w:t>
      </w:r>
      <w:r>
        <w:t xml:space="preserve"> </w:t>
      </w:r>
      <w:r>
        <w:t>الشركة</w:t>
      </w:r>
      <w:r>
        <w:t xml:space="preserve"> </w:t>
      </w:r>
      <w:r>
        <w:t>وان</w:t>
      </w:r>
      <w:r>
        <w:t xml:space="preserve"> </w:t>
      </w:r>
      <w:r>
        <w:t>يقضي</w:t>
      </w:r>
      <w:r>
        <w:t xml:space="preserve"> </w:t>
      </w:r>
      <w:r>
        <w:t>ديونها،</w:t>
      </w:r>
      <w:r>
        <w:t xml:space="preserve"> </w:t>
      </w:r>
      <w:r>
        <w:t>وتبطل</w:t>
      </w:r>
      <w:r>
        <w:t xml:space="preserve"> </w:t>
      </w:r>
      <w:r>
        <w:t>كل</w:t>
      </w:r>
      <w:r>
        <w:t xml:space="preserve"> </w:t>
      </w:r>
      <w:r>
        <w:t>حيلة</w:t>
      </w:r>
      <w:r>
        <w:t xml:space="preserve"> </w:t>
      </w:r>
      <w:r>
        <w:t>يلجا</w:t>
      </w:r>
      <w:r>
        <w:t xml:space="preserve"> </w:t>
      </w:r>
      <w:r>
        <w:t>اليها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للاضرار</w:t>
      </w:r>
      <w:r>
        <w:t xml:space="preserve"> </w:t>
      </w:r>
      <w:r>
        <w:t>بالشركة</w:t>
      </w:r>
      <w:r>
        <w:t xml:space="preserve"> </w:t>
      </w:r>
      <w:r>
        <w:t>او</w:t>
      </w:r>
      <w:r>
        <w:t xml:space="preserve"> </w:t>
      </w:r>
      <w:r>
        <w:t>تفويت</w:t>
      </w:r>
      <w:r>
        <w:t xml:space="preserve"> </w:t>
      </w:r>
      <w:r>
        <w:t>مصلحة</w:t>
      </w:r>
      <w:r>
        <w:t xml:space="preserve"> </w:t>
      </w:r>
      <w:r>
        <w:t>ويكون</w:t>
      </w:r>
      <w:r>
        <w:t xml:space="preserve"> </w:t>
      </w:r>
      <w:r>
        <w:t>الضرر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(667): </w:t>
      </w:r>
      <w:r>
        <w:t>تنتهي</w:t>
      </w:r>
      <w:r>
        <w:t xml:space="preserve"> </w:t>
      </w:r>
      <w:r>
        <w:t>الشركة</w:t>
      </w:r>
      <w:r>
        <w:t xml:space="preserve"> </w:t>
      </w:r>
      <w:r>
        <w:t>العرفية</w:t>
      </w:r>
      <w:r>
        <w:t xml:space="preserve"> </w:t>
      </w:r>
      <w:r>
        <w:t>بالنسبة</w:t>
      </w:r>
      <w:r>
        <w:t xml:space="preserve"> </w:t>
      </w:r>
      <w:r>
        <w:t>للشريك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خروجه</w:t>
      </w:r>
      <w:r>
        <w:t xml:space="preserve"> </w:t>
      </w:r>
      <w:r>
        <w:t>منها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من</w:t>
      </w:r>
      <w:r>
        <w:t xml:space="preserve"> </w:t>
      </w:r>
      <w:r>
        <w:t>الناتج</w:t>
      </w:r>
      <w:r>
        <w:t xml:space="preserve"> </w:t>
      </w:r>
      <w:r>
        <w:t>من</w:t>
      </w:r>
      <w:r>
        <w:t xml:space="preserve"> </w:t>
      </w:r>
      <w:r>
        <w:t>السعي</w:t>
      </w:r>
      <w:r>
        <w:t xml:space="preserve"> </w:t>
      </w:r>
      <w:r>
        <w:t>بعد</w:t>
      </w:r>
      <w:r>
        <w:t xml:space="preserve"> </w:t>
      </w:r>
      <w:r>
        <w:t>خروجه</w:t>
      </w:r>
      <w:r>
        <w:t xml:space="preserve"> </w:t>
      </w:r>
      <w:r>
        <w:t>وانما</w:t>
      </w:r>
      <w:r>
        <w:t xml:space="preserve"> </w:t>
      </w:r>
      <w:r>
        <w:t>تكون</w:t>
      </w:r>
      <w:r>
        <w:t xml:space="preserve"> </w:t>
      </w:r>
      <w:r>
        <w:t>له</w:t>
      </w:r>
      <w:r>
        <w:t xml:space="preserve"> </w:t>
      </w:r>
      <w:r>
        <w:t>غلاة</w:t>
      </w:r>
      <w:r>
        <w:t xml:space="preserve"> </w:t>
      </w:r>
      <w:r>
        <w:t>امواله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السادس</w:t>
      </w:r>
      <w:r>
        <w:t xml:space="preserve">: </w:t>
      </w:r>
      <w:r>
        <w:t>عقد</w:t>
      </w:r>
      <w:r>
        <w:t xml:space="preserve"> </w:t>
      </w:r>
      <w:r>
        <w:t>الصلح</w:t>
      </w:r>
    </w:p>
    <w:p w:rsidR="00601374" w:rsidRDefault="00DB6C82" w:rsidP="008909C2">
      <w:pPr>
        <w:jc w:val="right"/>
      </w:pPr>
      <w:r>
        <w:t>المــادة</w:t>
      </w:r>
      <w:r>
        <w:t xml:space="preserve">(668): </w:t>
      </w:r>
      <w:r>
        <w:t>الصلح</w:t>
      </w:r>
      <w:r>
        <w:t xml:space="preserve"> </w:t>
      </w:r>
      <w:r>
        <w:t>عقد</w:t>
      </w:r>
      <w:r>
        <w:t xml:space="preserve"> </w:t>
      </w:r>
      <w:r>
        <w:t>يرفع</w:t>
      </w:r>
      <w:r>
        <w:t xml:space="preserve"> </w:t>
      </w:r>
      <w:r>
        <w:t>النزاع</w:t>
      </w:r>
      <w:r>
        <w:t xml:space="preserve"> </w:t>
      </w:r>
      <w:r>
        <w:t>ويقطع</w:t>
      </w:r>
      <w:r>
        <w:t xml:space="preserve"> </w:t>
      </w:r>
      <w:r>
        <w:t>الخصومة</w:t>
      </w:r>
      <w:r>
        <w:t xml:space="preserve"> </w:t>
      </w:r>
      <w:r>
        <w:t>يحسم</w:t>
      </w:r>
      <w:r>
        <w:t xml:space="preserve"> </w:t>
      </w:r>
      <w:r>
        <w:t>به</w:t>
      </w:r>
      <w:r>
        <w:t xml:space="preserve"> </w:t>
      </w:r>
      <w:r>
        <w:t>الطرفان</w:t>
      </w:r>
      <w:r>
        <w:t xml:space="preserve"> </w:t>
      </w:r>
      <w:r>
        <w:t>نزاعا</w:t>
      </w:r>
      <w:r>
        <w:t xml:space="preserve"> </w:t>
      </w:r>
      <w:r>
        <w:t>قائما</w:t>
      </w:r>
      <w:r>
        <w:t xml:space="preserve"> </w:t>
      </w:r>
      <w:r>
        <w:t>او</w:t>
      </w:r>
      <w:r>
        <w:t xml:space="preserve"> </w:t>
      </w:r>
      <w:r>
        <w:t>يتوقيان</w:t>
      </w:r>
      <w:r>
        <w:t xml:space="preserve"> </w:t>
      </w:r>
      <w:r>
        <w:t>به</w:t>
      </w:r>
      <w:r>
        <w:t xml:space="preserve"> </w:t>
      </w:r>
      <w:r>
        <w:t>نزاعا</w:t>
      </w:r>
      <w:r>
        <w:t xml:space="preserve"> </w:t>
      </w:r>
      <w:r>
        <w:t>محتملا</w:t>
      </w:r>
      <w:r>
        <w:t xml:space="preserve"> </w:t>
      </w:r>
      <w:r>
        <w:t>وذلك</w:t>
      </w:r>
      <w:r>
        <w:t xml:space="preserve"> </w:t>
      </w:r>
      <w:r>
        <w:t>بان</w:t>
      </w:r>
      <w:r>
        <w:t xml:space="preserve"> </w:t>
      </w:r>
      <w:r>
        <w:t>يتنازل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عن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ادعائه</w:t>
      </w:r>
      <w:r>
        <w:t xml:space="preserve"> .</w:t>
      </w:r>
      <w:r>
        <w:br/>
      </w:r>
      <w:r>
        <w:t>المــادة</w:t>
      </w:r>
      <w:r>
        <w:t xml:space="preserve">(669): </w:t>
      </w:r>
      <w:r>
        <w:t>يتم</w:t>
      </w:r>
      <w:r>
        <w:t xml:space="preserve"> </w:t>
      </w:r>
      <w:r>
        <w:t>الصلح</w:t>
      </w:r>
      <w:r>
        <w:t xml:space="preserve"> </w:t>
      </w:r>
      <w:r>
        <w:t>بالتراضي</w:t>
      </w:r>
      <w:r>
        <w:t xml:space="preserve"> </w:t>
      </w:r>
      <w:r>
        <w:t>في</w:t>
      </w:r>
      <w:r>
        <w:t xml:space="preserve"> </w:t>
      </w:r>
      <w:r>
        <w:t>الدماء</w:t>
      </w:r>
      <w:r>
        <w:t xml:space="preserve"> </w:t>
      </w:r>
      <w:r>
        <w:t>والاموال</w:t>
      </w:r>
      <w:r>
        <w:t xml:space="preserve"> </w:t>
      </w:r>
      <w:r>
        <w:t>والحقوق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يحل</w:t>
      </w:r>
      <w:r>
        <w:t xml:space="preserve"> </w:t>
      </w:r>
      <w:r>
        <w:t>حراما</w:t>
      </w:r>
      <w:r>
        <w:t xml:space="preserve"> </w:t>
      </w:r>
      <w:r>
        <w:t>ولا</w:t>
      </w:r>
      <w:r>
        <w:t xml:space="preserve"> </w:t>
      </w:r>
      <w:r>
        <w:t>يحرم</w:t>
      </w:r>
      <w:r>
        <w:t xml:space="preserve"> </w:t>
      </w:r>
      <w:r>
        <w:t>حلالا</w:t>
      </w:r>
      <w:r>
        <w:t xml:space="preserve"> </w:t>
      </w:r>
      <w:r>
        <w:t>ولا</w:t>
      </w:r>
      <w:r>
        <w:t xml:space="preserve"> </w:t>
      </w:r>
      <w:r>
        <w:t>يثبت</w:t>
      </w:r>
      <w:r>
        <w:t xml:space="preserve"> </w:t>
      </w:r>
      <w:r>
        <w:t>نسبا</w:t>
      </w:r>
      <w:r>
        <w:t xml:space="preserve"> </w:t>
      </w:r>
      <w:r>
        <w:t>او</w:t>
      </w:r>
      <w:r>
        <w:t xml:space="preserve"> </w:t>
      </w:r>
      <w:r>
        <w:t>يسقط</w:t>
      </w:r>
      <w:r>
        <w:t xml:space="preserve"> </w:t>
      </w:r>
      <w:r>
        <w:t>حدا</w:t>
      </w:r>
      <w:r>
        <w:t xml:space="preserve"> </w:t>
      </w:r>
      <w:r>
        <w:t>ويجوز</w:t>
      </w:r>
      <w:r>
        <w:t xml:space="preserve"> </w:t>
      </w:r>
      <w:r>
        <w:t>مع</w:t>
      </w:r>
      <w:r>
        <w:t xml:space="preserve"> </w:t>
      </w:r>
      <w:r>
        <w:t>الاقرار</w:t>
      </w:r>
      <w:r>
        <w:t xml:space="preserve"> </w:t>
      </w:r>
      <w:r>
        <w:t>والسكوت</w:t>
      </w:r>
      <w:r>
        <w:t xml:space="preserve"> </w:t>
      </w:r>
      <w:r>
        <w:t>والانكار</w:t>
      </w:r>
      <w:r>
        <w:t xml:space="preserve"> .</w:t>
      </w:r>
      <w:r>
        <w:br/>
      </w:r>
      <w:r>
        <w:t>المــادة</w:t>
      </w:r>
      <w:r>
        <w:t xml:space="preserve">(670): </w:t>
      </w:r>
      <w:r>
        <w:t>يشترط</w:t>
      </w:r>
      <w:r>
        <w:t xml:space="preserve"> </w:t>
      </w:r>
      <w:r>
        <w:t>فيمن</w:t>
      </w:r>
      <w:r>
        <w:t xml:space="preserve"> </w:t>
      </w:r>
      <w:r>
        <w:t>يعقد</w:t>
      </w:r>
      <w:r>
        <w:t xml:space="preserve"> </w:t>
      </w:r>
      <w:r>
        <w:t>صلحا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اهلا</w:t>
      </w:r>
      <w:r>
        <w:t xml:space="preserve"> </w:t>
      </w:r>
      <w:r>
        <w:t>للتصرف</w:t>
      </w:r>
      <w:r>
        <w:t xml:space="preserve"> </w:t>
      </w:r>
      <w:r>
        <w:t>في</w:t>
      </w:r>
      <w:r>
        <w:t xml:space="preserve"> </w:t>
      </w:r>
      <w:r>
        <w:t>الحقوق</w:t>
      </w:r>
      <w:r>
        <w:t xml:space="preserve"> </w:t>
      </w:r>
      <w:r>
        <w:t>التي</w:t>
      </w:r>
      <w:r>
        <w:t xml:space="preserve"> </w:t>
      </w:r>
      <w:r>
        <w:t>يشملها</w:t>
      </w:r>
      <w:r>
        <w:t xml:space="preserve"> </w:t>
      </w:r>
      <w:r>
        <w:t>الصلح</w:t>
      </w:r>
      <w:r>
        <w:t xml:space="preserve"> .</w:t>
      </w:r>
      <w:r>
        <w:br/>
      </w:r>
      <w:r>
        <w:t>المــادة</w:t>
      </w:r>
      <w:r>
        <w:t xml:space="preserve">(671):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الصلح</w:t>
      </w:r>
      <w:r>
        <w:t xml:space="preserve"> </w:t>
      </w:r>
      <w:r>
        <w:t>ممن</w:t>
      </w:r>
      <w:r>
        <w:t xml:space="preserve"> </w:t>
      </w:r>
      <w:r>
        <w:t>لا</w:t>
      </w:r>
      <w:r>
        <w:t xml:space="preserve"> </w:t>
      </w:r>
      <w:r>
        <w:t>يملك</w:t>
      </w:r>
      <w:r>
        <w:t xml:space="preserve"> </w:t>
      </w:r>
      <w:r>
        <w:t>التبرع</w:t>
      </w:r>
      <w:r>
        <w:t xml:space="preserve"> </w:t>
      </w:r>
      <w:r>
        <w:t>كالصبي</w:t>
      </w:r>
      <w:r>
        <w:t xml:space="preserve"> </w:t>
      </w:r>
      <w:r>
        <w:t>الماذون</w:t>
      </w:r>
      <w:r>
        <w:t xml:space="preserve"> </w:t>
      </w:r>
      <w:r>
        <w:t>له</w:t>
      </w:r>
      <w:r>
        <w:t xml:space="preserve"> </w:t>
      </w:r>
      <w:r>
        <w:t>وولي</w:t>
      </w:r>
      <w:r>
        <w:t xml:space="preserve"> </w:t>
      </w:r>
      <w:r>
        <w:t>الصغير</w:t>
      </w:r>
      <w:r>
        <w:t xml:space="preserve"> </w:t>
      </w:r>
      <w:r>
        <w:t>وناظر</w:t>
      </w:r>
      <w:r>
        <w:t xml:space="preserve"> </w:t>
      </w:r>
      <w:r>
        <w:t>الوقف</w:t>
      </w:r>
      <w:r>
        <w:t xml:space="preserve"> </w:t>
      </w:r>
      <w:r>
        <w:t>ومن</w:t>
      </w:r>
      <w:r>
        <w:t xml:space="preserve"> </w:t>
      </w:r>
      <w:r>
        <w:t>اليهم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حالتين</w:t>
      </w:r>
      <w:r>
        <w:t xml:space="preserve"> : –</w:t>
      </w:r>
      <w:r>
        <w:br/>
        <w:t xml:space="preserve">1 . </w:t>
      </w:r>
      <w:r>
        <w:t>اذا</w:t>
      </w:r>
      <w:r>
        <w:t xml:space="preserve"> </w:t>
      </w:r>
      <w:r>
        <w:t>ك</w:t>
      </w:r>
      <w:r>
        <w:t>ان</w:t>
      </w:r>
      <w:r>
        <w:t xml:space="preserve"> </w:t>
      </w:r>
      <w:r>
        <w:t>مدعيا</w:t>
      </w:r>
      <w:r>
        <w:t xml:space="preserve"> </w:t>
      </w:r>
      <w:r>
        <w:t>لمن</w:t>
      </w:r>
      <w:r>
        <w:t xml:space="preserve"> </w:t>
      </w:r>
      <w:r>
        <w:t>يمثله</w:t>
      </w:r>
      <w:r>
        <w:t xml:space="preserve"> </w:t>
      </w:r>
      <w:r>
        <w:t>وكان</w:t>
      </w:r>
      <w:r>
        <w:t xml:space="preserve"> </w:t>
      </w:r>
      <w:r>
        <w:t>المدعى</w:t>
      </w:r>
      <w:r>
        <w:t xml:space="preserve"> </w:t>
      </w:r>
      <w:r>
        <w:t>عليه</w:t>
      </w:r>
      <w:r>
        <w:t xml:space="preserve"> </w:t>
      </w:r>
      <w:r>
        <w:t>منكرا</w:t>
      </w:r>
      <w:r>
        <w:t xml:space="preserve"> </w:t>
      </w:r>
      <w:r>
        <w:t>ولا</w:t>
      </w:r>
      <w:r>
        <w:t xml:space="preserve"> </w:t>
      </w:r>
      <w:r>
        <w:t>بينة</w:t>
      </w:r>
      <w:r>
        <w:t xml:space="preserve"> </w:t>
      </w:r>
      <w:r>
        <w:t>للمدعي</w:t>
      </w:r>
      <w:r>
        <w:t xml:space="preserve"> </w:t>
      </w:r>
      <w:r>
        <w:t>فله</w:t>
      </w:r>
      <w:r>
        <w:t xml:space="preserve"> </w:t>
      </w:r>
      <w:r>
        <w:t>ان</w:t>
      </w:r>
      <w:r>
        <w:t xml:space="preserve"> </w:t>
      </w:r>
      <w:r>
        <w:t>يتصالح</w:t>
      </w:r>
      <w:r>
        <w:t xml:space="preserve"> </w:t>
      </w:r>
      <w:r>
        <w:t>على</w:t>
      </w:r>
      <w:r>
        <w:t xml:space="preserve"> </w:t>
      </w:r>
      <w:r>
        <w:t>بعض</w:t>
      </w:r>
      <w:r>
        <w:t xml:space="preserve"> </w:t>
      </w:r>
      <w:r>
        <w:t>الحق</w:t>
      </w:r>
      <w:r>
        <w:t xml:space="preserve"> </w:t>
      </w:r>
      <w:r>
        <w:t>ولا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الغريم</w:t>
      </w:r>
      <w:r>
        <w:t xml:space="preserve"> </w:t>
      </w:r>
      <w:r>
        <w:t>من</w:t>
      </w:r>
      <w:r>
        <w:t xml:space="preserve"> </w:t>
      </w:r>
      <w:r>
        <w:t>الباقي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يمثله</w:t>
      </w:r>
      <w:r>
        <w:t xml:space="preserve"> </w:t>
      </w:r>
      <w:r>
        <w:t>مدعى</w:t>
      </w:r>
      <w:r>
        <w:t xml:space="preserve"> </w:t>
      </w:r>
      <w:r>
        <w:t>عليه</w:t>
      </w:r>
      <w:r>
        <w:t xml:space="preserve"> </w:t>
      </w:r>
      <w:r>
        <w:t>ولدى</w:t>
      </w:r>
      <w:r>
        <w:t xml:space="preserve"> </w:t>
      </w:r>
      <w:r>
        <w:t>المدعي</w:t>
      </w:r>
      <w:r>
        <w:t xml:space="preserve"> </w:t>
      </w:r>
      <w:r>
        <w:t>بينة</w:t>
      </w:r>
      <w:r>
        <w:t xml:space="preserve"> </w:t>
      </w:r>
      <w:r>
        <w:t>وحكم</w:t>
      </w:r>
      <w:r>
        <w:t xml:space="preserve"> </w:t>
      </w:r>
      <w:r>
        <w:t>بثبوت</w:t>
      </w:r>
      <w:r>
        <w:t xml:space="preserve"> </w:t>
      </w:r>
      <w:r>
        <w:t>الحق</w:t>
      </w:r>
      <w:r>
        <w:t xml:space="preserve"> </w:t>
      </w:r>
      <w:r>
        <w:t>فيصالح</w:t>
      </w:r>
      <w:r>
        <w:t xml:space="preserve"> </w:t>
      </w:r>
      <w:r>
        <w:t>عنه</w:t>
      </w:r>
      <w:r>
        <w:t xml:space="preserve"> </w:t>
      </w:r>
      <w:r>
        <w:t>بما</w:t>
      </w:r>
      <w:r>
        <w:t xml:space="preserve"> </w:t>
      </w:r>
      <w:r>
        <w:t>امكنه</w:t>
      </w:r>
      <w:r>
        <w:t xml:space="preserve"> .</w:t>
      </w:r>
      <w:r>
        <w:br/>
      </w:r>
      <w:r>
        <w:t>المــادة</w:t>
      </w:r>
      <w:r>
        <w:t xml:space="preserve">(672): </w:t>
      </w:r>
      <w:r>
        <w:t>يصح</w:t>
      </w:r>
      <w:r>
        <w:t xml:space="preserve"> </w:t>
      </w:r>
      <w:r>
        <w:t>الصلح</w:t>
      </w:r>
      <w:r>
        <w:t xml:space="preserve"> </w:t>
      </w:r>
      <w:r>
        <w:t>من</w:t>
      </w:r>
      <w:r>
        <w:t xml:space="preserve"> </w:t>
      </w:r>
      <w:r>
        <w:t>الوكيل</w:t>
      </w:r>
      <w:r>
        <w:t xml:space="preserve"> </w:t>
      </w:r>
      <w:r>
        <w:t>المفوض</w:t>
      </w:r>
      <w:r>
        <w:t xml:space="preserve"> </w:t>
      </w:r>
      <w:r>
        <w:t>به</w:t>
      </w:r>
      <w:r>
        <w:t xml:space="preserve"> </w:t>
      </w:r>
      <w:r>
        <w:t>ويلزم</w:t>
      </w:r>
      <w:r>
        <w:t xml:space="preserve"> </w:t>
      </w:r>
      <w:r>
        <w:t>الموكل</w:t>
      </w:r>
      <w:r>
        <w:t xml:space="preserve"> </w:t>
      </w:r>
      <w:r>
        <w:t>ما</w:t>
      </w:r>
      <w:r>
        <w:t xml:space="preserve"> </w:t>
      </w:r>
      <w:r>
        <w:t>صالح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الوكيل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ضمن</w:t>
      </w:r>
      <w:r>
        <w:t xml:space="preserve"> </w:t>
      </w:r>
      <w:r>
        <w:t>ويرجع</w:t>
      </w:r>
      <w:r>
        <w:t xml:space="preserve"> </w:t>
      </w:r>
      <w:r>
        <w:t>بما</w:t>
      </w:r>
      <w:r>
        <w:t xml:space="preserve"> </w:t>
      </w:r>
      <w:r>
        <w:t>ضمنه</w:t>
      </w:r>
      <w:r>
        <w:t xml:space="preserve"> </w:t>
      </w:r>
      <w:r>
        <w:t>على</w:t>
      </w:r>
      <w:r>
        <w:t xml:space="preserve"> </w:t>
      </w:r>
      <w:r>
        <w:t>الموكل</w:t>
      </w:r>
      <w:r>
        <w:t xml:space="preserve"> .</w:t>
      </w:r>
      <w:r>
        <w:br/>
      </w:r>
      <w:r>
        <w:t>المــادة</w:t>
      </w:r>
      <w:r>
        <w:t xml:space="preserve">(673): </w:t>
      </w:r>
      <w:r>
        <w:t>يجوز</w:t>
      </w:r>
      <w:r>
        <w:t xml:space="preserve"> </w:t>
      </w:r>
      <w:r>
        <w:t>الصلح</w:t>
      </w:r>
      <w:r>
        <w:t xml:space="preserve"> </w:t>
      </w:r>
      <w:r>
        <w:t>عن</w:t>
      </w:r>
      <w:r>
        <w:t xml:space="preserve"> </w:t>
      </w:r>
      <w:r>
        <w:t>المسائل</w:t>
      </w:r>
      <w:r>
        <w:t xml:space="preserve"> </w:t>
      </w:r>
      <w:r>
        <w:t>المالية</w:t>
      </w:r>
      <w:r>
        <w:t xml:space="preserve"> </w:t>
      </w:r>
      <w:r>
        <w:t>التي</w:t>
      </w:r>
      <w:r>
        <w:t xml:space="preserve"> </w:t>
      </w:r>
      <w:r>
        <w:t>تترتب</w:t>
      </w:r>
      <w:r>
        <w:t xml:space="preserve"> </w:t>
      </w:r>
      <w:r>
        <w:t>عن</w:t>
      </w:r>
      <w:r>
        <w:t xml:space="preserve"> </w:t>
      </w:r>
      <w:r>
        <w:t>الحالة</w:t>
      </w:r>
      <w:r>
        <w:t xml:space="preserve"> </w:t>
      </w:r>
      <w:r>
        <w:t>الشخصية</w:t>
      </w:r>
      <w:r>
        <w:t xml:space="preserve"> </w:t>
      </w:r>
      <w:r>
        <w:t>او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عن</w:t>
      </w:r>
      <w:r>
        <w:t xml:space="preserve"> </w:t>
      </w:r>
      <w:r>
        <w:t>ارتكاب</w:t>
      </w:r>
      <w:r>
        <w:t xml:space="preserve"> </w:t>
      </w:r>
      <w:r>
        <w:t>احدى</w:t>
      </w:r>
      <w:r>
        <w:t xml:space="preserve"> </w:t>
      </w:r>
      <w:r>
        <w:t>الجرائم</w:t>
      </w:r>
      <w:r>
        <w:t xml:space="preserve"> .</w:t>
      </w:r>
      <w:r>
        <w:br/>
      </w:r>
      <w:r>
        <w:t>المــادة</w:t>
      </w:r>
      <w:r>
        <w:t xml:space="preserve">(674): </w:t>
      </w:r>
      <w:r>
        <w:t>يصح</w:t>
      </w:r>
      <w:r>
        <w:t xml:space="preserve"> </w:t>
      </w:r>
      <w:r>
        <w:t>الصلح</w:t>
      </w:r>
      <w:r>
        <w:t xml:space="preserve"> </w:t>
      </w:r>
      <w:r>
        <w:t>من</w:t>
      </w:r>
      <w:r>
        <w:t xml:space="preserve"> </w:t>
      </w:r>
      <w:r>
        <w:t>الفضولي</w:t>
      </w:r>
      <w:r>
        <w:t xml:space="preserve"> </w:t>
      </w:r>
      <w:r>
        <w:t>ان</w:t>
      </w:r>
      <w:r>
        <w:t xml:space="preserve"> </w:t>
      </w:r>
      <w:r>
        <w:t>ضمن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اضاف</w:t>
      </w:r>
      <w:r>
        <w:t xml:space="preserve"> </w:t>
      </w:r>
      <w:r>
        <w:t>الصلح</w:t>
      </w:r>
      <w:r>
        <w:t xml:space="preserve"> </w:t>
      </w:r>
      <w:r>
        <w:t>الى</w:t>
      </w:r>
      <w:r>
        <w:t xml:space="preserve"> </w:t>
      </w:r>
      <w:r>
        <w:t>ما</w:t>
      </w:r>
      <w:r>
        <w:t>له</w:t>
      </w:r>
      <w:r>
        <w:t xml:space="preserve"> </w:t>
      </w:r>
      <w:r>
        <w:t>او</w:t>
      </w:r>
      <w:r>
        <w:t xml:space="preserve"> </w:t>
      </w:r>
      <w:r>
        <w:t>اشار</w:t>
      </w:r>
      <w:r>
        <w:t xml:space="preserve"> </w:t>
      </w:r>
      <w:r>
        <w:t>الى</w:t>
      </w:r>
      <w:r>
        <w:t xml:space="preserve"> </w:t>
      </w:r>
      <w:r>
        <w:t>عوض</w:t>
      </w:r>
      <w:r>
        <w:t xml:space="preserve"> </w:t>
      </w:r>
      <w:r>
        <w:t>او</w:t>
      </w:r>
      <w:r>
        <w:t xml:space="preserve"> </w:t>
      </w:r>
      <w:r>
        <w:t>نفذ</w:t>
      </w:r>
      <w:r>
        <w:t xml:space="preserve"> </w:t>
      </w:r>
      <w:r>
        <w:t>او</w:t>
      </w:r>
      <w:r>
        <w:t xml:space="preserve"> </w:t>
      </w:r>
      <w:r>
        <w:t>اطلق</w:t>
      </w:r>
      <w:r>
        <w:t xml:space="preserve"> </w:t>
      </w:r>
      <w:r>
        <w:t>وسلم</w:t>
      </w:r>
      <w:r>
        <w:t xml:space="preserve"> </w:t>
      </w:r>
      <w:r>
        <w:t>البدل</w:t>
      </w:r>
      <w:r>
        <w:t xml:space="preserve"> </w:t>
      </w:r>
      <w:r>
        <w:t>ويتوقف</w:t>
      </w:r>
      <w:r>
        <w:t xml:space="preserve"> </w:t>
      </w:r>
      <w:r>
        <w:t>صلح</w:t>
      </w:r>
      <w:r>
        <w:t xml:space="preserve"> </w:t>
      </w:r>
      <w:r>
        <w:t>الفضولي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المدعى</w:t>
      </w:r>
      <w:r>
        <w:t xml:space="preserve"> </w:t>
      </w:r>
      <w:r>
        <w:t>عليه</w:t>
      </w:r>
      <w:r>
        <w:t xml:space="preserve"> </w:t>
      </w:r>
      <w:r>
        <w:t>اذا</w:t>
      </w:r>
      <w:r>
        <w:t xml:space="preserve"> </w:t>
      </w:r>
      <w:r>
        <w:t>اطلق</w:t>
      </w:r>
      <w:r>
        <w:t xml:space="preserve"> </w:t>
      </w:r>
      <w:r>
        <w:t>ولم</w:t>
      </w:r>
      <w:r>
        <w:t xml:space="preserve"> </w:t>
      </w:r>
      <w:r>
        <w:t>يسلم</w:t>
      </w:r>
      <w:r>
        <w:t xml:space="preserve"> </w:t>
      </w:r>
      <w:r>
        <w:t>البدل</w:t>
      </w:r>
      <w:r>
        <w:t xml:space="preserve"> .</w:t>
      </w:r>
      <w:r>
        <w:br/>
      </w:r>
      <w:r>
        <w:t>المــادة</w:t>
      </w:r>
      <w:r>
        <w:t xml:space="preserve">(675): </w:t>
      </w:r>
      <w:r>
        <w:t>طلب</w:t>
      </w:r>
      <w:r>
        <w:t xml:space="preserve"> </w:t>
      </w:r>
      <w:r>
        <w:t>الصلح</w:t>
      </w:r>
      <w:r>
        <w:t xml:space="preserve"> </w:t>
      </w:r>
      <w:r>
        <w:t>او</w:t>
      </w:r>
      <w:r>
        <w:t xml:space="preserve"> </w:t>
      </w:r>
      <w:r>
        <w:t>الابراء</w:t>
      </w:r>
      <w:r>
        <w:t xml:space="preserve"> </w:t>
      </w:r>
      <w:r>
        <w:t>عن</w:t>
      </w:r>
      <w:r>
        <w:t xml:space="preserve"> </w:t>
      </w:r>
      <w:r>
        <w:t>الدعوى</w:t>
      </w:r>
      <w:r>
        <w:t xml:space="preserve"> </w:t>
      </w:r>
      <w:r>
        <w:t>لا</w:t>
      </w:r>
      <w:r>
        <w:t xml:space="preserve"> </w:t>
      </w:r>
      <w:r>
        <w:t>يعتبر</w:t>
      </w:r>
      <w:r>
        <w:t xml:space="preserve"> </w:t>
      </w:r>
      <w:r>
        <w:t>اقرار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(676):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الصلح</w:t>
      </w:r>
      <w:r>
        <w:t xml:space="preserve"> </w:t>
      </w:r>
      <w:r>
        <w:t>بمعنى</w:t>
      </w:r>
      <w:r>
        <w:t xml:space="preserve"> </w:t>
      </w:r>
      <w:r>
        <w:t>الابراء</w:t>
      </w:r>
      <w:r>
        <w:t xml:space="preserve"> </w:t>
      </w:r>
      <w:r>
        <w:t>صح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المصالح</w:t>
      </w:r>
      <w:r>
        <w:t xml:space="preserve"> </w:t>
      </w:r>
      <w:r>
        <w:t>به</w:t>
      </w:r>
      <w:r>
        <w:t xml:space="preserve"> </w:t>
      </w:r>
      <w:r>
        <w:t>والمصالح</w:t>
      </w:r>
      <w:r>
        <w:t xml:space="preserve"> </w:t>
      </w:r>
      <w:r>
        <w:t>عنه</w:t>
      </w:r>
      <w:r>
        <w:t xml:space="preserve"> </w:t>
      </w:r>
      <w:r>
        <w:t>معجلين</w:t>
      </w:r>
      <w:r>
        <w:t xml:space="preserve"> </w:t>
      </w:r>
      <w:r>
        <w:t>او</w:t>
      </w:r>
      <w:r>
        <w:t xml:space="preserve"> </w:t>
      </w:r>
      <w:r>
        <w:t>مؤجلين</w:t>
      </w:r>
      <w:r>
        <w:t xml:space="preserve"> </w:t>
      </w:r>
      <w:r>
        <w:t>او</w:t>
      </w:r>
      <w:r>
        <w:t xml:space="preserve"> </w:t>
      </w:r>
      <w:r>
        <w:t>مختلفين</w:t>
      </w:r>
      <w:r>
        <w:t xml:space="preserve"> </w:t>
      </w:r>
      <w:r>
        <w:t>ويصح</w:t>
      </w:r>
      <w:r>
        <w:t xml:space="preserve"> </w:t>
      </w:r>
      <w:r>
        <w:t>بمجهول</w:t>
      </w:r>
      <w:r>
        <w:t xml:space="preserve"> </w:t>
      </w:r>
      <w:r>
        <w:t>عن</w:t>
      </w:r>
      <w:r>
        <w:t xml:space="preserve"> </w:t>
      </w:r>
      <w:r>
        <w:t>معلوم</w:t>
      </w:r>
      <w:r>
        <w:t xml:space="preserve"> </w:t>
      </w:r>
      <w:r>
        <w:t>او</w:t>
      </w:r>
      <w:r>
        <w:t xml:space="preserve"> </w:t>
      </w:r>
      <w:r>
        <w:t>العكس</w:t>
      </w:r>
      <w:r>
        <w:t xml:space="preserve"> </w:t>
      </w:r>
      <w:r>
        <w:t>ويصح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الورثة</w:t>
      </w:r>
      <w:r>
        <w:t xml:space="preserve"> </w:t>
      </w:r>
      <w:r>
        <w:t>بدين</w:t>
      </w:r>
      <w:r>
        <w:t xml:space="preserve"> </w:t>
      </w:r>
      <w:r>
        <w:t>لزم</w:t>
      </w:r>
      <w:r>
        <w:t xml:space="preserve"> </w:t>
      </w:r>
      <w:r>
        <w:t>الميت</w:t>
      </w:r>
      <w:r>
        <w:t xml:space="preserve"> </w:t>
      </w:r>
      <w:r>
        <w:t>حيث</w:t>
      </w:r>
      <w:r>
        <w:t xml:space="preserve"> </w:t>
      </w:r>
      <w:r>
        <w:t>لا</w:t>
      </w:r>
      <w:r>
        <w:t xml:space="preserve"> </w:t>
      </w:r>
      <w:r>
        <w:t>وصي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مصلحة</w:t>
      </w:r>
      <w:r>
        <w:t xml:space="preserve"> </w:t>
      </w:r>
      <w:r>
        <w:t>لبقية</w:t>
      </w:r>
      <w:r>
        <w:t xml:space="preserve"> </w:t>
      </w:r>
      <w:r>
        <w:t>الورثة</w:t>
      </w:r>
      <w:r>
        <w:t xml:space="preserve"> </w:t>
      </w:r>
      <w:r>
        <w:t>والا</w:t>
      </w:r>
      <w:r>
        <w:t xml:space="preserve"> </w:t>
      </w:r>
      <w:r>
        <w:t>فعلى</w:t>
      </w:r>
      <w:r>
        <w:t xml:space="preserve"> </w:t>
      </w:r>
      <w:r>
        <w:t>الوصي</w:t>
      </w:r>
      <w:r>
        <w:t xml:space="preserve"> .</w:t>
      </w:r>
      <w:r>
        <w:br/>
      </w:r>
      <w:r>
        <w:t>المــادة</w:t>
      </w:r>
      <w:r>
        <w:t xml:space="preserve">(677): </w:t>
      </w:r>
      <w:r>
        <w:t>يحسم</w:t>
      </w:r>
      <w:r>
        <w:t xml:space="preserve"> </w:t>
      </w:r>
      <w:r>
        <w:t>الصلح</w:t>
      </w:r>
      <w:r>
        <w:t xml:space="preserve"> </w:t>
      </w:r>
      <w:r>
        <w:t>المنازعات</w:t>
      </w:r>
      <w:r>
        <w:t xml:space="preserve"> </w:t>
      </w:r>
      <w:r>
        <w:t>التي</w:t>
      </w:r>
      <w:r>
        <w:t xml:space="preserve"> </w:t>
      </w:r>
      <w:r>
        <w:t>تناولها</w:t>
      </w:r>
      <w:r>
        <w:t xml:space="preserve"> </w:t>
      </w:r>
      <w:r>
        <w:t>ويترتب</w:t>
      </w:r>
      <w:r>
        <w:t xml:space="preserve"> </w:t>
      </w:r>
      <w:r>
        <w:t>عليه</w:t>
      </w:r>
      <w:r>
        <w:t xml:space="preserve"> </w:t>
      </w:r>
      <w:r>
        <w:t>انقضاء</w:t>
      </w:r>
      <w:r>
        <w:t xml:space="preserve"> </w:t>
      </w:r>
      <w:r>
        <w:t>الحقوق</w:t>
      </w:r>
      <w:r>
        <w:t xml:space="preserve"> </w:t>
      </w:r>
      <w:r>
        <w:t>والادعاءات</w:t>
      </w:r>
      <w:r>
        <w:t xml:space="preserve"> </w:t>
      </w:r>
      <w:r>
        <w:t>التي</w:t>
      </w:r>
      <w:r>
        <w:t xml:space="preserve"> </w:t>
      </w:r>
      <w:r>
        <w:t>تنازل</w:t>
      </w:r>
      <w:r>
        <w:t xml:space="preserve"> </w:t>
      </w:r>
      <w:r>
        <w:t>عنه</w:t>
      </w:r>
      <w:r>
        <w:t>ا</w:t>
      </w:r>
      <w:r>
        <w:t xml:space="preserve"> </w:t>
      </w:r>
      <w:r>
        <w:t>اي</w:t>
      </w:r>
      <w:r>
        <w:t xml:space="preserve"> </w:t>
      </w:r>
      <w:r>
        <w:t>من</w:t>
      </w:r>
      <w:r>
        <w:t xml:space="preserve"> </w:t>
      </w:r>
      <w:r>
        <w:t>الطرفين</w:t>
      </w:r>
      <w:r>
        <w:t xml:space="preserve"> </w:t>
      </w:r>
      <w:r>
        <w:t>تنازلا</w:t>
      </w:r>
      <w:r>
        <w:t xml:space="preserve"> </w:t>
      </w:r>
      <w:r>
        <w:t>نهائيا</w:t>
      </w:r>
      <w:r>
        <w:t xml:space="preserve"> .</w:t>
      </w:r>
      <w:r>
        <w:br/>
      </w:r>
      <w:r>
        <w:t>المــادة</w:t>
      </w:r>
      <w:r>
        <w:t xml:space="preserve">(678):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تفسر</w:t>
      </w:r>
      <w:r>
        <w:t xml:space="preserve"> </w:t>
      </w:r>
      <w:r>
        <w:t>عبارات</w:t>
      </w:r>
      <w:r>
        <w:t xml:space="preserve"> </w:t>
      </w:r>
      <w:r>
        <w:t>التنازل</w:t>
      </w:r>
      <w:r>
        <w:t xml:space="preserve"> </w:t>
      </w:r>
      <w:r>
        <w:t>التي</w:t>
      </w:r>
      <w:r>
        <w:t xml:space="preserve"> </w:t>
      </w:r>
      <w:r>
        <w:t>يتضمنها</w:t>
      </w:r>
      <w:r>
        <w:t xml:space="preserve"> </w:t>
      </w:r>
      <w:r>
        <w:t>الصلح</w:t>
      </w:r>
      <w:r>
        <w:t xml:space="preserve"> </w:t>
      </w:r>
      <w:r>
        <w:t>تفسيرا</w:t>
      </w:r>
      <w:r>
        <w:t xml:space="preserve"> </w:t>
      </w:r>
      <w:r>
        <w:t>محددا</w:t>
      </w:r>
      <w:r>
        <w:t xml:space="preserve"> </w:t>
      </w:r>
      <w:r>
        <w:t>وان</w:t>
      </w:r>
      <w:r>
        <w:t xml:space="preserve"> </w:t>
      </w:r>
      <w:r>
        <w:t>لا</w:t>
      </w:r>
      <w:r>
        <w:t xml:space="preserve"> </w:t>
      </w:r>
      <w:r>
        <w:t>تنصب</w:t>
      </w:r>
      <w:r>
        <w:t xml:space="preserve"> </w:t>
      </w:r>
      <w:r>
        <w:t>الا</w:t>
      </w:r>
      <w:r>
        <w:t xml:space="preserve"> </w:t>
      </w:r>
      <w:r>
        <w:t>على</w:t>
      </w:r>
      <w:r>
        <w:t xml:space="preserve"> </w:t>
      </w:r>
      <w:r>
        <w:t>الحقوق</w:t>
      </w:r>
      <w:r>
        <w:t xml:space="preserve"> </w:t>
      </w:r>
      <w:r>
        <w:t>التي</w:t>
      </w:r>
      <w:r>
        <w:t xml:space="preserve"> </w:t>
      </w:r>
      <w:r>
        <w:t>كانت</w:t>
      </w:r>
      <w:r>
        <w:t xml:space="preserve"> </w:t>
      </w:r>
      <w:r>
        <w:t>بصفة</w:t>
      </w:r>
      <w:r>
        <w:t xml:space="preserve"> </w:t>
      </w:r>
      <w:r>
        <w:t>جلية</w:t>
      </w:r>
      <w:r>
        <w:t xml:space="preserve"> </w:t>
      </w:r>
      <w:r>
        <w:t>محلا</w:t>
      </w:r>
      <w:r>
        <w:t xml:space="preserve"> </w:t>
      </w:r>
      <w:r>
        <w:t>للنزاع</w:t>
      </w:r>
      <w:r>
        <w:t xml:space="preserve"> </w:t>
      </w:r>
      <w:r>
        <w:t>الذي</w:t>
      </w:r>
      <w:r>
        <w:t xml:space="preserve"> </w:t>
      </w:r>
      <w:r>
        <w:t>حسمه</w:t>
      </w:r>
      <w:r>
        <w:t xml:space="preserve"> </w:t>
      </w:r>
      <w:r>
        <w:t>الصلح</w:t>
      </w:r>
      <w:r>
        <w:t xml:space="preserve"> .</w:t>
      </w:r>
      <w:r>
        <w:br/>
      </w:r>
      <w:r>
        <w:t>المــادة</w:t>
      </w:r>
      <w:r>
        <w:t xml:space="preserve">(679): </w:t>
      </w:r>
      <w:r>
        <w:t>يثبت</w:t>
      </w:r>
      <w:r>
        <w:t xml:space="preserve"> </w:t>
      </w:r>
      <w:r>
        <w:t>الصلح</w:t>
      </w:r>
      <w:r>
        <w:t xml:space="preserve"> </w:t>
      </w:r>
      <w:r>
        <w:t>عند</w:t>
      </w:r>
      <w:r>
        <w:t xml:space="preserve"> </w:t>
      </w:r>
      <w:r>
        <w:t>الانكار</w:t>
      </w:r>
      <w:r>
        <w:t xml:space="preserve"> </w:t>
      </w:r>
      <w:r>
        <w:t>ببينة</w:t>
      </w:r>
      <w:r>
        <w:t xml:space="preserve"> </w:t>
      </w:r>
      <w:r>
        <w:t>شرعية</w:t>
      </w:r>
      <w:r>
        <w:t xml:space="preserve"> .</w:t>
      </w:r>
      <w:r>
        <w:br/>
      </w:r>
      <w:r>
        <w:t>المــادة</w:t>
      </w:r>
      <w:r>
        <w:t xml:space="preserve">(680): </w:t>
      </w:r>
      <w:r>
        <w:t>الصلح</w:t>
      </w:r>
      <w:r>
        <w:t xml:space="preserve"> </w:t>
      </w:r>
      <w:r>
        <w:t>لا</w:t>
      </w:r>
      <w:r>
        <w:t xml:space="preserve"> </w:t>
      </w:r>
      <w:r>
        <w:t>يتجزا</w:t>
      </w:r>
      <w:r>
        <w:t xml:space="preserve"> </w:t>
      </w:r>
      <w:r>
        <w:t>فبطلان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يبطل</w:t>
      </w:r>
      <w:r>
        <w:t xml:space="preserve"> </w:t>
      </w:r>
      <w:r>
        <w:t>العقد</w:t>
      </w:r>
      <w:r>
        <w:t xml:space="preserve"> </w:t>
      </w:r>
      <w:r>
        <w:t>كله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من</w:t>
      </w:r>
      <w:r>
        <w:t xml:space="preserve"> </w:t>
      </w:r>
      <w:r>
        <w:t>عبارات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الظروف</w:t>
      </w:r>
      <w:r>
        <w:t xml:space="preserve"> </w:t>
      </w:r>
      <w:r>
        <w:t>ان</w:t>
      </w:r>
      <w:r>
        <w:t xml:space="preserve"> </w:t>
      </w:r>
      <w:r>
        <w:t>المتصالحين</w:t>
      </w:r>
      <w:r>
        <w:t xml:space="preserve"> </w:t>
      </w:r>
      <w:r>
        <w:t>قد</w:t>
      </w:r>
      <w:r>
        <w:t xml:space="preserve"> </w:t>
      </w:r>
      <w:r>
        <w:t>اتفقا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اجزاء</w:t>
      </w:r>
      <w:r>
        <w:t xml:space="preserve"> </w:t>
      </w:r>
      <w:r>
        <w:t>العقد</w:t>
      </w:r>
      <w:r>
        <w:t xml:space="preserve"> </w:t>
      </w:r>
      <w:r>
        <w:t>مستقلة</w:t>
      </w:r>
      <w:r>
        <w:t xml:space="preserve"> </w:t>
      </w:r>
      <w:r>
        <w:t>بعضها</w:t>
      </w:r>
      <w:r>
        <w:t xml:space="preserve"> </w:t>
      </w:r>
      <w:r>
        <w:t>عن</w:t>
      </w:r>
      <w:r>
        <w:t xml:space="preserve"> </w:t>
      </w:r>
      <w:r>
        <w:t>البعض</w:t>
      </w:r>
      <w:r>
        <w:t xml:space="preserve"> </w:t>
      </w:r>
      <w:r>
        <w:t>الاخر</w:t>
      </w:r>
      <w:r>
        <w:t xml:space="preserve"> </w:t>
      </w:r>
      <w:r>
        <w:t>ويشكل</w:t>
      </w:r>
      <w:r>
        <w:t xml:space="preserve"> </w:t>
      </w:r>
      <w:r>
        <w:t>كل</w:t>
      </w:r>
      <w:r>
        <w:t xml:space="preserve"> </w:t>
      </w:r>
      <w:r>
        <w:t>منها</w:t>
      </w:r>
      <w:r>
        <w:t xml:space="preserve"> </w:t>
      </w:r>
      <w:r>
        <w:t>صلحا</w:t>
      </w:r>
      <w:r>
        <w:t xml:space="preserve"> </w:t>
      </w:r>
      <w:r>
        <w:t>منفردا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السابع</w:t>
      </w:r>
      <w:r>
        <w:t xml:space="preserve">: </w:t>
      </w:r>
      <w:r>
        <w:t>عقود</w:t>
      </w:r>
      <w:r>
        <w:t xml:space="preserve"> </w:t>
      </w:r>
      <w:r>
        <w:t>التبرع</w:t>
      </w:r>
    </w:p>
    <w:p w:rsidR="00601374" w:rsidRDefault="00DB6C82" w:rsidP="008909C2">
      <w:pPr>
        <w:jc w:val="right"/>
      </w:pPr>
      <w:r>
        <w:t>المــادة</w:t>
      </w:r>
      <w:r>
        <w:t xml:space="preserve">(681):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احكام</w:t>
      </w:r>
      <w:r>
        <w:t xml:space="preserve"> </w:t>
      </w:r>
      <w:r>
        <w:t>الهبة</w:t>
      </w:r>
      <w:r>
        <w:t xml:space="preserve"> </w:t>
      </w:r>
      <w:r>
        <w:t>والنذر</w:t>
      </w:r>
      <w:r>
        <w:t xml:space="preserve"> </w:t>
      </w:r>
      <w:r>
        <w:t>والصدقة</w:t>
      </w:r>
      <w:r>
        <w:t xml:space="preserve"> </w:t>
      </w:r>
      <w:r>
        <w:t>والعمري</w:t>
      </w:r>
      <w:r>
        <w:t xml:space="preserve"> </w:t>
      </w:r>
      <w:r>
        <w:t>والرقبي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الهبة</w:t>
      </w:r>
      <w:r>
        <w:t xml:space="preserve"> </w:t>
      </w:r>
      <w:r>
        <w:t>وفي</w:t>
      </w:r>
      <w:r>
        <w:t xml:space="preserve"> </w:t>
      </w:r>
      <w:r>
        <w:t>احكام</w:t>
      </w:r>
      <w:r>
        <w:t xml:space="preserve"> </w:t>
      </w:r>
      <w:r>
        <w:t>الوصية</w:t>
      </w:r>
      <w:r>
        <w:t xml:space="preserve"> </w:t>
      </w:r>
      <w:r>
        <w:t>والوصي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الوصية</w:t>
      </w:r>
      <w:r>
        <w:t xml:space="preserve"> </w:t>
      </w:r>
      <w:r>
        <w:t>وفي</w:t>
      </w:r>
      <w:r>
        <w:t xml:space="preserve"> </w:t>
      </w:r>
      <w:r>
        <w:t>احكام</w:t>
      </w:r>
      <w:r>
        <w:t xml:space="preserve"> </w:t>
      </w:r>
      <w:r>
        <w:t>الوقف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الوقف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عقد</w:t>
      </w:r>
      <w:r>
        <w:t xml:space="preserve"> </w:t>
      </w:r>
      <w:r>
        <w:t>الايجار</w:t>
      </w:r>
      <w:r>
        <w:t xml:space="preserve"> (( </w:t>
      </w:r>
      <w:r>
        <w:t>الاجارة</w:t>
      </w:r>
      <w:r>
        <w:t xml:space="preserve"> ))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قواعد</w:t>
      </w:r>
      <w:r>
        <w:t xml:space="preserve"> </w:t>
      </w:r>
      <w:r>
        <w:t>عامة</w:t>
      </w:r>
    </w:p>
    <w:p w:rsidR="00601374" w:rsidRDefault="00DB6C82" w:rsidP="008909C2">
      <w:pPr>
        <w:jc w:val="right"/>
      </w:pPr>
      <w:r>
        <w:t>المــادة</w:t>
      </w:r>
      <w:r>
        <w:t xml:space="preserve">(682): </w:t>
      </w:r>
      <w:r>
        <w:t>الايجار</w:t>
      </w:r>
      <w:r>
        <w:t xml:space="preserve"> </w:t>
      </w:r>
      <w:r>
        <w:t>عقد</w:t>
      </w:r>
      <w:r>
        <w:t xml:space="preserve"> </w:t>
      </w:r>
      <w:r>
        <w:t>بين</w:t>
      </w:r>
      <w:r>
        <w:t xml:space="preserve"> </w:t>
      </w:r>
      <w:r>
        <w:t>مؤجر</w:t>
      </w:r>
      <w:r>
        <w:t xml:space="preserve"> </w:t>
      </w:r>
      <w:r>
        <w:t>ومستاجر</w:t>
      </w:r>
      <w:r>
        <w:t xml:space="preserve"> </w:t>
      </w:r>
      <w:r>
        <w:t>يقع</w:t>
      </w:r>
      <w:r>
        <w:t xml:space="preserve"> </w:t>
      </w:r>
      <w:r>
        <w:t>على</w:t>
      </w:r>
      <w:r>
        <w:t xml:space="preserve"> </w:t>
      </w:r>
      <w:r>
        <w:t>منفعة</w:t>
      </w:r>
      <w:r>
        <w:t xml:space="preserve"> </w:t>
      </w:r>
      <w:r>
        <w:t>معلومة</w:t>
      </w:r>
      <w:r>
        <w:t xml:space="preserve"> </w:t>
      </w:r>
      <w:r>
        <w:t>بعوض</w:t>
      </w:r>
      <w:r>
        <w:t xml:space="preserve"> </w:t>
      </w:r>
      <w:r>
        <w:t>معلوم</w:t>
      </w:r>
      <w:r>
        <w:t xml:space="preserve"> </w:t>
      </w:r>
      <w:r>
        <w:t>لمدة</w:t>
      </w:r>
      <w:r>
        <w:t xml:space="preserve"> </w:t>
      </w:r>
      <w:r>
        <w:t>محدودة</w:t>
      </w:r>
      <w:r>
        <w:t xml:space="preserve"> </w:t>
      </w:r>
      <w:r>
        <w:t>او</w:t>
      </w:r>
      <w:r>
        <w:t xml:space="preserve"> </w:t>
      </w:r>
      <w:r>
        <w:t>مطلقة</w:t>
      </w:r>
      <w:r>
        <w:t xml:space="preserve"> .</w:t>
      </w:r>
      <w:r>
        <w:br/>
      </w:r>
      <w:r>
        <w:t>المــادة</w:t>
      </w:r>
      <w:r>
        <w:t xml:space="preserve">(683): </w:t>
      </w:r>
      <w:r>
        <w:t>يقع</w:t>
      </w:r>
      <w:r>
        <w:t xml:space="preserve"> </w:t>
      </w:r>
      <w:r>
        <w:t>الايجار</w:t>
      </w:r>
      <w:r>
        <w:t xml:space="preserve"> </w:t>
      </w:r>
      <w:r>
        <w:t>على</w:t>
      </w:r>
      <w:r>
        <w:t xml:space="preserve"> </w:t>
      </w:r>
      <w:r>
        <w:t>منافع</w:t>
      </w:r>
      <w:r>
        <w:t xml:space="preserve"> </w:t>
      </w:r>
      <w:r>
        <w:t>الاعيان</w:t>
      </w:r>
      <w:r>
        <w:t xml:space="preserve"> </w:t>
      </w:r>
      <w:r>
        <w:t>منقولة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منقولة</w:t>
      </w:r>
      <w:r>
        <w:t xml:space="preserve"> </w:t>
      </w:r>
      <w:r>
        <w:t>وعلى</w:t>
      </w:r>
      <w:r>
        <w:t xml:space="preserve"> </w:t>
      </w:r>
      <w:r>
        <w:t>عمل</w:t>
      </w:r>
      <w:r>
        <w:t xml:space="preserve"> </w:t>
      </w:r>
      <w:r>
        <w:t>الانسان</w:t>
      </w:r>
      <w:r>
        <w:t xml:space="preserve"> .</w:t>
      </w:r>
      <w:r>
        <w:br/>
      </w:r>
      <w:r>
        <w:t>المــادة</w:t>
      </w:r>
      <w:r>
        <w:t xml:space="preserve">(684): </w:t>
      </w:r>
      <w:r>
        <w:t>ينعقد</w:t>
      </w:r>
      <w:r>
        <w:t xml:space="preserve"> </w:t>
      </w:r>
      <w:r>
        <w:t>الايجار</w:t>
      </w:r>
      <w:r>
        <w:t xml:space="preserve"> </w:t>
      </w:r>
      <w:r>
        <w:t>باي</w:t>
      </w:r>
      <w:r>
        <w:t xml:space="preserve"> </w:t>
      </w:r>
      <w:r>
        <w:t>لفظ</w:t>
      </w:r>
      <w:r>
        <w:t xml:space="preserve"> </w:t>
      </w:r>
      <w:r>
        <w:t>يفيد</w:t>
      </w:r>
      <w:r>
        <w:t xml:space="preserve"> </w:t>
      </w:r>
      <w:r>
        <w:t>تمليك</w:t>
      </w:r>
      <w:r>
        <w:t xml:space="preserve"> </w:t>
      </w:r>
      <w:r>
        <w:t>المنفعة</w:t>
      </w:r>
      <w:r>
        <w:t xml:space="preserve"> </w:t>
      </w:r>
      <w:r>
        <w:t>مع</w:t>
      </w:r>
      <w:r>
        <w:t xml:space="preserve"> </w:t>
      </w:r>
      <w:r>
        <w:t>النص</w:t>
      </w:r>
      <w:r>
        <w:t xml:space="preserve"> </w:t>
      </w:r>
      <w:r>
        <w:t>على</w:t>
      </w:r>
      <w:r>
        <w:t xml:space="preserve"> </w:t>
      </w:r>
      <w:r>
        <w:t>قدر</w:t>
      </w:r>
      <w:r>
        <w:t xml:space="preserve"> </w:t>
      </w:r>
      <w:r>
        <w:t>الاجرة</w:t>
      </w:r>
      <w:r>
        <w:t xml:space="preserve"> </w:t>
      </w:r>
      <w:r>
        <w:t>ويكفي</w:t>
      </w:r>
      <w:r>
        <w:t xml:space="preserve"> </w:t>
      </w:r>
      <w:r>
        <w:t>فيه</w:t>
      </w:r>
      <w:r>
        <w:t xml:space="preserve"> </w:t>
      </w:r>
      <w:r>
        <w:t>التراضي</w:t>
      </w:r>
      <w:r>
        <w:t xml:space="preserve"> </w:t>
      </w:r>
      <w:r>
        <w:t>بين</w:t>
      </w:r>
      <w:r>
        <w:t xml:space="preserve"> </w:t>
      </w:r>
      <w:r>
        <w:t>الطرفين</w:t>
      </w:r>
      <w:r>
        <w:t xml:space="preserve"> </w:t>
      </w:r>
      <w:r>
        <w:t>ويصح</w:t>
      </w:r>
      <w:r>
        <w:t xml:space="preserve"> </w:t>
      </w:r>
      <w:r>
        <w:t>بالمعاطاة</w:t>
      </w:r>
      <w:r>
        <w:t xml:space="preserve"> </w:t>
      </w:r>
      <w:r>
        <w:t>اذا</w:t>
      </w:r>
      <w:r>
        <w:t xml:space="preserve"> </w:t>
      </w:r>
      <w:r>
        <w:t>علمت</w:t>
      </w:r>
      <w:r>
        <w:t xml:space="preserve"> </w:t>
      </w:r>
      <w:r>
        <w:t>الاجرة</w:t>
      </w:r>
      <w:r>
        <w:t xml:space="preserve"> .</w:t>
      </w:r>
      <w:r>
        <w:br/>
      </w:r>
      <w:r>
        <w:t>المــادة</w:t>
      </w:r>
      <w:r>
        <w:t xml:space="preserve">(685): </w:t>
      </w:r>
      <w:r>
        <w:t>يشترط</w:t>
      </w:r>
      <w:r>
        <w:t xml:space="preserve"> </w:t>
      </w:r>
      <w:r>
        <w:t>لانعقاد</w:t>
      </w:r>
      <w:r>
        <w:t xml:space="preserve"> </w:t>
      </w:r>
      <w:r>
        <w:t>الايجار</w:t>
      </w:r>
      <w:r>
        <w:t xml:space="preserve"> </w:t>
      </w:r>
      <w:r>
        <w:t>وصحته</w:t>
      </w:r>
      <w:r>
        <w:t xml:space="preserve"> : –</w:t>
      </w:r>
      <w:r>
        <w:br/>
        <w:t xml:space="preserve">1 . </w:t>
      </w:r>
      <w:r>
        <w:t>اهلية</w:t>
      </w:r>
      <w:r>
        <w:t xml:space="preserve"> </w:t>
      </w:r>
      <w:r>
        <w:t>المتعاقدين</w:t>
      </w:r>
      <w:r>
        <w:t xml:space="preserve"> .</w:t>
      </w:r>
      <w:r>
        <w:br/>
        <w:t xml:space="preserve">2 . </w:t>
      </w:r>
      <w:r>
        <w:t>كون</w:t>
      </w:r>
      <w:r>
        <w:t xml:space="preserve"> </w:t>
      </w:r>
      <w:r>
        <w:t>المؤجر</w:t>
      </w:r>
      <w:r>
        <w:t xml:space="preserve"> </w:t>
      </w:r>
      <w:r>
        <w:t>مالكا</w:t>
      </w:r>
      <w:r>
        <w:t xml:space="preserve"> </w:t>
      </w:r>
      <w:r>
        <w:t>لما</w:t>
      </w:r>
      <w:r>
        <w:t xml:space="preserve"> </w:t>
      </w:r>
      <w:r>
        <w:t>يؤجره</w:t>
      </w:r>
      <w:r>
        <w:t xml:space="preserve"> </w:t>
      </w:r>
      <w:r>
        <w:t>او</w:t>
      </w:r>
      <w:r>
        <w:t xml:space="preserve"> </w:t>
      </w:r>
      <w:r>
        <w:t>ذو</w:t>
      </w:r>
      <w:r>
        <w:t xml:space="preserve"> </w:t>
      </w:r>
      <w:r>
        <w:t>ولاية</w:t>
      </w:r>
      <w:r>
        <w:t xml:space="preserve"> </w:t>
      </w:r>
      <w:r>
        <w:t>او</w:t>
      </w:r>
      <w:r>
        <w:t xml:space="preserve"> </w:t>
      </w:r>
      <w:r>
        <w:t>وكيلا</w:t>
      </w:r>
      <w:r>
        <w:t xml:space="preserve"> </w:t>
      </w:r>
      <w:r>
        <w:t>لايهما</w:t>
      </w:r>
      <w:r>
        <w:t xml:space="preserve"> .</w:t>
      </w:r>
      <w:r>
        <w:br/>
        <w:t xml:space="preserve">3 . </w:t>
      </w:r>
      <w:r>
        <w:t>رضاء</w:t>
      </w:r>
      <w:r>
        <w:t xml:space="preserve"> </w:t>
      </w:r>
      <w:r>
        <w:t>المتعاقدين</w:t>
      </w:r>
      <w:r>
        <w:t xml:space="preserve"> .</w:t>
      </w:r>
      <w:r>
        <w:br/>
        <w:t xml:space="preserve">4 . </w:t>
      </w:r>
      <w:r>
        <w:t>تعيين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مؤجر</w:t>
      </w:r>
      <w:r>
        <w:t xml:space="preserve"> .</w:t>
      </w:r>
      <w:r>
        <w:br/>
        <w:t xml:space="preserve">5 . </w:t>
      </w:r>
      <w:r>
        <w:t>تعيين</w:t>
      </w:r>
      <w:r>
        <w:t xml:space="preserve"> </w:t>
      </w:r>
      <w:r>
        <w:t>المنفعة</w:t>
      </w:r>
      <w:r>
        <w:t xml:space="preserve"> </w:t>
      </w:r>
      <w:r>
        <w:t>.</w:t>
      </w:r>
      <w:r>
        <w:br/>
        <w:t xml:space="preserve">6 . </w:t>
      </w:r>
      <w:r>
        <w:t>بيان</w:t>
      </w:r>
      <w:r>
        <w:t xml:space="preserve"> </w:t>
      </w:r>
      <w:r>
        <w:t>مدة</w:t>
      </w:r>
      <w:r>
        <w:t xml:space="preserve"> </w:t>
      </w:r>
      <w:r>
        <w:t>الانتفاع</w:t>
      </w:r>
      <w:r>
        <w:t xml:space="preserve"> </w:t>
      </w:r>
      <w:r>
        <w:t>او</w:t>
      </w:r>
      <w:r>
        <w:t xml:space="preserve"> </w:t>
      </w:r>
      <w:r>
        <w:t>مسافته</w:t>
      </w:r>
      <w:r>
        <w:t xml:space="preserve"> .</w:t>
      </w:r>
      <w:r>
        <w:br/>
        <w:t xml:space="preserve">7 . </w:t>
      </w:r>
      <w:r>
        <w:t>تعيين</w:t>
      </w:r>
      <w:r>
        <w:t xml:space="preserve"> </w:t>
      </w:r>
      <w:r>
        <w:t>الاجرة</w:t>
      </w:r>
      <w:r>
        <w:t xml:space="preserve"> </w:t>
      </w:r>
      <w:r>
        <w:t>قدرا</w:t>
      </w:r>
      <w:r>
        <w:t xml:space="preserve"> </w:t>
      </w:r>
      <w:r>
        <w:t>او</w:t>
      </w:r>
      <w:r>
        <w:t xml:space="preserve"> </w:t>
      </w:r>
      <w:r>
        <w:t>وصفا</w:t>
      </w:r>
      <w:r>
        <w:t xml:space="preserve"> .</w:t>
      </w:r>
      <w:r>
        <w:br/>
      </w:r>
      <w:r>
        <w:t>المــادة</w:t>
      </w:r>
      <w:r>
        <w:t xml:space="preserve">(686): </w:t>
      </w:r>
      <w:r>
        <w:t>يصح</w:t>
      </w:r>
      <w:r>
        <w:t xml:space="preserve"> </w:t>
      </w:r>
      <w:r>
        <w:t>الايجار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يمكن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مع</w:t>
      </w:r>
      <w:r>
        <w:t xml:space="preserve"> </w:t>
      </w:r>
      <w:r>
        <w:t>بقاء</w:t>
      </w:r>
      <w:r>
        <w:t xml:space="preserve"> </w:t>
      </w:r>
      <w:r>
        <w:t>عينه</w:t>
      </w:r>
      <w:r>
        <w:t xml:space="preserve"> .</w:t>
      </w:r>
      <w:r>
        <w:br/>
      </w:r>
      <w:r>
        <w:t>المــادة</w:t>
      </w:r>
      <w:r>
        <w:t xml:space="preserve">(687): </w:t>
      </w:r>
      <w:r>
        <w:t>يصح</w:t>
      </w:r>
      <w:r>
        <w:t xml:space="preserve"> </w:t>
      </w:r>
      <w:r>
        <w:t>تاجير</w:t>
      </w:r>
      <w:r>
        <w:t xml:space="preserve"> </w:t>
      </w:r>
      <w:r>
        <w:t>المشاع</w:t>
      </w:r>
      <w:r>
        <w:t xml:space="preserve"> </w:t>
      </w:r>
      <w:r>
        <w:t>الى</w:t>
      </w:r>
      <w:r>
        <w:t xml:space="preserve"> </w:t>
      </w:r>
      <w:r>
        <w:t>الشريك</w:t>
      </w:r>
      <w:r>
        <w:t xml:space="preserve"> </w:t>
      </w:r>
      <w:r>
        <w:t>مطلقا</w:t>
      </w:r>
      <w:r>
        <w:t xml:space="preserve"> </w:t>
      </w:r>
      <w:r>
        <w:t>والى</w:t>
      </w:r>
      <w:r>
        <w:t xml:space="preserve"> </w:t>
      </w:r>
      <w:r>
        <w:t>الغير</w:t>
      </w:r>
      <w:r>
        <w:t xml:space="preserve"> </w:t>
      </w:r>
      <w:r>
        <w:t>فيما</w:t>
      </w:r>
      <w:r>
        <w:t xml:space="preserve"> </w:t>
      </w:r>
      <w:r>
        <w:t>يمكن</w:t>
      </w:r>
      <w:r>
        <w:t xml:space="preserve"> </w:t>
      </w:r>
      <w:r>
        <w:t>قسمته</w:t>
      </w:r>
      <w:r>
        <w:t xml:space="preserve"> </w:t>
      </w:r>
      <w:r>
        <w:t>والانتفاع</w:t>
      </w:r>
      <w:r>
        <w:t xml:space="preserve"> </w:t>
      </w:r>
      <w:r>
        <w:t>به</w:t>
      </w:r>
      <w:r>
        <w:t xml:space="preserve"> </w:t>
      </w:r>
      <w:r>
        <w:t>ولو</w:t>
      </w:r>
      <w:r>
        <w:t xml:space="preserve"> </w:t>
      </w:r>
      <w:r>
        <w:t>بالمهاياة</w:t>
      </w:r>
      <w:r>
        <w:t xml:space="preserve"> </w:t>
      </w:r>
      <w:r>
        <w:t>والشريك</w:t>
      </w:r>
      <w:r>
        <w:t xml:space="preserve"> </w:t>
      </w:r>
      <w:r>
        <w:t>اولى</w:t>
      </w:r>
      <w:r>
        <w:t xml:space="preserve"> </w:t>
      </w:r>
      <w:r>
        <w:t>به</w:t>
      </w:r>
      <w:r>
        <w:t xml:space="preserve"> </w:t>
      </w:r>
      <w:r>
        <w:t>باجرة</w:t>
      </w:r>
      <w:r>
        <w:t xml:space="preserve"> </w:t>
      </w:r>
      <w:r>
        <w:t>المثل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المستاجر</w:t>
      </w:r>
      <w:r>
        <w:t xml:space="preserve"> </w:t>
      </w:r>
      <w:r>
        <w:t>يجهل</w:t>
      </w:r>
      <w:r>
        <w:t xml:space="preserve"> </w:t>
      </w:r>
      <w:r>
        <w:t>الشيوع</w:t>
      </w:r>
      <w:r>
        <w:t xml:space="preserve"> </w:t>
      </w:r>
      <w:r>
        <w:t>عند</w:t>
      </w:r>
      <w:r>
        <w:t xml:space="preserve"> </w:t>
      </w:r>
      <w:r>
        <w:t>العقد</w:t>
      </w:r>
      <w:r>
        <w:t xml:space="preserve"> </w:t>
      </w:r>
      <w:r>
        <w:t>فله</w:t>
      </w:r>
      <w:r>
        <w:t xml:space="preserve"> </w:t>
      </w:r>
      <w:r>
        <w:t>الخيار</w:t>
      </w:r>
      <w:r>
        <w:t xml:space="preserve"> .</w:t>
      </w:r>
      <w:r>
        <w:br/>
      </w:r>
      <w:r>
        <w:t>المــادة</w:t>
      </w:r>
      <w:r>
        <w:t xml:space="preserve">(688):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ما</w:t>
      </w:r>
      <w:r>
        <w:t xml:space="preserve">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المبيعة</w:t>
      </w:r>
      <w:r>
        <w:t xml:space="preserve"> </w:t>
      </w:r>
      <w:r>
        <w:t>ويشترط</w:t>
      </w:r>
      <w:r>
        <w:t xml:space="preserve"> </w:t>
      </w:r>
      <w:r>
        <w:t>في</w:t>
      </w:r>
      <w:r>
        <w:t xml:space="preserve"> </w:t>
      </w:r>
      <w:r>
        <w:t>المنفعة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مقدوره</w:t>
      </w:r>
      <w:r>
        <w:t xml:space="preserve"> </w:t>
      </w:r>
      <w:r>
        <w:t>وغير</w:t>
      </w:r>
      <w:r>
        <w:t xml:space="preserve"> </w:t>
      </w:r>
      <w:r>
        <w:t>محظورة</w:t>
      </w:r>
      <w:r>
        <w:t xml:space="preserve"> .</w:t>
      </w:r>
      <w:r>
        <w:br/>
      </w:r>
      <w:r>
        <w:t>المــادة</w:t>
      </w:r>
      <w:r>
        <w:t xml:space="preserve">(689):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يصلح</w:t>
      </w:r>
      <w:r>
        <w:t xml:space="preserve"> </w:t>
      </w:r>
      <w:r>
        <w:t>ثمنا</w:t>
      </w:r>
      <w:r>
        <w:t xml:space="preserve"> </w:t>
      </w:r>
      <w:r>
        <w:t>في</w:t>
      </w:r>
      <w:r>
        <w:t xml:space="preserve"> </w:t>
      </w:r>
      <w:r>
        <w:t>البيع</w:t>
      </w:r>
      <w:r>
        <w:t xml:space="preserve"> </w:t>
      </w:r>
      <w:r>
        <w:t>يصلح</w:t>
      </w:r>
      <w:r>
        <w:t xml:space="preserve"> </w:t>
      </w:r>
      <w:r>
        <w:t>اجره</w:t>
      </w:r>
      <w:r>
        <w:t xml:space="preserve"> </w:t>
      </w:r>
      <w:r>
        <w:t>في</w:t>
      </w:r>
      <w:r>
        <w:t xml:space="preserve"> </w:t>
      </w:r>
      <w:r>
        <w:t>الايجار</w:t>
      </w:r>
      <w:r>
        <w:t xml:space="preserve"> </w:t>
      </w:r>
      <w:r>
        <w:t>ويصح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الاجرة</w:t>
      </w:r>
      <w:r>
        <w:t xml:space="preserve"> </w:t>
      </w:r>
      <w:r>
        <w:t>منفعة</w:t>
      </w:r>
      <w:r>
        <w:t xml:space="preserve"> .</w:t>
      </w:r>
      <w:r>
        <w:br/>
      </w:r>
      <w:r>
        <w:t>المــادة</w:t>
      </w:r>
      <w:r>
        <w:t xml:space="preserve">(690): </w:t>
      </w:r>
      <w:r>
        <w:t>يصح</w:t>
      </w:r>
      <w:r>
        <w:t xml:space="preserve"> </w:t>
      </w:r>
      <w:r>
        <w:t>اشتراط</w:t>
      </w:r>
      <w:r>
        <w:t xml:space="preserve"> </w:t>
      </w:r>
      <w:r>
        <w:t>تعجيل</w:t>
      </w:r>
      <w:r>
        <w:t xml:space="preserve"> </w:t>
      </w:r>
      <w:r>
        <w:t>الاجرة</w:t>
      </w:r>
      <w:r>
        <w:t xml:space="preserve"> </w:t>
      </w:r>
      <w:r>
        <w:t>وتاجيلها</w:t>
      </w:r>
      <w:r>
        <w:t xml:space="preserve"> </w:t>
      </w:r>
      <w:r>
        <w:t>وتقسيطها</w:t>
      </w:r>
      <w:r>
        <w:t xml:space="preserve"> </w:t>
      </w:r>
      <w:r>
        <w:t>على</w:t>
      </w:r>
      <w:r>
        <w:t xml:space="preserve"> </w:t>
      </w:r>
      <w:r>
        <w:t>اقساط</w:t>
      </w:r>
      <w:r>
        <w:t xml:space="preserve"> </w:t>
      </w:r>
      <w:r>
        <w:t>تؤدى</w:t>
      </w:r>
      <w:r>
        <w:t xml:space="preserve"> </w:t>
      </w:r>
      <w:r>
        <w:t>في</w:t>
      </w:r>
      <w:r>
        <w:t xml:space="preserve"> </w:t>
      </w:r>
      <w:r>
        <w:t>اوقات</w:t>
      </w:r>
      <w:r>
        <w:t xml:space="preserve"> </w:t>
      </w:r>
      <w:r>
        <w:t>معينة</w:t>
      </w:r>
      <w:r>
        <w:t xml:space="preserve"> .</w:t>
      </w:r>
      <w:r>
        <w:br/>
      </w:r>
      <w:r>
        <w:t>المــادة</w:t>
      </w:r>
      <w:r>
        <w:t xml:space="preserve">(691):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الاجرة</w:t>
      </w:r>
      <w:r>
        <w:t xml:space="preserve"> </w:t>
      </w:r>
      <w:r>
        <w:t>معجلة</w:t>
      </w:r>
      <w:r>
        <w:t xml:space="preserve"> </w:t>
      </w:r>
      <w:r>
        <w:t>يجوز</w:t>
      </w:r>
      <w:r>
        <w:t xml:space="preserve"> </w:t>
      </w:r>
      <w:r>
        <w:t>للمؤجر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تسليم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للمستاجر</w:t>
      </w:r>
      <w:r>
        <w:t xml:space="preserve"> </w:t>
      </w:r>
      <w:r>
        <w:t>حتى</w:t>
      </w:r>
      <w:r>
        <w:t xml:space="preserve"> </w:t>
      </w:r>
      <w:r>
        <w:t>يستوفيها</w:t>
      </w:r>
      <w:r>
        <w:t xml:space="preserve"> </w:t>
      </w:r>
      <w:r>
        <w:t>ويجوز</w:t>
      </w:r>
      <w:r>
        <w:t xml:space="preserve"> </w:t>
      </w:r>
      <w:r>
        <w:t>للاجير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العمل</w:t>
      </w:r>
      <w:r>
        <w:t xml:space="preserve"> </w:t>
      </w:r>
      <w:r>
        <w:t>كذلك</w:t>
      </w:r>
      <w:r>
        <w:t xml:space="preserve"> </w:t>
      </w:r>
      <w:r>
        <w:t>ويجوز</w:t>
      </w:r>
      <w:r>
        <w:t xml:space="preserve"> </w:t>
      </w:r>
      <w:r>
        <w:t>للمؤجر</w:t>
      </w:r>
      <w:r>
        <w:t xml:space="preserve"> </w:t>
      </w:r>
      <w:r>
        <w:t>والاجير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الفسخ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يوفه</w:t>
      </w:r>
      <w:r>
        <w:t xml:space="preserve"> </w:t>
      </w:r>
      <w:r>
        <w:t>المستاجر</w:t>
      </w:r>
      <w:r>
        <w:t xml:space="preserve"> </w:t>
      </w:r>
      <w:r>
        <w:t>بالاجرة</w:t>
      </w:r>
      <w:r>
        <w:t xml:space="preserve"> .</w:t>
      </w:r>
      <w:r>
        <w:br/>
      </w:r>
      <w:r>
        <w:t>المــادة</w:t>
      </w:r>
      <w:r>
        <w:t xml:space="preserve">(692):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الاجرة</w:t>
      </w:r>
      <w:r>
        <w:t xml:space="preserve"> </w:t>
      </w:r>
      <w:r>
        <w:t>مؤجلة</w:t>
      </w:r>
      <w:r>
        <w:t xml:space="preserve"> </w:t>
      </w:r>
      <w:r>
        <w:t>لزم</w:t>
      </w:r>
      <w:r>
        <w:t xml:space="preserve"> </w:t>
      </w:r>
      <w:r>
        <w:t>المؤجر</w:t>
      </w:r>
      <w:r>
        <w:t xml:space="preserve"> </w:t>
      </w:r>
      <w:r>
        <w:t>ان</w:t>
      </w:r>
      <w:r>
        <w:t xml:space="preserve"> </w:t>
      </w:r>
      <w:r>
        <w:t>يسلم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ويلزم</w:t>
      </w:r>
      <w:r>
        <w:t xml:space="preserve"> </w:t>
      </w:r>
      <w:r>
        <w:t>الاجير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بالعمل</w:t>
      </w:r>
      <w:r>
        <w:t xml:space="preserve"> </w:t>
      </w:r>
      <w:r>
        <w:t>ولا</w:t>
      </w:r>
      <w:r>
        <w:t xml:space="preserve"> </w:t>
      </w:r>
      <w:r>
        <w:t>تلزم</w:t>
      </w:r>
      <w:r>
        <w:t xml:space="preserve"> </w:t>
      </w:r>
      <w:r>
        <w:t>الاجرة</w:t>
      </w:r>
      <w:r>
        <w:t xml:space="preserve"> </w:t>
      </w:r>
      <w:r>
        <w:t>الا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اجلها</w:t>
      </w:r>
      <w:r>
        <w:t xml:space="preserve"> .</w:t>
      </w:r>
      <w:r>
        <w:br/>
      </w:r>
      <w:r>
        <w:t>المــادة</w:t>
      </w:r>
      <w:r>
        <w:t xml:space="preserve">(693): </w:t>
      </w:r>
      <w:r>
        <w:t>تجب</w:t>
      </w:r>
      <w:r>
        <w:t xml:space="preserve"> </w:t>
      </w:r>
      <w:r>
        <w:t>الاجرة</w:t>
      </w:r>
      <w:r>
        <w:t xml:space="preserve"> </w:t>
      </w:r>
      <w:r>
        <w:t>في</w:t>
      </w:r>
      <w:r>
        <w:t xml:space="preserve"> </w:t>
      </w:r>
      <w:r>
        <w:t>الايجار</w:t>
      </w:r>
      <w:r>
        <w:t xml:space="preserve"> </w:t>
      </w:r>
      <w:r>
        <w:t>الصحيح</w:t>
      </w:r>
      <w:r>
        <w:t xml:space="preserve"> </w:t>
      </w:r>
      <w:r>
        <w:t>باستيفاء</w:t>
      </w:r>
      <w:r>
        <w:t xml:space="preserve"> </w:t>
      </w:r>
      <w:r>
        <w:t>المستاجر</w:t>
      </w:r>
      <w:r>
        <w:t xml:space="preserve"> </w:t>
      </w:r>
      <w:r>
        <w:t>ال</w:t>
      </w:r>
      <w:r>
        <w:t>منفعة</w:t>
      </w:r>
      <w:r>
        <w:t xml:space="preserve"> </w:t>
      </w:r>
      <w:r>
        <w:t>او</w:t>
      </w:r>
      <w:r>
        <w:t xml:space="preserve"> </w:t>
      </w:r>
      <w:r>
        <w:t>تمكينه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ينتفع</w:t>
      </w:r>
      <w:r>
        <w:t xml:space="preserve"> .</w:t>
      </w:r>
      <w:r>
        <w:br/>
      </w:r>
      <w:r>
        <w:t>المــادة</w:t>
      </w:r>
      <w:r>
        <w:t xml:space="preserve">(694): </w:t>
      </w:r>
      <w:r>
        <w:t>من</w:t>
      </w:r>
      <w:r>
        <w:t xml:space="preserve"> </w:t>
      </w:r>
      <w:r>
        <w:t>استؤجر</w:t>
      </w:r>
      <w:r>
        <w:t xml:space="preserve"> </w:t>
      </w:r>
      <w:r>
        <w:t>لعمل</w:t>
      </w:r>
      <w:r>
        <w:t xml:space="preserve"> </w:t>
      </w:r>
      <w:r>
        <w:t>مخصوص</w:t>
      </w:r>
      <w:r>
        <w:t xml:space="preserve"> </w:t>
      </w:r>
      <w:r>
        <w:t>لا</w:t>
      </w:r>
      <w:r>
        <w:t xml:space="preserve"> </w:t>
      </w:r>
      <w:r>
        <w:t>يستحق</w:t>
      </w:r>
      <w:r>
        <w:t xml:space="preserve"> </w:t>
      </w:r>
      <w:r>
        <w:t>الاجرة</w:t>
      </w:r>
      <w:r>
        <w:t xml:space="preserve"> </w:t>
      </w:r>
      <w:r>
        <w:t>الا</w:t>
      </w:r>
      <w:r>
        <w:t xml:space="preserve"> </w:t>
      </w:r>
      <w:r>
        <w:t>بالوفاء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(695):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يصح</w:t>
      </w:r>
      <w:r>
        <w:t xml:space="preserve"> </w:t>
      </w:r>
      <w:r>
        <w:t>الايجار</w:t>
      </w:r>
      <w:r>
        <w:t xml:space="preserve"> </w:t>
      </w:r>
      <w:r>
        <w:t>واستوفى</w:t>
      </w:r>
      <w:r>
        <w:t xml:space="preserve"> </w:t>
      </w:r>
      <w:r>
        <w:t>المستاجر</w:t>
      </w:r>
      <w:r>
        <w:t xml:space="preserve"> </w:t>
      </w:r>
      <w:r>
        <w:t>المنفعة</w:t>
      </w:r>
      <w:r>
        <w:t xml:space="preserve"> </w:t>
      </w:r>
      <w:r>
        <w:t>لزمته</w:t>
      </w:r>
      <w:r>
        <w:t xml:space="preserve"> </w:t>
      </w:r>
      <w:r>
        <w:t>الاجرة</w:t>
      </w:r>
      <w:r>
        <w:t xml:space="preserve"> </w:t>
      </w:r>
      <w:r>
        <w:t>المعينة</w:t>
      </w:r>
      <w:r>
        <w:t xml:space="preserve"> </w:t>
      </w:r>
      <w:r>
        <w:t>او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.</w:t>
      </w:r>
      <w:r>
        <w:br/>
      </w:r>
      <w:r>
        <w:t>المــادة</w:t>
      </w:r>
      <w:r>
        <w:t xml:space="preserve">(696):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تذكر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مواعيد</w:t>
      </w:r>
      <w:r>
        <w:t xml:space="preserve"> </w:t>
      </w:r>
      <w:r>
        <w:t>دفع</w:t>
      </w:r>
      <w:r>
        <w:t xml:space="preserve"> </w:t>
      </w:r>
      <w:r>
        <w:t>الاجرة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يكون</w:t>
      </w:r>
      <w:r>
        <w:t xml:space="preserve"> </w:t>
      </w:r>
      <w:r>
        <w:t>للمؤجر</w:t>
      </w:r>
      <w:r>
        <w:t xml:space="preserve"> </w:t>
      </w:r>
      <w:r>
        <w:t>طلب</w:t>
      </w:r>
      <w:r>
        <w:t xml:space="preserve"> </w:t>
      </w:r>
      <w:r>
        <w:t>الاجرة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(697):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الانتفاع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لغصب</w:t>
      </w:r>
      <w:r>
        <w:t xml:space="preserve"> </w:t>
      </w:r>
      <w:r>
        <w:t>طارئ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سقطت</w:t>
      </w:r>
      <w:r>
        <w:t xml:space="preserve"> </w:t>
      </w:r>
      <w:r>
        <w:t>الاجرة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يكون</w:t>
      </w:r>
      <w:r>
        <w:t xml:space="preserve"> </w:t>
      </w:r>
      <w:r>
        <w:t>سبب</w:t>
      </w:r>
      <w:r>
        <w:t xml:space="preserve"> </w:t>
      </w:r>
      <w:r>
        <w:t>الغصب</w:t>
      </w:r>
      <w:r>
        <w:t xml:space="preserve"> </w:t>
      </w:r>
      <w:r>
        <w:t>متعلق</w:t>
      </w:r>
      <w:r>
        <w:t xml:space="preserve"> </w:t>
      </w:r>
      <w:r>
        <w:t>بالاجير</w:t>
      </w:r>
      <w:r>
        <w:t xml:space="preserve"> .</w:t>
      </w:r>
      <w:r>
        <w:br/>
      </w:r>
      <w:r>
        <w:t>المــادة</w:t>
      </w:r>
      <w:r>
        <w:t xml:space="preserve">(698): </w:t>
      </w:r>
      <w:r>
        <w:t>من</w:t>
      </w:r>
      <w:r>
        <w:t xml:space="preserve"> </w:t>
      </w:r>
      <w:r>
        <w:t>استؤجر</w:t>
      </w:r>
      <w:r>
        <w:t xml:space="preserve"> </w:t>
      </w:r>
      <w:r>
        <w:t>في</w:t>
      </w:r>
      <w:r>
        <w:t xml:space="preserve"> </w:t>
      </w:r>
      <w:r>
        <w:t>عمل</w:t>
      </w:r>
      <w:r>
        <w:t xml:space="preserve"> </w:t>
      </w:r>
      <w:r>
        <w:t>وقام</w:t>
      </w:r>
      <w:r>
        <w:t xml:space="preserve"> </w:t>
      </w:r>
      <w:r>
        <w:t>به</w:t>
      </w:r>
      <w:r>
        <w:t xml:space="preserve"> </w:t>
      </w:r>
      <w:r>
        <w:t>فله</w:t>
      </w:r>
      <w:r>
        <w:t xml:space="preserve"> </w:t>
      </w:r>
      <w:r>
        <w:t>حبس</w:t>
      </w:r>
      <w:r>
        <w:t xml:space="preserve"> </w:t>
      </w:r>
      <w:r>
        <w:t>العين</w:t>
      </w:r>
      <w:r>
        <w:t xml:space="preserve"> </w:t>
      </w:r>
      <w:r>
        <w:t>التي</w:t>
      </w:r>
      <w:r>
        <w:t xml:space="preserve"> </w:t>
      </w:r>
      <w:r>
        <w:t>عمل</w:t>
      </w:r>
      <w:r>
        <w:t xml:space="preserve"> </w:t>
      </w:r>
      <w:r>
        <w:t>فيها</w:t>
      </w:r>
      <w:r>
        <w:t xml:space="preserve"> </w:t>
      </w:r>
      <w:r>
        <w:t>حتى</w:t>
      </w:r>
      <w:r>
        <w:t xml:space="preserve"> </w:t>
      </w:r>
      <w:r>
        <w:t>يستوفي</w:t>
      </w:r>
      <w:r>
        <w:t xml:space="preserve"> </w:t>
      </w:r>
      <w:r>
        <w:t>اجرته</w:t>
      </w:r>
      <w:r>
        <w:t xml:space="preserve"> .</w:t>
      </w:r>
      <w:r>
        <w:br/>
      </w:r>
      <w:r>
        <w:t>المــادة</w:t>
      </w:r>
      <w:r>
        <w:t xml:space="preserve">(699):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مما</w:t>
      </w:r>
      <w:r>
        <w:t xml:space="preserve"> </w:t>
      </w:r>
      <w:r>
        <w:t>تتعدد</w:t>
      </w:r>
      <w:r>
        <w:t xml:space="preserve"> </w:t>
      </w:r>
      <w:r>
        <w:t>منافعها</w:t>
      </w:r>
      <w:r>
        <w:t xml:space="preserve"> </w:t>
      </w:r>
      <w:r>
        <w:t>وذكر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منفعة</w:t>
      </w:r>
      <w:r>
        <w:t xml:space="preserve"> </w:t>
      </w:r>
      <w:r>
        <w:t>معينة</w:t>
      </w:r>
      <w:r>
        <w:t xml:space="preserve"> </w:t>
      </w:r>
      <w:r>
        <w:t>يكون</w:t>
      </w:r>
      <w:r>
        <w:t xml:space="preserve"> </w:t>
      </w:r>
      <w:r>
        <w:t>للمستاجر</w:t>
      </w:r>
      <w:r>
        <w:t xml:space="preserve"> </w:t>
      </w:r>
      <w:r>
        <w:t>استيفاء</w:t>
      </w:r>
      <w:r>
        <w:t xml:space="preserve"> </w:t>
      </w:r>
      <w:r>
        <w:t>المنفعة</w:t>
      </w:r>
      <w:r>
        <w:t xml:space="preserve"> </w:t>
      </w:r>
      <w:r>
        <w:t>المعينة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يتساوى</w:t>
      </w:r>
      <w:r>
        <w:t xml:space="preserve"> </w:t>
      </w:r>
      <w:r>
        <w:t>معها</w:t>
      </w:r>
      <w:r>
        <w:t xml:space="preserve"> </w:t>
      </w:r>
      <w:r>
        <w:t>او</w:t>
      </w:r>
      <w:r>
        <w:t xml:space="preserve"> </w:t>
      </w:r>
      <w:r>
        <w:t>يقل</w:t>
      </w:r>
      <w:r>
        <w:t xml:space="preserve"> </w:t>
      </w:r>
      <w:r>
        <w:t>عنها</w:t>
      </w:r>
      <w:r>
        <w:t xml:space="preserve"> </w:t>
      </w:r>
      <w:r>
        <w:t>اثرا</w:t>
      </w:r>
      <w:r>
        <w:t xml:space="preserve"> </w:t>
      </w:r>
      <w:r>
        <w:t>في</w:t>
      </w:r>
      <w:r>
        <w:t xml:space="preserve"> </w:t>
      </w:r>
      <w:r>
        <w:t>الضرر</w:t>
      </w:r>
      <w:r>
        <w:t xml:space="preserve"> .</w:t>
      </w:r>
      <w:r>
        <w:br/>
      </w:r>
      <w:r>
        <w:t>المــادة</w:t>
      </w:r>
      <w:r>
        <w:t xml:space="preserve">(700): </w:t>
      </w:r>
      <w:r>
        <w:t>اذا</w:t>
      </w:r>
      <w:r>
        <w:t xml:space="preserve"> </w:t>
      </w:r>
      <w:r>
        <w:t>استوفى</w:t>
      </w:r>
      <w:r>
        <w:t xml:space="preserve"> </w:t>
      </w:r>
      <w:r>
        <w:t>المستاجر</w:t>
      </w:r>
      <w:r>
        <w:t xml:space="preserve"> </w:t>
      </w:r>
      <w:r>
        <w:t>منفعة</w:t>
      </w:r>
      <w:r>
        <w:t xml:space="preserve"> </w:t>
      </w:r>
      <w:r>
        <w:t>تزيد</w:t>
      </w:r>
      <w:r>
        <w:t xml:space="preserve"> </w:t>
      </w:r>
      <w:r>
        <w:t>على</w:t>
      </w:r>
      <w:r>
        <w:t xml:space="preserve"> </w:t>
      </w:r>
      <w:r>
        <w:t>المنفعة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لزمته</w:t>
      </w:r>
      <w:r>
        <w:t xml:space="preserve"> </w:t>
      </w:r>
      <w:r>
        <w:t>زيادة</w:t>
      </w:r>
      <w:r>
        <w:t xml:space="preserve"> </w:t>
      </w:r>
      <w:r>
        <w:t>في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الضرر</w:t>
      </w:r>
      <w:r>
        <w:t xml:space="preserve"> </w:t>
      </w:r>
      <w:r>
        <w:t>بالاضافة</w:t>
      </w:r>
      <w:r>
        <w:t xml:space="preserve"> </w:t>
      </w:r>
      <w:r>
        <w:t>الى</w:t>
      </w:r>
      <w:r>
        <w:t xml:space="preserve"> </w:t>
      </w:r>
      <w:r>
        <w:t>ضمان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تلف</w:t>
      </w:r>
      <w:r>
        <w:t xml:space="preserve"> .</w:t>
      </w:r>
      <w:r>
        <w:br/>
      </w:r>
      <w:r>
        <w:t>المــادة</w:t>
      </w:r>
      <w:r>
        <w:t xml:space="preserve">(701):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يذكر</w:t>
      </w:r>
      <w:r>
        <w:t xml:space="preserve"> </w:t>
      </w:r>
      <w:r>
        <w:t>ابتداء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المعلومة</w:t>
      </w:r>
      <w:r>
        <w:t xml:space="preserve"> </w:t>
      </w:r>
      <w:r>
        <w:t>عند</w:t>
      </w:r>
      <w:r>
        <w:t xml:space="preserve"> </w:t>
      </w:r>
      <w:r>
        <w:t>التعاقد</w:t>
      </w:r>
      <w:r>
        <w:t xml:space="preserve"> </w:t>
      </w:r>
      <w:r>
        <w:t>صرف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انشاء</w:t>
      </w:r>
      <w:r>
        <w:t xml:space="preserve"> </w:t>
      </w:r>
      <w:r>
        <w:t>العقد</w:t>
      </w:r>
      <w:r>
        <w:t xml:space="preserve"> </w:t>
      </w:r>
      <w:r>
        <w:t>مع</w:t>
      </w:r>
      <w:r>
        <w:t xml:space="preserve"> </w:t>
      </w:r>
      <w:r>
        <w:t>التمكين</w:t>
      </w:r>
      <w:r>
        <w:t xml:space="preserve"> .</w:t>
      </w:r>
      <w:r>
        <w:br/>
      </w:r>
      <w:r>
        <w:t>المــادة</w:t>
      </w:r>
      <w:r>
        <w:t xml:space="preserve">(702): </w:t>
      </w:r>
      <w:r>
        <w:t>يجوز</w:t>
      </w:r>
      <w:r>
        <w:t xml:space="preserve"> </w:t>
      </w:r>
      <w:r>
        <w:t>في</w:t>
      </w:r>
      <w:r>
        <w:t xml:space="preserve"> </w:t>
      </w:r>
      <w:r>
        <w:t>الايجار</w:t>
      </w:r>
      <w:r>
        <w:t xml:space="preserve"> </w:t>
      </w:r>
      <w:r>
        <w:t>الخيارات</w:t>
      </w:r>
      <w:r>
        <w:t xml:space="preserve"> </w:t>
      </w:r>
      <w:r>
        <w:t>كلها</w:t>
      </w:r>
      <w:r>
        <w:t xml:space="preserve"> </w:t>
      </w:r>
      <w:r>
        <w:t>والتخيير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بين</w:t>
      </w:r>
      <w:r>
        <w:t xml:space="preserve"> </w:t>
      </w:r>
      <w:r>
        <w:t>عين</w:t>
      </w:r>
      <w:r>
        <w:t xml:space="preserve"> </w:t>
      </w:r>
      <w:r>
        <w:t>واخرى</w:t>
      </w:r>
      <w:r>
        <w:t xml:space="preserve"> </w:t>
      </w:r>
      <w:r>
        <w:t>و</w:t>
      </w:r>
      <w:r>
        <w:t>في</w:t>
      </w:r>
      <w:r>
        <w:t xml:space="preserve"> </w:t>
      </w:r>
      <w:r>
        <w:t>العمل</w:t>
      </w:r>
      <w:r>
        <w:t xml:space="preserve"> </w:t>
      </w:r>
      <w:r>
        <w:t>بين</w:t>
      </w:r>
      <w:r>
        <w:t xml:space="preserve"> </w:t>
      </w:r>
      <w:r>
        <w:t>عمل</w:t>
      </w:r>
      <w:r>
        <w:t xml:space="preserve"> </w:t>
      </w:r>
      <w:r>
        <w:t>واخر</w:t>
      </w:r>
      <w:r>
        <w:t xml:space="preserve"> </w:t>
      </w:r>
      <w:r>
        <w:t>والتعليق</w:t>
      </w:r>
      <w:r>
        <w:t xml:space="preserve"> </w:t>
      </w:r>
      <w:r>
        <w:t>على</w:t>
      </w:r>
      <w:r>
        <w:t xml:space="preserve"> </w:t>
      </w:r>
      <w:r>
        <w:t>الشرط</w:t>
      </w:r>
      <w:r>
        <w:t xml:space="preserve"> </w:t>
      </w:r>
      <w:r>
        <w:t>الصحيح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يخالف</w:t>
      </w:r>
      <w:r>
        <w:t xml:space="preserve"> </w:t>
      </w:r>
      <w:r>
        <w:t>موجب</w:t>
      </w:r>
      <w:r>
        <w:t xml:space="preserve"> </w:t>
      </w:r>
      <w:r>
        <w:t>العقد</w:t>
      </w:r>
      <w:r>
        <w:t xml:space="preserve"> </w:t>
      </w:r>
      <w:r>
        <w:t>والاضافة</w:t>
      </w:r>
      <w:r>
        <w:t xml:space="preserve"> </w:t>
      </w:r>
      <w:r>
        <w:t>الى</w:t>
      </w:r>
      <w:r>
        <w:t xml:space="preserve"> </w:t>
      </w:r>
      <w:r>
        <w:t>المستقبل</w:t>
      </w:r>
      <w:r>
        <w:t xml:space="preserve"> </w:t>
      </w:r>
      <w:r>
        <w:t>والاقالة</w:t>
      </w:r>
      <w:r>
        <w:t xml:space="preserve"> </w:t>
      </w:r>
      <w:r>
        <w:t>وضمان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ينقص</w:t>
      </w:r>
      <w:r>
        <w:t xml:space="preserve"> </w:t>
      </w:r>
      <w:r>
        <w:t>بالاستعمال</w:t>
      </w:r>
      <w:r>
        <w:t xml:space="preserve"> .</w:t>
      </w:r>
      <w:r>
        <w:br/>
      </w:r>
      <w:r>
        <w:t>المــادة</w:t>
      </w:r>
      <w:r>
        <w:t xml:space="preserve">(703): </w:t>
      </w:r>
      <w:r>
        <w:t>المستاجر</w:t>
      </w:r>
      <w:r>
        <w:t xml:space="preserve"> </w:t>
      </w:r>
      <w:r>
        <w:t>لمنفعة</w:t>
      </w:r>
      <w:r>
        <w:t xml:space="preserve"> </w:t>
      </w:r>
      <w:r>
        <w:t>والاجير</w:t>
      </w:r>
      <w:r>
        <w:t xml:space="preserve"> </w:t>
      </w:r>
      <w:r>
        <w:t>لعمل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امين</w:t>
      </w:r>
      <w:r>
        <w:t xml:space="preserve"> </w:t>
      </w:r>
      <w:r>
        <w:t>فيما</w:t>
      </w:r>
      <w:r>
        <w:t xml:space="preserve"> </w:t>
      </w:r>
      <w:r>
        <w:t>وضع</w:t>
      </w:r>
      <w:r>
        <w:t xml:space="preserve"> </w:t>
      </w:r>
      <w:r>
        <w:t>يده</w:t>
      </w:r>
      <w:r>
        <w:t xml:space="preserve"> </w:t>
      </w:r>
      <w:r>
        <w:t>عليه</w:t>
      </w:r>
      <w:r>
        <w:t xml:space="preserve"> </w:t>
      </w:r>
      <w:r>
        <w:t>بعقد</w:t>
      </w:r>
      <w:r>
        <w:t xml:space="preserve"> </w:t>
      </w:r>
      <w:r>
        <w:t>الايجار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التلف</w:t>
      </w:r>
      <w:r>
        <w:t xml:space="preserve"> </w:t>
      </w:r>
      <w:r>
        <w:t>او</w:t>
      </w:r>
      <w:r>
        <w:t xml:space="preserve"> </w:t>
      </w:r>
      <w:r>
        <w:t>الضياع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اهمل</w:t>
      </w:r>
      <w:r>
        <w:t xml:space="preserve"> </w:t>
      </w:r>
      <w:r>
        <w:t>او</w:t>
      </w:r>
      <w:r>
        <w:t xml:space="preserve"> </w:t>
      </w:r>
      <w:r>
        <w:t>تعدى</w:t>
      </w:r>
      <w:r>
        <w:t xml:space="preserve"> </w:t>
      </w:r>
      <w:r>
        <w:t>او</w:t>
      </w:r>
      <w:r>
        <w:t xml:space="preserve"> </w:t>
      </w:r>
      <w:r>
        <w:t>ضمن</w:t>
      </w:r>
      <w:r>
        <w:t xml:space="preserve"> </w:t>
      </w:r>
      <w:r>
        <w:t>ويراعى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(704): </w:t>
      </w:r>
      <w:r>
        <w:t>يضمن</w:t>
      </w:r>
      <w:r>
        <w:t xml:space="preserve"> </w:t>
      </w:r>
      <w:r>
        <w:t>المستاجر</w:t>
      </w:r>
      <w:r>
        <w:t xml:space="preserve"> </w:t>
      </w:r>
      <w:r>
        <w:t>والاجير</w:t>
      </w:r>
      <w:r>
        <w:t xml:space="preserve"> </w:t>
      </w:r>
      <w:r>
        <w:t>اذا</w:t>
      </w:r>
      <w:r>
        <w:t xml:space="preserve"> </w:t>
      </w:r>
      <w:r>
        <w:t>خالف</w:t>
      </w:r>
      <w:r>
        <w:t xml:space="preserve"> </w:t>
      </w:r>
      <w:r>
        <w:t>احدهما</w:t>
      </w:r>
      <w:r>
        <w:t xml:space="preserve"> </w:t>
      </w:r>
      <w:r>
        <w:t>الشروط</w:t>
      </w:r>
      <w:r>
        <w:t xml:space="preserve"> </w:t>
      </w:r>
      <w:r>
        <w:t>الصحيحة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خالف</w:t>
      </w:r>
      <w:r>
        <w:t xml:space="preserve"> </w:t>
      </w:r>
      <w:r>
        <w:t>العرف</w:t>
      </w:r>
      <w:r>
        <w:t xml:space="preserve"> </w:t>
      </w:r>
      <w:r>
        <w:t>والعادة</w:t>
      </w:r>
      <w:r>
        <w:t xml:space="preserve"> </w:t>
      </w:r>
      <w:r>
        <w:t>او</w:t>
      </w:r>
      <w:r>
        <w:t xml:space="preserve"> </w:t>
      </w:r>
      <w:r>
        <w:t>احدث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عليه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(705): </w:t>
      </w:r>
      <w:r>
        <w:t>اذا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او</w:t>
      </w:r>
      <w:r>
        <w:t xml:space="preserve"> </w:t>
      </w:r>
      <w:r>
        <w:t>ن</w:t>
      </w:r>
      <w:r>
        <w:t>قصت</w:t>
      </w:r>
      <w:r>
        <w:t xml:space="preserve"> </w:t>
      </w:r>
      <w:r>
        <w:t>بعد</w:t>
      </w:r>
      <w:r>
        <w:t xml:space="preserve"> </w:t>
      </w:r>
      <w:r>
        <w:t>استيفاء</w:t>
      </w:r>
      <w:r>
        <w:t xml:space="preserve"> </w:t>
      </w:r>
      <w:r>
        <w:t>المنفعة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وكان</w:t>
      </w:r>
      <w:r>
        <w:t xml:space="preserve"> </w:t>
      </w:r>
      <w:r>
        <w:t>المستاجر</w:t>
      </w:r>
      <w:r>
        <w:t xml:space="preserve"> </w:t>
      </w:r>
      <w:r>
        <w:t>ضامنا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</w:t>
      </w:r>
      <w:r>
        <w:t>وجب</w:t>
      </w:r>
      <w:r>
        <w:t xml:space="preserve"> </w:t>
      </w:r>
      <w:r>
        <w:t>للمؤجر</w:t>
      </w:r>
      <w:r>
        <w:t xml:space="preserve"> </w:t>
      </w:r>
      <w:r>
        <w:t>مع</w:t>
      </w:r>
      <w:r>
        <w:t xml:space="preserve"> </w:t>
      </w:r>
      <w:r>
        <w:t>الضمان</w:t>
      </w:r>
      <w:r>
        <w:t xml:space="preserve"> </w:t>
      </w:r>
      <w:r>
        <w:t>الاجر</w:t>
      </w:r>
      <w:r>
        <w:t xml:space="preserve"> </w:t>
      </w:r>
      <w:r>
        <w:t>كله</w:t>
      </w:r>
      <w:r>
        <w:t xml:space="preserve"> </w:t>
      </w:r>
      <w:r>
        <w:t>واذا</w:t>
      </w:r>
      <w:r>
        <w:t xml:space="preserve"> </w:t>
      </w:r>
      <w:r>
        <w:t>تلفت</w:t>
      </w:r>
      <w:r>
        <w:t xml:space="preserve"> </w:t>
      </w:r>
      <w:r>
        <w:t>بعد</w:t>
      </w:r>
      <w:r>
        <w:t xml:space="preserve"> </w:t>
      </w:r>
      <w:r>
        <w:t>استيفاء</w:t>
      </w:r>
      <w:r>
        <w:t xml:space="preserve"> </w:t>
      </w:r>
      <w:r>
        <w:t>بعض</w:t>
      </w:r>
      <w:r>
        <w:t xml:space="preserve"> </w:t>
      </w:r>
      <w:r>
        <w:t>المنفعة</w:t>
      </w:r>
      <w:r>
        <w:t xml:space="preserve"> </w:t>
      </w:r>
      <w:r>
        <w:t>وجب</w:t>
      </w:r>
      <w:r>
        <w:t xml:space="preserve"> </w:t>
      </w:r>
      <w:r>
        <w:t>له</w:t>
      </w:r>
      <w:r>
        <w:t xml:space="preserve"> </w:t>
      </w:r>
      <w:r>
        <w:t>مع</w:t>
      </w:r>
      <w:r>
        <w:t xml:space="preserve"> </w:t>
      </w:r>
      <w:r>
        <w:t>الضمان</w:t>
      </w:r>
      <w:r>
        <w:t xml:space="preserve"> </w:t>
      </w:r>
      <w:r>
        <w:t>الاجر</w:t>
      </w:r>
      <w:r>
        <w:t xml:space="preserve"> </w:t>
      </w:r>
      <w:r>
        <w:t>بنسبة</w:t>
      </w:r>
      <w:r>
        <w:t xml:space="preserve"> </w:t>
      </w:r>
      <w:r>
        <w:t>الانتفاع</w:t>
      </w:r>
      <w:r>
        <w:t xml:space="preserve"> </w:t>
      </w:r>
      <w:r>
        <w:t>اما</w:t>
      </w:r>
      <w:r>
        <w:t xml:space="preserve"> </w:t>
      </w:r>
      <w:r>
        <w:t>الاجير</w:t>
      </w:r>
      <w:r>
        <w:t xml:space="preserve"> </w:t>
      </w:r>
      <w:r>
        <w:t>فلا</w:t>
      </w:r>
      <w:r>
        <w:t xml:space="preserve"> </w:t>
      </w:r>
      <w:r>
        <w:t>يستحق</w:t>
      </w:r>
      <w:r>
        <w:t xml:space="preserve"> </w:t>
      </w:r>
      <w:r>
        <w:t>على</w:t>
      </w:r>
      <w:r>
        <w:t xml:space="preserve"> </w:t>
      </w:r>
      <w:r>
        <w:t>عمله</w:t>
      </w:r>
      <w:r>
        <w:t xml:space="preserve"> </w:t>
      </w:r>
      <w:r>
        <w:t>شيئا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ضامنا</w:t>
      </w:r>
      <w:r>
        <w:t xml:space="preserve"> .</w:t>
      </w:r>
      <w:r>
        <w:br/>
      </w:r>
      <w:r>
        <w:t>المــادة</w:t>
      </w:r>
      <w:r>
        <w:t xml:space="preserve">(706): </w:t>
      </w:r>
      <w:r>
        <w:t>اذا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ولا</w:t>
      </w:r>
      <w:r>
        <w:t xml:space="preserve"> </w:t>
      </w:r>
      <w:r>
        <w:t>ضمان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او</w:t>
      </w:r>
      <w:r>
        <w:t xml:space="preserve"> </w:t>
      </w:r>
      <w:r>
        <w:t>الاجير</w:t>
      </w:r>
      <w:r>
        <w:t xml:space="preserve"> </w:t>
      </w:r>
      <w:r>
        <w:t>وجب</w:t>
      </w:r>
      <w:r>
        <w:t xml:space="preserve"> </w:t>
      </w:r>
      <w:r>
        <w:t>الاجر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الانتفاع</w:t>
      </w:r>
      <w:r>
        <w:t xml:space="preserve"> </w:t>
      </w:r>
      <w:r>
        <w:t>او</w:t>
      </w:r>
      <w:r>
        <w:t xml:space="preserve"> </w:t>
      </w:r>
      <w:r>
        <w:t>العمل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حصل</w:t>
      </w:r>
      <w:r>
        <w:t xml:space="preserve"> </w:t>
      </w:r>
      <w:r>
        <w:t>من</w:t>
      </w:r>
      <w:r>
        <w:t xml:space="preserve"> </w:t>
      </w:r>
      <w:r>
        <w:t>انتفاع</w:t>
      </w:r>
      <w:r>
        <w:t xml:space="preserve"> </w:t>
      </w:r>
      <w:r>
        <w:t>او</w:t>
      </w:r>
      <w:r>
        <w:t xml:space="preserve"> </w:t>
      </w:r>
      <w:r>
        <w:t>تم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.</w:t>
      </w:r>
      <w:r>
        <w:br/>
      </w:r>
      <w:r>
        <w:t>المــادة</w:t>
      </w:r>
      <w:r>
        <w:t xml:space="preserve">(707):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يؤجر</w:t>
      </w:r>
      <w:r>
        <w:t xml:space="preserve"> </w:t>
      </w:r>
      <w:r>
        <w:t>الشيء</w:t>
      </w:r>
      <w:r>
        <w:t xml:space="preserve"> </w:t>
      </w:r>
      <w:r>
        <w:t>المُستاجر</w:t>
      </w:r>
      <w:r>
        <w:t xml:space="preserve"> </w:t>
      </w:r>
      <w:r>
        <w:t>او</w:t>
      </w:r>
      <w:r>
        <w:t xml:space="preserve"> </w:t>
      </w:r>
      <w:r>
        <w:t>يتنازل</w:t>
      </w:r>
      <w:r>
        <w:t xml:space="preserve"> </w:t>
      </w:r>
      <w:r>
        <w:t>عن</w:t>
      </w:r>
      <w:r>
        <w:t xml:space="preserve"> </w:t>
      </w:r>
      <w:r>
        <w:t>الايجار</w:t>
      </w:r>
      <w:r>
        <w:t xml:space="preserve"> </w:t>
      </w:r>
      <w:r>
        <w:t>لغيره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>(70</w:t>
      </w:r>
      <w:r>
        <w:t xml:space="preserve">8): </w:t>
      </w:r>
      <w:r>
        <w:t>على</w:t>
      </w:r>
      <w:r>
        <w:t xml:space="preserve"> </w:t>
      </w:r>
      <w:r>
        <w:t>المؤجر</w:t>
      </w:r>
      <w:r>
        <w:t xml:space="preserve"> </w:t>
      </w:r>
      <w:r>
        <w:t>اصلاح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كانهدام</w:t>
      </w:r>
      <w:r>
        <w:t xml:space="preserve"> </w:t>
      </w:r>
      <w:r>
        <w:t>بعض</w:t>
      </w:r>
      <w:r>
        <w:t xml:space="preserve"> </w:t>
      </w:r>
      <w:r>
        <w:t>الدار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عليه</w:t>
      </w:r>
      <w:r>
        <w:t xml:space="preserve"> </w:t>
      </w:r>
      <w:r>
        <w:t>الاصلاح</w:t>
      </w:r>
      <w:r>
        <w:t xml:space="preserve"> </w:t>
      </w:r>
      <w:r>
        <w:t>لاعسار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فللمستاجر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الفسخ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المنفعة،</w:t>
      </w:r>
      <w:r>
        <w:t xml:space="preserve"> </w:t>
      </w:r>
      <w:r>
        <w:t>وفي</w:t>
      </w:r>
      <w:r>
        <w:t xml:space="preserve"> </w:t>
      </w:r>
      <w:r>
        <w:t>حالة</w:t>
      </w:r>
      <w:r>
        <w:t xml:space="preserve"> </w:t>
      </w:r>
      <w:r>
        <w:t>التلف</w:t>
      </w:r>
      <w:r>
        <w:t xml:space="preserve"> </w:t>
      </w:r>
      <w:r>
        <w:t>الكامل</w:t>
      </w:r>
      <w:r>
        <w:t xml:space="preserve"> </w:t>
      </w:r>
      <w:r>
        <w:t>تنفسخ</w:t>
      </w:r>
      <w:r>
        <w:t xml:space="preserve"> </w:t>
      </w:r>
      <w:r>
        <w:t>الاجارة</w:t>
      </w:r>
      <w:r>
        <w:t xml:space="preserve"> . </w:t>
      </w:r>
      <w:r>
        <w:t>ويرجع</w:t>
      </w:r>
      <w:r>
        <w:t xml:space="preserve"> </w:t>
      </w:r>
      <w:r>
        <w:t>المستاجر</w:t>
      </w:r>
      <w:r>
        <w:t xml:space="preserve"> </w:t>
      </w:r>
      <w:r>
        <w:t>بما</w:t>
      </w:r>
      <w:r>
        <w:t xml:space="preserve"> </w:t>
      </w:r>
      <w:r>
        <w:t>غرم</w:t>
      </w:r>
      <w:r>
        <w:t xml:space="preserve"> </w:t>
      </w:r>
      <w:r>
        <w:t>في</w:t>
      </w:r>
      <w:r>
        <w:t xml:space="preserve"> </w:t>
      </w:r>
      <w:r>
        <w:t>الاصلاح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باذن</w:t>
      </w:r>
      <w:r>
        <w:t xml:space="preserve"> </w:t>
      </w:r>
      <w:r>
        <w:t>المالك</w:t>
      </w:r>
      <w:r>
        <w:t xml:space="preserve"> </w:t>
      </w:r>
      <w:r>
        <w:t>والا</w:t>
      </w:r>
      <w:r>
        <w:t xml:space="preserve"> </w:t>
      </w:r>
      <w:r>
        <w:t>فلا</w:t>
      </w:r>
      <w:r>
        <w:t xml:space="preserve"> .</w:t>
      </w:r>
      <w:r>
        <w:br/>
      </w:r>
      <w:r>
        <w:t>المــادة</w:t>
      </w:r>
      <w:r>
        <w:t xml:space="preserve">(709): </w:t>
      </w:r>
      <w:r>
        <w:t>يغتفر</w:t>
      </w:r>
      <w:r>
        <w:t xml:space="preserve"> </w:t>
      </w:r>
      <w:r>
        <w:t>في</w:t>
      </w:r>
      <w:r>
        <w:t xml:space="preserve"> </w:t>
      </w:r>
      <w:r>
        <w:t>الايجار</w:t>
      </w:r>
      <w:r>
        <w:t xml:space="preserve"> </w:t>
      </w:r>
      <w:r>
        <w:t>ما</w:t>
      </w:r>
      <w:r>
        <w:t xml:space="preserve"> </w:t>
      </w:r>
      <w:r>
        <w:t>جرت</w:t>
      </w:r>
      <w:r>
        <w:t xml:space="preserve"> </w:t>
      </w:r>
      <w:r>
        <w:t>عادة</w:t>
      </w:r>
      <w:r>
        <w:t xml:space="preserve"> </w:t>
      </w:r>
      <w:r>
        <w:t>الناس</w:t>
      </w:r>
      <w:r>
        <w:t xml:space="preserve"> </w:t>
      </w:r>
      <w:r>
        <w:t>على</w:t>
      </w:r>
      <w:r>
        <w:t xml:space="preserve"> </w:t>
      </w:r>
      <w:r>
        <w:t>التسامح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(710): </w:t>
      </w:r>
      <w:r>
        <w:t>لا</w:t>
      </w:r>
      <w:r>
        <w:t xml:space="preserve"> </w:t>
      </w:r>
      <w:r>
        <w:t>يفسخ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بغير</w:t>
      </w:r>
      <w:r>
        <w:t xml:space="preserve"> </w:t>
      </w:r>
      <w:r>
        <w:t>حكم</w:t>
      </w:r>
      <w:r>
        <w:t xml:space="preserve"> </w:t>
      </w:r>
      <w:r>
        <w:t>الا</w:t>
      </w:r>
      <w:r>
        <w:t xml:space="preserve"> </w:t>
      </w:r>
      <w:r>
        <w:t>باتفاق</w:t>
      </w:r>
      <w:r>
        <w:t xml:space="preserve"> </w:t>
      </w:r>
      <w:r>
        <w:t>الطرفين</w:t>
      </w:r>
      <w:r>
        <w:t xml:space="preserve"> .</w:t>
      </w:r>
      <w:r>
        <w:br/>
      </w:r>
      <w:r>
        <w:t>المــادة</w:t>
      </w:r>
      <w:r>
        <w:t xml:space="preserve">(711): </w:t>
      </w:r>
      <w:r>
        <w:t>ينتهي</w:t>
      </w:r>
      <w:r>
        <w:t xml:space="preserve"> </w:t>
      </w:r>
      <w:r>
        <w:t>الايجار</w:t>
      </w:r>
      <w:r>
        <w:t xml:space="preserve"> </w:t>
      </w:r>
      <w:r>
        <w:t>بانتهاء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تنبيه</w:t>
      </w:r>
      <w:r>
        <w:t xml:space="preserve"> </w:t>
      </w:r>
      <w:r>
        <w:t>او</w:t>
      </w:r>
      <w:r>
        <w:t xml:space="preserve"> </w:t>
      </w:r>
      <w:r>
        <w:t>ان</w:t>
      </w:r>
      <w:r>
        <w:t>ذار</w:t>
      </w:r>
      <w:r>
        <w:t xml:space="preserve"> .</w:t>
      </w:r>
      <w:r>
        <w:br/>
      </w:r>
      <w:r>
        <w:t>المــادة</w:t>
      </w:r>
      <w:r>
        <w:t xml:space="preserve">(712):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قبل</w:t>
      </w:r>
      <w:r>
        <w:t xml:space="preserve"> </w:t>
      </w:r>
      <w:r>
        <w:t>مضي</w:t>
      </w:r>
      <w:r>
        <w:t xml:space="preserve"> </w:t>
      </w:r>
      <w:r>
        <w:t>المدة</w:t>
      </w:r>
      <w:r>
        <w:t xml:space="preserve"> </w:t>
      </w:r>
      <w:r>
        <w:t>لحاجة</w:t>
      </w:r>
      <w:r>
        <w:t xml:space="preserve"> </w:t>
      </w:r>
      <w:r>
        <w:t>شرطت</w:t>
      </w:r>
      <w:r>
        <w:t xml:space="preserve"> </w:t>
      </w:r>
      <w:r>
        <w:t>شرطا</w:t>
      </w:r>
      <w:r>
        <w:t xml:space="preserve"> </w:t>
      </w:r>
      <w:r>
        <w:t>معلوما</w:t>
      </w:r>
      <w:r>
        <w:t xml:space="preserve"> </w:t>
      </w:r>
      <w:r>
        <w:t>عمل</w:t>
      </w:r>
      <w:r>
        <w:t xml:space="preserve"> </w:t>
      </w:r>
      <w:r>
        <w:t>باتفاقهما</w:t>
      </w:r>
      <w:r>
        <w:t xml:space="preserve"> </w:t>
      </w:r>
      <w:r>
        <w:t>مع</w:t>
      </w:r>
      <w:r>
        <w:t xml:space="preserve"> </w:t>
      </w:r>
      <w:r>
        <w:t>تنبيه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في</w:t>
      </w:r>
      <w:r>
        <w:t xml:space="preserve"> </w:t>
      </w:r>
      <w:r>
        <w:t>المواعيد</w:t>
      </w:r>
      <w:r>
        <w:t xml:space="preserve"> </w:t>
      </w:r>
      <w:r>
        <w:t>المتعارف</w:t>
      </w:r>
      <w:r>
        <w:t xml:space="preserve"> </w:t>
      </w:r>
      <w:r>
        <w:t>عليها</w:t>
      </w:r>
      <w:r>
        <w:t xml:space="preserve"> .</w:t>
      </w:r>
      <w:r>
        <w:br/>
      </w:r>
      <w:r>
        <w:t>المــادة</w:t>
      </w:r>
      <w:r>
        <w:t xml:space="preserve">(713):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الطرفين</w:t>
      </w:r>
      <w:r>
        <w:t xml:space="preserve"> </w:t>
      </w:r>
      <w:r>
        <w:t>وورثتهما</w:t>
      </w:r>
      <w:r>
        <w:t xml:space="preserve"> </w:t>
      </w:r>
      <w:r>
        <w:t>انهاء</w:t>
      </w:r>
      <w:r>
        <w:t xml:space="preserve"> </w:t>
      </w:r>
      <w:r>
        <w:t>الايجار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مدته</w:t>
      </w:r>
      <w:r>
        <w:t xml:space="preserve"> </w:t>
      </w:r>
      <w:r>
        <w:t>اذا</w:t>
      </w:r>
      <w:r>
        <w:t xml:space="preserve"> </w:t>
      </w:r>
      <w:r>
        <w:t>حدثت</w:t>
      </w:r>
      <w:r>
        <w:t xml:space="preserve"> </w:t>
      </w:r>
      <w:r>
        <w:t>ظروف</w:t>
      </w:r>
      <w:r>
        <w:t xml:space="preserve"> </w:t>
      </w:r>
      <w:r>
        <w:t>من</w:t>
      </w:r>
      <w:r>
        <w:t xml:space="preserve"> </w:t>
      </w:r>
      <w:r>
        <w:t>شانها</w:t>
      </w:r>
      <w:r>
        <w:t xml:space="preserve"> </w:t>
      </w:r>
      <w:r>
        <w:t>ان</w:t>
      </w:r>
      <w:r>
        <w:t xml:space="preserve"> </w:t>
      </w:r>
      <w:r>
        <w:t>تجعل</w:t>
      </w:r>
      <w:r>
        <w:t xml:space="preserve"> </w:t>
      </w:r>
      <w:r>
        <w:t>تنفيذ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الاستمرار</w:t>
      </w:r>
      <w:r>
        <w:t xml:space="preserve"> </w:t>
      </w:r>
      <w:r>
        <w:t>فيه</w:t>
      </w:r>
      <w:r>
        <w:t xml:space="preserve"> </w:t>
      </w:r>
      <w:r>
        <w:t>متعذرا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التنبيه</w:t>
      </w:r>
      <w:r>
        <w:t xml:space="preserve"> </w:t>
      </w:r>
      <w:r>
        <w:t>بالانهاء</w:t>
      </w:r>
      <w:r>
        <w:t xml:space="preserve"> </w:t>
      </w:r>
      <w:r>
        <w:t>في</w:t>
      </w:r>
      <w:r>
        <w:t xml:space="preserve"> </w:t>
      </w:r>
      <w:r>
        <w:t>المواعيد</w:t>
      </w:r>
      <w:r>
        <w:t xml:space="preserve"> </w:t>
      </w:r>
      <w:r>
        <w:t>المتعارف</w:t>
      </w:r>
      <w:r>
        <w:t xml:space="preserve"> </w:t>
      </w:r>
      <w:r>
        <w:t>عليها</w:t>
      </w:r>
      <w:r>
        <w:t xml:space="preserve"> </w:t>
      </w:r>
      <w:r>
        <w:t>وعلى</w:t>
      </w:r>
      <w:r>
        <w:t xml:space="preserve"> </w:t>
      </w:r>
      <w:r>
        <w:t>ان</w:t>
      </w:r>
      <w:r>
        <w:t xml:space="preserve"> </w:t>
      </w:r>
      <w:r>
        <w:t>يعوض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تعويضا</w:t>
      </w:r>
      <w:r>
        <w:t xml:space="preserve"> </w:t>
      </w:r>
      <w:r>
        <w:t>عادلا</w:t>
      </w:r>
      <w:r>
        <w:t xml:space="preserve"> .</w:t>
      </w:r>
      <w:r>
        <w:br/>
      </w:r>
      <w:r>
        <w:t>المــادة</w:t>
      </w:r>
      <w:r>
        <w:t xml:space="preserve">(714): </w:t>
      </w:r>
      <w:r>
        <w:t>لا</w:t>
      </w:r>
      <w:r>
        <w:t xml:space="preserve"> </w:t>
      </w:r>
      <w:r>
        <w:t>ينتهي</w:t>
      </w:r>
      <w:r>
        <w:t xml:space="preserve"> </w:t>
      </w:r>
      <w:r>
        <w:t>الايجار</w:t>
      </w:r>
      <w:r>
        <w:t xml:space="preserve"> </w:t>
      </w:r>
      <w:r>
        <w:t>الصحيح</w:t>
      </w:r>
      <w:r>
        <w:t xml:space="preserve"> </w:t>
      </w:r>
      <w:r>
        <w:t>بموت</w:t>
      </w:r>
      <w:r>
        <w:t xml:space="preserve"> </w:t>
      </w:r>
      <w:r>
        <w:t>المؤجر</w:t>
      </w:r>
      <w:r>
        <w:t xml:space="preserve"> </w:t>
      </w:r>
      <w:r>
        <w:t>او</w:t>
      </w:r>
      <w:r>
        <w:t xml:space="preserve"> </w:t>
      </w:r>
      <w:r>
        <w:t>المستاجر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استثنى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باتفاق</w:t>
      </w:r>
      <w:r>
        <w:t xml:space="preserve"> </w:t>
      </w:r>
      <w:r>
        <w:t>الطرفين</w:t>
      </w:r>
      <w:r>
        <w:t xml:space="preserve"> .</w:t>
      </w:r>
      <w:r>
        <w:br/>
      </w:r>
      <w:r>
        <w:t>المــادة</w:t>
      </w:r>
      <w:r>
        <w:t>(715)</w:t>
      </w:r>
      <w:r>
        <w:t xml:space="preserve">: </w:t>
      </w:r>
      <w:r>
        <w:t>لا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اعسار</w:t>
      </w:r>
      <w:r>
        <w:t xml:space="preserve"> </w:t>
      </w:r>
      <w:r>
        <w:t>المستاجر</w:t>
      </w:r>
      <w:r>
        <w:t xml:space="preserve"> </w:t>
      </w:r>
      <w:r>
        <w:t>انهاء</w:t>
      </w:r>
      <w:r>
        <w:t xml:space="preserve"> </w:t>
      </w:r>
      <w:r>
        <w:t>الايجار</w:t>
      </w:r>
      <w:r>
        <w:t xml:space="preserve"> </w:t>
      </w:r>
      <w:r>
        <w:t>ولا</w:t>
      </w:r>
      <w:r>
        <w:t xml:space="preserve"> </w:t>
      </w:r>
      <w:r>
        <w:t>حلول</w:t>
      </w:r>
      <w:r>
        <w:t xml:space="preserve"> </w:t>
      </w:r>
      <w:r>
        <w:t>اجرة</w:t>
      </w:r>
      <w:r>
        <w:t xml:space="preserve"> </w:t>
      </w:r>
      <w:r>
        <w:t>لم</w:t>
      </w:r>
      <w:r>
        <w:t xml:space="preserve"> </w:t>
      </w:r>
      <w:r>
        <w:t>تستحق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فللمؤجر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الايجار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تقدم</w:t>
      </w:r>
      <w:r>
        <w:t xml:space="preserve"> </w:t>
      </w:r>
      <w:r>
        <w:t>له</w:t>
      </w:r>
      <w:r>
        <w:t xml:space="preserve"> </w:t>
      </w:r>
      <w:r>
        <w:t>ضمانات</w:t>
      </w:r>
      <w:r>
        <w:t xml:space="preserve"> </w:t>
      </w:r>
      <w:r>
        <w:t>تكفل</w:t>
      </w:r>
      <w:r>
        <w:t xml:space="preserve"> </w:t>
      </w:r>
      <w:r>
        <w:t>الوفاء</w:t>
      </w:r>
      <w:r>
        <w:t xml:space="preserve"> </w:t>
      </w:r>
      <w:r>
        <w:t>بالاجرة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تحل</w:t>
      </w:r>
      <w:r>
        <w:t xml:space="preserve"> .</w:t>
      </w:r>
      <w:r>
        <w:br/>
      </w:r>
      <w:r>
        <w:t>المــادة</w:t>
      </w:r>
      <w:r>
        <w:t xml:space="preserve">(716): </w:t>
      </w:r>
      <w:r>
        <w:t>اذا</w:t>
      </w:r>
      <w:r>
        <w:t xml:space="preserve"> </w:t>
      </w:r>
      <w:r>
        <w:t>انتهى</w:t>
      </w:r>
      <w:r>
        <w:t xml:space="preserve"> </w:t>
      </w:r>
      <w:r>
        <w:t>العقد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رد</w:t>
      </w:r>
      <w:r>
        <w:t xml:space="preserve"> </w:t>
      </w:r>
      <w:r>
        <w:t>العين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مما</w:t>
      </w:r>
      <w:r>
        <w:t xml:space="preserve"> </w:t>
      </w:r>
      <w:r>
        <w:t>ينقل</w:t>
      </w:r>
      <w:r>
        <w:t xml:space="preserve"> </w:t>
      </w:r>
      <w:r>
        <w:t>الى</w:t>
      </w:r>
      <w:r>
        <w:t xml:space="preserve"> </w:t>
      </w:r>
      <w:r>
        <w:t>موضع</w:t>
      </w:r>
      <w:r>
        <w:t xml:space="preserve"> </w:t>
      </w:r>
      <w:r>
        <w:t>الابتداء</w:t>
      </w:r>
      <w:r>
        <w:t xml:space="preserve"> </w:t>
      </w:r>
      <w:r>
        <w:t>او</w:t>
      </w:r>
      <w:r>
        <w:t xml:space="preserve"> </w:t>
      </w:r>
      <w:r>
        <w:t>اخلاؤها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ينقل</w:t>
      </w:r>
      <w:r>
        <w:t xml:space="preserve"> </w:t>
      </w:r>
      <w:r>
        <w:t>وذلك</w:t>
      </w:r>
      <w:r>
        <w:t xml:space="preserve"> </w:t>
      </w:r>
      <w:r>
        <w:t>فورا</w:t>
      </w:r>
      <w:r>
        <w:t xml:space="preserve"> </w:t>
      </w:r>
      <w:r>
        <w:t>والا</w:t>
      </w:r>
      <w:r>
        <w:t xml:space="preserve"> </w:t>
      </w:r>
      <w:r>
        <w:t>ضمنها</w:t>
      </w:r>
      <w:r>
        <w:t xml:space="preserve"> </w:t>
      </w:r>
      <w:r>
        <w:t>واجرة</w:t>
      </w:r>
      <w:r>
        <w:t xml:space="preserve"> </w:t>
      </w:r>
      <w:r>
        <w:t>مثلها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ينتفع</w:t>
      </w:r>
      <w:r>
        <w:t xml:space="preserve"> </w:t>
      </w:r>
      <w:r>
        <w:t>بها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عذر</w:t>
      </w:r>
      <w:r>
        <w:t xml:space="preserve"> </w:t>
      </w:r>
      <w:r>
        <w:t>من</w:t>
      </w:r>
      <w:r>
        <w:t xml:space="preserve"> </w:t>
      </w:r>
      <w:r>
        <w:t>خوف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على</w:t>
      </w:r>
      <w:r>
        <w:t xml:space="preserve"> </w:t>
      </w:r>
      <w:r>
        <w:t>نفسه</w:t>
      </w:r>
      <w:r>
        <w:t xml:space="preserve"> </w:t>
      </w:r>
      <w:r>
        <w:t>او</w:t>
      </w:r>
      <w:r>
        <w:t xml:space="preserve"> </w:t>
      </w:r>
      <w:r>
        <w:t>على</w:t>
      </w:r>
      <w:r>
        <w:t xml:space="preserve"> </w:t>
      </w:r>
      <w:r>
        <w:t>ماله</w:t>
      </w:r>
      <w:r>
        <w:t xml:space="preserve"> </w:t>
      </w:r>
      <w:r>
        <w:t>او</w:t>
      </w:r>
      <w:r>
        <w:t xml:space="preserve"> </w:t>
      </w:r>
      <w:r>
        <w:t>غيبة</w:t>
      </w:r>
      <w:r>
        <w:t xml:space="preserve"> </w:t>
      </w:r>
      <w:r>
        <w:t>المؤجر</w:t>
      </w:r>
      <w:r>
        <w:t xml:space="preserve"> </w:t>
      </w:r>
      <w:r>
        <w:t>عن</w:t>
      </w:r>
      <w:r>
        <w:t xml:space="preserve"> </w:t>
      </w:r>
      <w:r>
        <w:t>موضع</w:t>
      </w:r>
      <w:r>
        <w:t xml:space="preserve"> </w:t>
      </w:r>
      <w:r>
        <w:t>الابتداء</w:t>
      </w:r>
      <w:r>
        <w:t xml:space="preserve"> </w:t>
      </w:r>
      <w:r>
        <w:t>او</w:t>
      </w:r>
      <w:r>
        <w:t xml:space="preserve"> </w:t>
      </w:r>
      <w:r>
        <w:t>نحو</w:t>
      </w:r>
      <w:r>
        <w:t xml:space="preserve"> </w:t>
      </w:r>
      <w:r>
        <w:t>ذلك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العين</w:t>
      </w:r>
      <w:r>
        <w:t xml:space="preserve"> </w:t>
      </w:r>
      <w:r>
        <w:t>او</w:t>
      </w:r>
      <w:r>
        <w:t xml:space="preserve"> </w:t>
      </w:r>
      <w:r>
        <w:t>اجرتها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ترك</w:t>
      </w:r>
      <w:r>
        <w:t xml:space="preserve"> </w:t>
      </w:r>
      <w:r>
        <w:t>التخليه</w:t>
      </w:r>
      <w:r>
        <w:t xml:space="preserve"> </w:t>
      </w:r>
      <w:r>
        <w:t>لعذر</w:t>
      </w:r>
      <w:r>
        <w:t xml:space="preserve"> </w:t>
      </w:r>
      <w:r>
        <w:t>واستمر</w:t>
      </w:r>
      <w:r>
        <w:t xml:space="preserve"> </w:t>
      </w:r>
      <w:r>
        <w:t>انتفاعه</w:t>
      </w:r>
      <w:r>
        <w:t xml:space="preserve"> </w:t>
      </w:r>
      <w:r>
        <w:t>بها</w:t>
      </w:r>
      <w:r>
        <w:t xml:space="preserve"> </w:t>
      </w:r>
      <w:r>
        <w:t>فتلزم</w:t>
      </w:r>
      <w:r>
        <w:t>ه</w:t>
      </w:r>
      <w:r>
        <w:t xml:space="preserve"> </w:t>
      </w:r>
      <w:r>
        <w:t>الاجرة</w:t>
      </w:r>
      <w:r>
        <w:t xml:space="preserve"> </w:t>
      </w:r>
      <w:r>
        <w:t>فقط</w:t>
      </w:r>
      <w:r>
        <w:t xml:space="preserve"> </w:t>
      </w:r>
      <w:r>
        <w:t>وحد</w:t>
      </w:r>
      <w:r>
        <w:t xml:space="preserve"> </w:t>
      </w:r>
      <w:r>
        <w:t>الفور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يتمكن</w:t>
      </w:r>
      <w:r>
        <w:t xml:space="preserve"> </w:t>
      </w:r>
      <w:r>
        <w:t>المستاجر</w:t>
      </w:r>
      <w:r>
        <w:t xml:space="preserve"> </w:t>
      </w:r>
      <w:r>
        <w:t>من</w:t>
      </w:r>
      <w:r>
        <w:t xml:space="preserve"> </w:t>
      </w:r>
      <w:r>
        <w:t>الرد</w:t>
      </w:r>
      <w:r>
        <w:t xml:space="preserve"> .</w:t>
      </w:r>
      <w:r>
        <w:br/>
      </w:r>
      <w:r>
        <w:t>المــادة</w:t>
      </w:r>
      <w:r>
        <w:t xml:space="preserve">(717): </w:t>
      </w:r>
      <w:r>
        <w:t>مصاريف</w:t>
      </w:r>
      <w:r>
        <w:t xml:space="preserve"> </w:t>
      </w:r>
      <w:r>
        <w:t>الرد</w:t>
      </w:r>
      <w:r>
        <w:t xml:space="preserve"> </w:t>
      </w:r>
      <w:r>
        <w:t>والاخلاء</w:t>
      </w:r>
      <w:r>
        <w:t xml:space="preserve"> </w:t>
      </w:r>
      <w:r>
        <w:t>واجرة</w:t>
      </w:r>
      <w:r>
        <w:t xml:space="preserve"> </w:t>
      </w:r>
      <w:r>
        <w:t>مدة</w:t>
      </w:r>
      <w:r>
        <w:t xml:space="preserve"> </w:t>
      </w:r>
      <w:r>
        <w:t>الاخلاء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المنقول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والانفاق</w:t>
      </w:r>
      <w:r>
        <w:t xml:space="preserve"> </w:t>
      </w:r>
      <w:r>
        <w:t>على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لحفظها</w:t>
      </w:r>
      <w:r>
        <w:t xml:space="preserve"> </w:t>
      </w:r>
      <w:r>
        <w:t>مدة</w:t>
      </w:r>
      <w:r>
        <w:t xml:space="preserve"> </w:t>
      </w:r>
      <w:r>
        <w:t>الاخلاء</w:t>
      </w:r>
      <w:r>
        <w:t xml:space="preserve"> </w:t>
      </w:r>
      <w:r>
        <w:t>على</w:t>
      </w:r>
      <w:r>
        <w:t xml:space="preserve"> </w:t>
      </w:r>
      <w:r>
        <w:t>المؤجر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إيجار</w:t>
      </w:r>
      <w:r>
        <w:t xml:space="preserve"> </w:t>
      </w:r>
      <w:r>
        <w:t>المباني</w:t>
      </w:r>
    </w:p>
    <w:p w:rsidR="00601374" w:rsidRDefault="00DB6C82" w:rsidP="008909C2">
      <w:pPr>
        <w:jc w:val="right"/>
      </w:pPr>
      <w:r>
        <w:t>المــادة</w:t>
      </w:r>
      <w:r>
        <w:t xml:space="preserve">(718): </w:t>
      </w:r>
      <w:r>
        <w:t>تسري</w:t>
      </w:r>
      <w:r>
        <w:t xml:space="preserve"> </w:t>
      </w:r>
      <w:r>
        <w:t>احكام</w:t>
      </w:r>
      <w:r>
        <w:t xml:space="preserve"> </w:t>
      </w:r>
      <w:r>
        <w:t>هذا</w:t>
      </w:r>
      <w:r>
        <w:t xml:space="preserve"> </w:t>
      </w:r>
      <w:r>
        <w:t>الفصل</w:t>
      </w:r>
      <w:r>
        <w:t xml:space="preserve"> </w:t>
      </w:r>
      <w:r>
        <w:t>على</w:t>
      </w:r>
      <w:r>
        <w:t xml:space="preserve"> </w:t>
      </w:r>
      <w:r>
        <w:t>الاماكن</w:t>
      </w:r>
      <w:r>
        <w:t xml:space="preserve"> </w:t>
      </w:r>
      <w:r>
        <w:t>واجزاء</w:t>
      </w:r>
      <w:r>
        <w:t xml:space="preserve"> </w:t>
      </w:r>
      <w:r>
        <w:t>الاماكن</w:t>
      </w:r>
      <w:r>
        <w:t xml:space="preserve"> </w:t>
      </w:r>
      <w:r>
        <w:t>المبنية</w:t>
      </w:r>
      <w:r>
        <w:t xml:space="preserve"> </w:t>
      </w:r>
      <w:r>
        <w:t>باختلاف</w:t>
      </w:r>
      <w:r>
        <w:t xml:space="preserve"> </w:t>
      </w:r>
      <w:r>
        <w:t>انواعها</w:t>
      </w:r>
      <w:r>
        <w:t xml:space="preserve"> </w:t>
      </w:r>
      <w:r>
        <w:t>المؤجرة</w:t>
      </w:r>
      <w:r>
        <w:t xml:space="preserve"> </w:t>
      </w:r>
      <w:r>
        <w:t>للسكن</w:t>
      </w:r>
      <w:r>
        <w:t xml:space="preserve"> </w:t>
      </w:r>
      <w:r>
        <w:t>او</w:t>
      </w:r>
      <w:r>
        <w:t xml:space="preserve"> </w:t>
      </w:r>
      <w:r>
        <w:t>لاعمال</w:t>
      </w:r>
      <w:r>
        <w:t xml:space="preserve"> </w:t>
      </w:r>
      <w:r>
        <w:t>تجارية</w:t>
      </w:r>
      <w:r>
        <w:t xml:space="preserve"> </w:t>
      </w:r>
      <w:r>
        <w:t>او</w:t>
      </w:r>
      <w:r>
        <w:t xml:space="preserve"> </w:t>
      </w:r>
      <w:r>
        <w:t>صناعية</w:t>
      </w:r>
      <w:r>
        <w:t xml:space="preserve"> </w:t>
      </w:r>
      <w:r>
        <w:t>او</w:t>
      </w:r>
      <w:r>
        <w:t xml:space="preserve"> </w:t>
      </w:r>
      <w:r>
        <w:t>لمزاولة</w:t>
      </w:r>
      <w:r>
        <w:t xml:space="preserve"> </w:t>
      </w:r>
      <w:r>
        <w:t>مهنه</w:t>
      </w:r>
      <w:r>
        <w:t xml:space="preserve"> </w:t>
      </w:r>
      <w:r>
        <w:t>حرة</w:t>
      </w:r>
      <w:r>
        <w:t xml:space="preserve"> </w:t>
      </w:r>
      <w:r>
        <w:t>من</w:t>
      </w:r>
      <w:r>
        <w:t xml:space="preserve"> </w:t>
      </w:r>
      <w:r>
        <w:t>الافراد</w:t>
      </w:r>
      <w:r>
        <w:t xml:space="preserve"> </w:t>
      </w:r>
      <w:r>
        <w:t>والجهات</w:t>
      </w:r>
      <w:r>
        <w:t xml:space="preserve"> </w:t>
      </w:r>
      <w:r>
        <w:t>الحكومية</w:t>
      </w:r>
      <w:r>
        <w:t xml:space="preserve"> </w:t>
      </w:r>
      <w:r>
        <w:t>او</w:t>
      </w:r>
      <w:r>
        <w:t xml:space="preserve"> </w:t>
      </w:r>
      <w:r>
        <w:t>الاشخاص</w:t>
      </w:r>
      <w:r>
        <w:t xml:space="preserve"> </w:t>
      </w:r>
      <w:r>
        <w:t>الاعتبارية</w:t>
      </w:r>
      <w:r>
        <w:t xml:space="preserve"> </w:t>
      </w:r>
      <w:r>
        <w:t>سواء</w:t>
      </w:r>
      <w:r>
        <w:t xml:space="preserve"> </w:t>
      </w:r>
      <w:r>
        <w:t>كانت</w:t>
      </w:r>
      <w:r>
        <w:t xml:space="preserve"> </w:t>
      </w:r>
      <w:r>
        <w:t>مفروشة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مفروشة</w:t>
      </w:r>
      <w:r>
        <w:t xml:space="preserve"> </w:t>
      </w:r>
      <w:r>
        <w:t>وتسري</w:t>
      </w:r>
      <w:r>
        <w:t xml:space="preserve"> </w:t>
      </w:r>
      <w:r>
        <w:t>الاحكام</w:t>
      </w:r>
      <w:r>
        <w:t xml:space="preserve"> </w:t>
      </w:r>
      <w:r>
        <w:t>العامة</w:t>
      </w:r>
      <w:r>
        <w:t xml:space="preserve"> </w:t>
      </w:r>
      <w:r>
        <w:t>للايجار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يتعارض</w:t>
      </w:r>
      <w:r>
        <w:t xml:space="preserve"> </w:t>
      </w:r>
      <w:r>
        <w:t>معها</w:t>
      </w:r>
      <w:r>
        <w:t xml:space="preserve"> .</w:t>
      </w:r>
      <w:r>
        <w:br/>
      </w:r>
      <w:r>
        <w:t>المــادة</w:t>
      </w:r>
      <w:r>
        <w:t xml:space="preserve">(719): </w:t>
      </w:r>
      <w:r>
        <w:t>الاجارة</w:t>
      </w:r>
      <w:r>
        <w:t xml:space="preserve"> </w:t>
      </w:r>
      <w:r>
        <w:t>الصادرة</w:t>
      </w:r>
      <w:r>
        <w:t xml:space="preserve"> </w:t>
      </w:r>
      <w:r>
        <w:t>ممن</w:t>
      </w:r>
      <w:r>
        <w:t xml:space="preserve"> </w:t>
      </w:r>
      <w:r>
        <w:t>له</w:t>
      </w:r>
      <w:r>
        <w:t xml:space="preserve"> </w:t>
      </w:r>
      <w:r>
        <w:t>حق</w:t>
      </w:r>
      <w:r>
        <w:t xml:space="preserve"> </w:t>
      </w:r>
      <w:r>
        <w:t>المنفعة</w:t>
      </w:r>
      <w:r>
        <w:t xml:space="preserve"> </w:t>
      </w:r>
      <w:r>
        <w:t>واذن</w:t>
      </w:r>
      <w:r>
        <w:t xml:space="preserve"> </w:t>
      </w:r>
      <w:r>
        <w:t>له</w:t>
      </w:r>
      <w:r>
        <w:t xml:space="preserve"> </w:t>
      </w:r>
      <w:r>
        <w:t>المالك</w:t>
      </w:r>
      <w:r>
        <w:t xml:space="preserve"> </w:t>
      </w:r>
      <w:r>
        <w:t>بتاجير</w:t>
      </w:r>
      <w:r>
        <w:t xml:space="preserve"> </w:t>
      </w:r>
      <w:r>
        <w:t>العين</w:t>
      </w:r>
      <w:r>
        <w:t xml:space="preserve"> </w:t>
      </w:r>
      <w:r>
        <w:t>تنقضي</w:t>
      </w:r>
      <w:r>
        <w:t xml:space="preserve"> </w:t>
      </w:r>
      <w:r>
        <w:t>بانقضاء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يجزها</w:t>
      </w:r>
      <w:r>
        <w:t xml:space="preserve"> </w:t>
      </w:r>
      <w:r>
        <w:t>مالك</w:t>
      </w:r>
      <w:r>
        <w:t xml:space="preserve"> </w:t>
      </w:r>
      <w:r>
        <w:t>الرقبة</w:t>
      </w:r>
      <w:r>
        <w:t xml:space="preserve"> .</w:t>
      </w:r>
      <w:r>
        <w:br/>
      </w:r>
      <w:r>
        <w:t>المــادة</w:t>
      </w:r>
      <w:r>
        <w:t xml:space="preserve">(720):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تعين</w:t>
      </w:r>
      <w:r>
        <w:t xml:space="preserve"> </w:t>
      </w:r>
      <w:r>
        <w:t>الاجرة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ولم</w:t>
      </w:r>
      <w:r>
        <w:t xml:space="preserve"> </w:t>
      </w:r>
      <w:r>
        <w:t>تكن</w:t>
      </w:r>
      <w:r>
        <w:t xml:space="preserve"> </w:t>
      </w:r>
      <w:r>
        <w:t>قابلة</w:t>
      </w:r>
      <w:r>
        <w:t xml:space="preserve"> </w:t>
      </w:r>
      <w:r>
        <w:t>التعيين</w:t>
      </w:r>
      <w:r>
        <w:t xml:space="preserve"> </w:t>
      </w:r>
      <w:r>
        <w:t>اعتبرت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زمانا</w:t>
      </w:r>
      <w:r>
        <w:t xml:space="preserve"> </w:t>
      </w:r>
      <w:r>
        <w:t>ومكانا</w:t>
      </w:r>
      <w:r>
        <w:t xml:space="preserve"> </w:t>
      </w:r>
      <w:r>
        <w:t>بما</w:t>
      </w:r>
      <w:r>
        <w:t xml:space="preserve"> </w:t>
      </w:r>
      <w:r>
        <w:t>يقدره</w:t>
      </w:r>
      <w:r>
        <w:t xml:space="preserve"> </w:t>
      </w:r>
      <w:r>
        <w:t>عدلان</w:t>
      </w:r>
      <w:r>
        <w:t xml:space="preserve"> .</w:t>
      </w:r>
      <w:r>
        <w:br/>
      </w:r>
      <w:r>
        <w:t>المــادة</w:t>
      </w:r>
      <w:r>
        <w:t xml:space="preserve">(721): </w:t>
      </w:r>
      <w:r>
        <w:t>يدفع</w:t>
      </w:r>
      <w:r>
        <w:t xml:space="preserve"> </w:t>
      </w:r>
      <w:r>
        <w:t>الايجار</w:t>
      </w:r>
      <w:r>
        <w:t xml:space="preserve"> </w:t>
      </w:r>
      <w:r>
        <w:t>مشاهرة</w:t>
      </w:r>
      <w:r>
        <w:t xml:space="preserve"> </w:t>
      </w:r>
      <w:r>
        <w:t>ومقدما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ويكون</w:t>
      </w:r>
      <w:r>
        <w:t xml:space="preserve"> </w:t>
      </w:r>
      <w:r>
        <w:t>الوفاء</w:t>
      </w:r>
      <w:r>
        <w:t xml:space="preserve"> </w:t>
      </w:r>
      <w:r>
        <w:t>بها</w:t>
      </w:r>
      <w:r>
        <w:t xml:space="preserve"> </w:t>
      </w:r>
      <w:r>
        <w:t>في</w:t>
      </w:r>
      <w:r>
        <w:t xml:space="preserve"> </w:t>
      </w:r>
      <w:r>
        <w:t>المكان</w:t>
      </w:r>
      <w:r>
        <w:t xml:space="preserve"> </w:t>
      </w:r>
      <w:r>
        <w:t>والموعد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فاذا</w:t>
      </w:r>
      <w:r>
        <w:t xml:space="preserve"> </w:t>
      </w:r>
      <w:r>
        <w:t>خلا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النص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الوفاء</w:t>
      </w:r>
      <w:r>
        <w:t xml:space="preserve"> </w:t>
      </w:r>
      <w:r>
        <w:t>بالاجرة</w:t>
      </w:r>
      <w:r>
        <w:t xml:space="preserve"> </w:t>
      </w:r>
      <w:r>
        <w:t>في</w:t>
      </w:r>
      <w:r>
        <w:t xml:space="preserve"> </w:t>
      </w:r>
      <w:r>
        <w:t>مكان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في</w:t>
      </w:r>
      <w:r>
        <w:t xml:space="preserve"> </w:t>
      </w:r>
      <w:r>
        <w:t>العشر</w:t>
      </w:r>
      <w:r>
        <w:t xml:space="preserve"> </w:t>
      </w:r>
      <w:r>
        <w:t>الايام</w:t>
      </w:r>
      <w:r>
        <w:t xml:space="preserve"> </w:t>
      </w:r>
      <w:r>
        <w:t>الاولى</w:t>
      </w:r>
      <w:r>
        <w:t xml:space="preserve"> </w:t>
      </w:r>
      <w:r>
        <w:t>من</w:t>
      </w:r>
      <w:r>
        <w:t xml:space="preserve"> </w:t>
      </w:r>
      <w:r>
        <w:t>الشهر</w:t>
      </w:r>
      <w:r>
        <w:t xml:space="preserve"> .</w:t>
      </w:r>
      <w:r>
        <w:br/>
      </w:r>
      <w:r>
        <w:t>المــادة</w:t>
      </w:r>
      <w:r>
        <w:t xml:space="preserve">(722): </w:t>
      </w:r>
      <w:r>
        <w:t>الوفاء</w:t>
      </w:r>
      <w:r>
        <w:t xml:space="preserve"> </w:t>
      </w:r>
      <w:r>
        <w:t>بقسط</w:t>
      </w:r>
      <w:r>
        <w:t xml:space="preserve"> </w:t>
      </w:r>
      <w:r>
        <w:t>الاجرة</w:t>
      </w:r>
      <w:r>
        <w:t xml:space="preserve"> </w:t>
      </w:r>
      <w:r>
        <w:t>لمده</w:t>
      </w:r>
      <w:r>
        <w:t xml:space="preserve"> </w:t>
      </w:r>
      <w:r>
        <w:t>متاخرة</w:t>
      </w:r>
      <w:r>
        <w:t xml:space="preserve"> </w:t>
      </w:r>
      <w:r>
        <w:t>قرينة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بالاقساط</w:t>
      </w:r>
      <w:r>
        <w:t xml:space="preserve"> </w:t>
      </w:r>
      <w:r>
        <w:t>للمدد</w:t>
      </w:r>
      <w:r>
        <w:t xml:space="preserve"> </w:t>
      </w:r>
      <w:r>
        <w:t>السابقة</w:t>
      </w:r>
      <w:r>
        <w:t xml:space="preserve"> </w:t>
      </w:r>
      <w:r>
        <w:t>عليها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دليل</w:t>
      </w:r>
      <w:r>
        <w:t xml:space="preserve"> </w:t>
      </w:r>
      <w:r>
        <w:t>على</w:t>
      </w:r>
      <w:r>
        <w:t xml:space="preserve"> </w:t>
      </w:r>
      <w:r>
        <w:t>عكس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(723): </w:t>
      </w:r>
      <w:r>
        <w:t>يلزم</w:t>
      </w:r>
      <w:r>
        <w:t xml:space="preserve"> </w:t>
      </w:r>
      <w:r>
        <w:t>المؤجر</w:t>
      </w:r>
      <w:r>
        <w:t xml:space="preserve"> </w:t>
      </w:r>
      <w:r>
        <w:t>ان</w:t>
      </w:r>
      <w:r>
        <w:t xml:space="preserve"> </w:t>
      </w:r>
      <w:r>
        <w:t>يسلم</w:t>
      </w:r>
      <w:r>
        <w:t xml:space="preserve"> </w:t>
      </w:r>
      <w:r>
        <w:t>المستاجر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و</w:t>
      </w:r>
      <w:r>
        <w:t xml:space="preserve"> </w:t>
      </w:r>
      <w:r>
        <w:t>ملحقاتها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تصلح</w:t>
      </w:r>
      <w:r>
        <w:t xml:space="preserve"> </w:t>
      </w:r>
      <w:r>
        <w:t>معها</w:t>
      </w:r>
      <w:r>
        <w:t xml:space="preserve"> </w:t>
      </w:r>
      <w:r>
        <w:t>لان</w:t>
      </w:r>
      <w:r>
        <w:t xml:space="preserve"> </w:t>
      </w:r>
      <w:r>
        <w:t>تفي</w:t>
      </w:r>
      <w:r>
        <w:t xml:space="preserve"> </w:t>
      </w:r>
      <w:r>
        <w:t>بما</w:t>
      </w:r>
      <w:r>
        <w:t xml:space="preserve"> </w:t>
      </w:r>
      <w:r>
        <w:t>اعدت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المنفعة</w:t>
      </w:r>
      <w:r>
        <w:t xml:space="preserve"> </w:t>
      </w:r>
      <w:r>
        <w:t>وفقا</w:t>
      </w:r>
      <w:r>
        <w:t xml:space="preserve"> </w:t>
      </w:r>
      <w:r>
        <w:t>لما</w:t>
      </w:r>
      <w:r>
        <w:t xml:space="preserve"> </w:t>
      </w:r>
      <w:r>
        <w:t>تم</w:t>
      </w:r>
      <w:r>
        <w:t xml:space="preserve"> </w:t>
      </w:r>
      <w:r>
        <w:t>عليه</w:t>
      </w:r>
      <w:r>
        <w:t xml:space="preserve"> </w:t>
      </w:r>
      <w:r>
        <w:t>الا</w:t>
      </w:r>
      <w:r>
        <w:t>تفاق</w:t>
      </w:r>
      <w:r>
        <w:t xml:space="preserve"> </w:t>
      </w:r>
      <w:r>
        <w:t>ولطبيعة</w:t>
      </w:r>
      <w:r>
        <w:t xml:space="preserve"> </w:t>
      </w:r>
      <w:r>
        <w:t>العين</w:t>
      </w:r>
      <w:r>
        <w:t xml:space="preserve"> </w:t>
      </w:r>
      <w:r>
        <w:t>فاذا</w:t>
      </w:r>
      <w:r>
        <w:t xml:space="preserve"> </w:t>
      </w:r>
      <w:r>
        <w:t>سلمت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لا</w:t>
      </w:r>
      <w:r>
        <w:t xml:space="preserve"> </w:t>
      </w:r>
      <w:r>
        <w:t>تكون</w:t>
      </w:r>
      <w:r>
        <w:t xml:space="preserve"> </w:t>
      </w:r>
      <w:r>
        <w:t>معها</w:t>
      </w:r>
      <w:r>
        <w:t xml:space="preserve"> </w:t>
      </w:r>
      <w:r>
        <w:t>صالحة</w:t>
      </w:r>
      <w:r>
        <w:t xml:space="preserve"> </w:t>
      </w:r>
      <w:r>
        <w:t>للانتفاع</w:t>
      </w:r>
      <w:r>
        <w:t xml:space="preserve"> </w:t>
      </w:r>
      <w:r>
        <w:t>الذي</w:t>
      </w:r>
      <w:r>
        <w:t xml:space="preserve"> </w:t>
      </w:r>
      <w:r>
        <w:t>اجرت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نقص</w:t>
      </w:r>
      <w:r>
        <w:t xml:space="preserve"> </w:t>
      </w:r>
      <w:r>
        <w:t>الانتفاع</w:t>
      </w:r>
      <w:r>
        <w:t xml:space="preserve"> </w:t>
      </w:r>
      <w:r>
        <w:t>نقصا</w:t>
      </w:r>
      <w:r>
        <w:t xml:space="preserve"> </w:t>
      </w:r>
      <w:r>
        <w:t>كبيرا</w:t>
      </w:r>
      <w:r>
        <w:t xml:space="preserve"> </w:t>
      </w:r>
      <w:r>
        <w:t>جاز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انقاص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قبل</w:t>
      </w:r>
      <w:r>
        <w:t xml:space="preserve"> </w:t>
      </w:r>
      <w:r>
        <w:t>العين</w:t>
      </w:r>
      <w:r>
        <w:t xml:space="preserve"> </w:t>
      </w:r>
      <w:r>
        <w:t>على</w:t>
      </w:r>
      <w:r>
        <w:t xml:space="preserve"> </w:t>
      </w:r>
      <w:r>
        <w:t>تلك</w:t>
      </w:r>
      <w:r>
        <w:t xml:space="preserve"> </w:t>
      </w:r>
      <w:r>
        <w:t>الصفة</w:t>
      </w:r>
      <w:r>
        <w:t xml:space="preserve"> .</w:t>
      </w:r>
      <w:r>
        <w:br/>
      </w:r>
      <w:r>
        <w:t>المــادة</w:t>
      </w:r>
      <w:r>
        <w:t xml:space="preserve">(724):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من</w:t>
      </w:r>
      <w:r>
        <w:t xml:space="preserve"> </w:t>
      </w:r>
      <w:r>
        <w:t>شانها</w:t>
      </w:r>
      <w:r>
        <w:t xml:space="preserve"> </w:t>
      </w:r>
      <w:r>
        <w:t>تعريض</w:t>
      </w:r>
      <w:r>
        <w:t xml:space="preserve"> </w:t>
      </w:r>
      <w:r>
        <w:t>المستاجر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يعيشون</w:t>
      </w:r>
      <w:r>
        <w:t xml:space="preserve"> </w:t>
      </w:r>
      <w:r>
        <w:t>معه</w:t>
      </w:r>
      <w:r>
        <w:t xml:space="preserve"> </w:t>
      </w:r>
      <w:r>
        <w:t>او</w:t>
      </w:r>
      <w:r>
        <w:t xml:space="preserve"> </w:t>
      </w:r>
      <w:r>
        <w:t>مستخدميه</w:t>
      </w:r>
      <w:r>
        <w:t xml:space="preserve"> </w:t>
      </w:r>
      <w:r>
        <w:t>او</w:t>
      </w:r>
      <w:r>
        <w:t xml:space="preserve"> </w:t>
      </w:r>
      <w:r>
        <w:t>عماله</w:t>
      </w:r>
      <w:r>
        <w:t xml:space="preserve"> </w:t>
      </w:r>
      <w:r>
        <w:t>لخطر</w:t>
      </w:r>
      <w:r>
        <w:t xml:space="preserve"> </w:t>
      </w:r>
      <w:r>
        <w:t>جسيم</w:t>
      </w:r>
      <w:r>
        <w:t xml:space="preserve"> </w:t>
      </w:r>
      <w:r>
        <w:t>جاز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سبق</w:t>
      </w:r>
      <w:r>
        <w:t xml:space="preserve"> </w:t>
      </w:r>
      <w:r>
        <w:t>له</w:t>
      </w:r>
      <w:r>
        <w:t xml:space="preserve"> </w:t>
      </w:r>
      <w:r>
        <w:t>التنازل</w:t>
      </w:r>
      <w:r>
        <w:t xml:space="preserve"> </w:t>
      </w:r>
      <w:r>
        <w:t>عن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.</w:t>
      </w:r>
      <w:r>
        <w:br/>
      </w:r>
      <w:r>
        <w:t>المــادة</w:t>
      </w:r>
      <w:r>
        <w:t xml:space="preserve">(725): </w:t>
      </w:r>
      <w:r>
        <w:t>اذا</w:t>
      </w:r>
      <w:r>
        <w:t xml:space="preserve"> </w:t>
      </w:r>
      <w:r>
        <w:t>ادعى</w:t>
      </w:r>
      <w:r>
        <w:t xml:space="preserve"> </w:t>
      </w:r>
      <w:r>
        <w:t>الغير</w:t>
      </w:r>
      <w:r>
        <w:t xml:space="preserve"> </w:t>
      </w:r>
      <w:r>
        <w:t>حقا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حقوق</w:t>
      </w:r>
      <w:r>
        <w:t xml:space="preserve"> </w:t>
      </w:r>
      <w:r>
        <w:t>المستاجر</w:t>
      </w:r>
      <w:r>
        <w:t xml:space="preserve"> </w:t>
      </w:r>
      <w:r>
        <w:t>بمقتضى</w:t>
      </w:r>
      <w:r>
        <w:t xml:space="preserve"> </w:t>
      </w:r>
      <w:r>
        <w:t>الع</w:t>
      </w:r>
      <w:r>
        <w:t>قد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ان</w:t>
      </w:r>
      <w:r>
        <w:t xml:space="preserve"> </w:t>
      </w:r>
      <w:r>
        <w:t>يبادر</w:t>
      </w:r>
      <w:r>
        <w:t xml:space="preserve"> </w:t>
      </w:r>
      <w:r>
        <w:t>الى</w:t>
      </w:r>
      <w:r>
        <w:t xml:space="preserve"> </w:t>
      </w:r>
      <w:r>
        <w:t>اعلان</w:t>
      </w:r>
      <w:r>
        <w:t xml:space="preserve"> </w:t>
      </w:r>
      <w:r>
        <w:t>المؤجر</w:t>
      </w:r>
      <w:r>
        <w:t xml:space="preserve"> </w:t>
      </w:r>
      <w:r>
        <w:t>بذلك</w:t>
      </w:r>
      <w:r>
        <w:t xml:space="preserve"> </w:t>
      </w:r>
      <w:r>
        <w:t>للدفاع</w:t>
      </w:r>
      <w:r>
        <w:t xml:space="preserve"> </w:t>
      </w:r>
      <w:r>
        <w:t>عن</w:t>
      </w:r>
      <w:r>
        <w:t xml:space="preserve"> </w:t>
      </w:r>
      <w:r>
        <w:t>حقوقه</w:t>
      </w:r>
      <w:r>
        <w:t xml:space="preserve"> </w:t>
      </w:r>
      <w:r>
        <w:t>فاذا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هذا</w:t>
      </w:r>
      <w:r>
        <w:t xml:space="preserve"> </w:t>
      </w:r>
      <w:r>
        <w:t>الادعاء</w:t>
      </w:r>
      <w:r>
        <w:t xml:space="preserve"> </w:t>
      </w:r>
      <w:r>
        <w:t>بالرغم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ان</w:t>
      </w:r>
      <w:r>
        <w:t xml:space="preserve"> </w:t>
      </w:r>
      <w:r>
        <w:t>حرم</w:t>
      </w:r>
      <w:r>
        <w:t xml:space="preserve"> </w:t>
      </w:r>
      <w:r>
        <w:t>المستاجر</w:t>
      </w:r>
      <w:r>
        <w:t xml:space="preserve"> </w:t>
      </w:r>
      <w:r>
        <w:t>فعلا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الذي</w:t>
      </w:r>
      <w:r>
        <w:t xml:space="preserve"> </w:t>
      </w:r>
      <w:r>
        <w:t>له</w:t>
      </w:r>
      <w:r>
        <w:t xml:space="preserve"> </w:t>
      </w:r>
      <w:r>
        <w:t>بموجب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الفسخ</w:t>
      </w:r>
      <w:r>
        <w:t xml:space="preserve"> </w:t>
      </w:r>
      <w:r>
        <w:t>مع</w:t>
      </w:r>
      <w:r>
        <w:t xml:space="preserve"> </w:t>
      </w:r>
      <w:r>
        <w:t>التعويض</w:t>
      </w:r>
      <w:r>
        <w:t xml:space="preserve"> </w:t>
      </w:r>
      <w:r>
        <w:t>عما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او</w:t>
      </w:r>
      <w:r>
        <w:t xml:space="preserve"> </w:t>
      </w:r>
      <w:r>
        <w:t>انقاص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.</w:t>
      </w:r>
      <w:r>
        <w:br/>
      </w:r>
      <w:r>
        <w:t>المــادة</w:t>
      </w:r>
      <w:r>
        <w:t xml:space="preserve">(726): </w:t>
      </w:r>
      <w:r>
        <w:t>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عمل</w:t>
      </w:r>
      <w:r>
        <w:t xml:space="preserve"> </w:t>
      </w:r>
      <w:r>
        <w:t>جهة</w:t>
      </w:r>
      <w:r>
        <w:t xml:space="preserve"> </w:t>
      </w:r>
      <w:r>
        <w:t>حكومية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القانون</w:t>
      </w:r>
      <w:r>
        <w:t xml:space="preserve"> </w:t>
      </w:r>
      <w:r>
        <w:t>نقص</w:t>
      </w:r>
      <w:r>
        <w:t xml:space="preserve"> </w:t>
      </w:r>
      <w:r>
        <w:t>كبير</w:t>
      </w:r>
      <w:r>
        <w:t xml:space="preserve"> </w:t>
      </w:r>
      <w:r>
        <w:t>في</w:t>
      </w:r>
      <w:r>
        <w:t xml:space="preserve"> </w:t>
      </w:r>
      <w:r>
        <w:t>الانتفاع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جاز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انقاص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وللمستاجر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المؤجر</w:t>
      </w:r>
      <w:r>
        <w:t xml:space="preserve"> </w:t>
      </w:r>
      <w:r>
        <w:t>بتعويض</w:t>
      </w:r>
      <w:r>
        <w:t xml:space="preserve"> </w:t>
      </w:r>
      <w:r>
        <w:t>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عمل</w:t>
      </w:r>
      <w:r>
        <w:t xml:space="preserve"> </w:t>
      </w:r>
      <w:r>
        <w:t>الجهة</w:t>
      </w:r>
      <w:r>
        <w:t xml:space="preserve"> </w:t>
      </w:r>
      <w:r>
        <w:t>الحكومية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سبب</w:t>
      </w:r>
      <w:r>
        <w:t xml:space="preserve"> </w:t>
      </w:r>
      <w:r>
        <w:t>يكون</w:t>
      </w:r>
      <w:r>
        <w:t xml:space="preserve"> </w:t>
      </w:r>
      <w:r>
        <w:t>المؤجر</w:t>
      </w:r>
      <w:r>
        <w:t xml:space="preserve"> </w:t>
      </w:r>
      <w:r>
        <w:t>مسئولا</w:t>
      </w:r>
      <w:r>
        <w:t xml:space="preserve"> </w:t>
      </w:r>
      <w:r>
        <w:t>عنه</w:t>
      </w:r>
      <w:r>
        <w:t xml:space="preserve"> </w:t>
      </w:r>
      <w:r>
        <w:t>وللمؤجر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الجهة</w:t>
      </w:r>
      <w:r>
        <w:t xml:space="preserve"> </w:t>
      </w:r>
      <w:r>
        <w:t>الحكومية</w:t>
      </w:r>
      <w:r>
        <w:t xml:space="preserve"> </w:t>
      </w:r>
      <w:r>
        <w:t>بتعويض</w:t>
      </w:r>
      <w:r>
        <w:t xml:space="preserve"> </w:t>
      </w:r>
      <w:r>
        <w:t>ما</w:t>
      </w:r>
      <w:r>
        <w:t xml:space="preserve"> </w:t>
      </w:r>
      <w:r>
        <w:t>اصاب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لذلك</w:t>
      </w:r>
      <w:r>
        <w:t xml:space="preserve"> </w:t>
      </w:r>
      <w:r>
        <w:t>مقتضى</w:t>
      </w:r>
      <w:r>
        <w:t xml:space="preserve"> .</w:t>
      </w:r>
      <w:r>
        <w:br/>
      </w:r>
      <w:r>
        <w:t>المــادة</w:t>
      </w:r>
      <w:r>
        <w:t xml:space="preserve">(727):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المؤجر</w:t>
      </w:r>
      <w:r>
        <w:t xml:space="preserve"> </w:t>
      </w:r>
      <w:r>
        <w:t>للمستاجر</w:t>
      </w:r>
      <w:r>
        <w:t xml:space="preserve"> </w:t>
      </w:r>
      <w:r>
        <w:t>الغصب</w:t>
      </w:r>
      <w:r>
        <w:t xml:space="preserve"> </w:t>
      </w:r>
      <w:r>
        <w:t>والتعدي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ويضمن</w:t>
      </w:r>
      <w:r>
        <w:t xml:space="preserve"> </w:t>
      </w:r>
      <w:r>
        <w:t>الغاصب</w:t>
      </w:r>
      <w:r>
        <w:t xml:space="preserve"> </w:t>
      </w:r>
      <w:r>
        <w:t>والمتعدي</w:t>
      </w:r>
      <w:r>
        <w:t xml:space="preserve"> </w:t>
      </w:r>
      <w:r>
        <w:t>كل</w:t>
      </w:r>
      <w:r>
        <w:t xml:space="preserve"> </w:t>
      </w:r>
      <w:r>
        <w:t>خسارة</w:t>
      </w:r>
      <w:r>
        <w:t xml:space="preserve"> </w:t>
      </w:r>
      <w:r>
        <w:t>لحقت</w:t>
      </w:r>
      <w:r>
        <w:t xml:space="preserve"> </w:t>
      </w:r>
      <w:r>
        <w:t>بالمستاجر</w:t>
      </w:r>
      <w:r>
        <w:t xml:space="preserve"> </w:t>
      </w:r>
      <w:r>
        <w:t>او</w:t>
      </w:r>
      <w:r>
        <w:t xml:space="preserve"> </w:t>
      </w:r>
      <w:r>
        <w:t>المؤجر</w:t>
      </w:r>
      <w:r>
        <w:t xml:space="preserve"> </w:t>
      </w:r>
      <w:r>
        <w:t>مع</w:t>
      </w:r>
      <w:r>
        <w:t xml:space="preserve"> </w:t>
      </w:r>
      <w:r>
        <w:t>رفع</w:t>
      </w:r>
      <w:r>
        <w:t xml:space="preserve"> </w:t>
      </w:r>
      <w:r>
        <w:t>ايديهما</w:t>
      </w:r>
      <w:r>
        <w:t xml:space="preserve"> </w:t>
      </w:r>
      <w:r>
        <w:t>ومع</w:t>
      </w:r>
      <w:r>
        <w:t xml:space="preserve"> </w:t>
      </w:r>
      <w:r>
        <w:t>عدم</w:t>
      </w:r>
      <w:r>
        <w:t xml:space="preserve"> </w:t>
      </w:r>
      <w:r>
        <w:t>الاخلال</w:t>
      </w:r>
      <w:r>
        <w:t xml:space="preserve"> </w:t>
      </w:r>
      <w:r>
        <w:t>بما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قانون</w:t>
      </w:r>
      <w:r>
        <w:t xml:space="preserve"> </w:t>
      </w:r>
      <w:r>
        <w:t>العقوبات</w:t>
      </w:r>
      <w:r>
        <w:t xml:space="preserve"> .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المستاجر</w:t>
      </w:r>
      <w:r>
        <w:t xml:space="preserve"> </w:t>
      </w:r>
      <w:r>
        <w:t>بالاجرة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الغصب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متواطئا</w:t>
      </w:r>
      <w:r>
        <w:t xml:space="preserve"> </w:t>
      </w:r>
      <w:r>
        <w:t>او</w:t>
      </w:r>
      <w:r>
        <w:t xml:space="preserve"> </w:t>
      </w:r>
      <w:r>
        <w:t>متسببا</w:t>
      </w:r>
      <w:r>
        <w:t xml:space="preserve"> </w:t>
      </w:r>
      <w:r>
        <w:t>ويكون</w:t>
      </w:r>
      <w:r>
        <w:t xml:space="preserve"> </w:t>
      </w:r>
      <w:r>
        <w:t>للمؤجر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الغاصب</w:t>
      </w:r>
      <w:r>
        <w:t xml:space="preserve"> </w:t>
      </w:r>
      <w:r>
        <w:t>والمتعدي</w:t>
      </w:r>
      <w:r>
        <w:t xml:space="preserve"> .</w:t>
      </w:r>
      <w:r>
        <w:br/>
      </w:r>
      <w:r>
        <w:t>المــادة</w:t>
      </w:r>
      <w:r>
        <w:t xml:space="preserve">(728): </w:t>
      </w:r>
      <w:r>
        <w:t>يضمن</w:t>
      </w:r>
      <w:r>
        <w:t xml:space="preserve"> </w:t>
      </w:r>
      <w:r>
        <w:t>المؤجر</w:t>
      </w:r>
      <w:r>
        <w:t xml:space="preserve"> </w:t>
      </w:r>
      <w:r>
        <w:t>للمستاجر</w:t>
      </w:r>
      <w:r>
        <w:t xml:space="preserve"> </w:t>
      </w:r>
      <w:r>
        <w:t>سلامة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عيب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الانتفاع</w:t>
      </w:r>
      <w:r>
        <w:t xml:space="preserve"> </w:t>
      </w:r>
      <w:r>
        <w:t>بها</w:t>
      </w:r>
      <w:r>
        <w:t xml:space="preserve"> </w:t>
      </w:r>
      <w:r>
        <w:t>او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الانتفاع</w:t>
      </w:r>
      <w:r>
        <w:t xml:space="preserve"> </w:t>
      </w:r>
      <w:r>
        <w:t>انتقاصا</w:t>
      </w:r>
      <w:r>
        <w:t xml:space="preserve"> </w:t>
      </w:r>
      <w:r>
        <w:t>كبيرا</w:t>
      </w:r>
      <w:r>
        <w:t xml:space="preserve"> </w:t>
      </w:r>
      <w:r>
        <w:t>فيما</w:t>
      </w:r>
      <w:r>
        <w:t xml:space="preserve"> </w:t>
      </w:r>
      <w:r>
        <w:t>عدا</w:t>
      </w:r>
      <w:r>
        <w:t xml:space="preserve"> </w:t>
      </w:r>
      <w:r>
        <w:t>العيوب</w:t>
      </w:r>
      <w:r>
        <w:t xml:space="preserve"> </w:t>
      </w:r>
      <w:r>
        <w:t>التي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على</w:t>
      </w:r>
      <w:r>
        <w:t xml:space="preserve"> </w:t>
      </w:r>
      <w:r>
        <w:t>التسامح</w:t>
      </w:r>
      <w:r>
        <w:t xml:space="preserve"> </w:t>
      </w:r>
      <w:r>
        <w:t>فيها</w:t>
      </w:r>
      <w:r>
        <w:t xml:space="preserve"> </w:t>
      </w:r>
      <w:r>
        <w:t>وهو</w:t>
      </w:r>
      <w:r>
        <w:t xml:space="preserve"> </w:t>
      </w:r>
      <w:r>
        <w:t>المسئول</w:t>
      </w:r>
      <w:r>
        <w:t xml:space="preserve"> </w:t>
      </w:r>
      <w:r>
        <w:t>عن</w:t>
      </w:r>
      <w:r>
        <w:t xml:space="preserve"> </w:t>
      </w:r>
      <w:r>
        <w:t>خلو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من</w:t>
      </w:r>
      <w:r>
        <w:t xml:space="preserve"> </w:t>
      </w:r>
      <w:r>
        <w:t>اية</w:t>
      </w:r>
      <w:r>
        <w:t xml:space="preserve"> </w:t>
      </w:r>
      <w:r>
        <w:t>صفه</w:t>
      </w:r>
      <w:r>
        <w:t xml:space="preserve"> </w:t>
      </w:r>
      <w:r>
        <w:t>تعهد</w:t>
      </w:r>
      <w:r>
        <w:t xml:space="preserve"> </w:t>
      </w:r>
      <w:r>
        <w:t>صراحة</w:t>
      </w:r>
      <w:r>
        <w:t xml:space="preserve"> </w:t>
      </w:r>
      <w:r>
        <w:t>بتوافرها</w:t>
      </w:r>
      <w:r>
        <w:t xml:space="preserve"> </w:t>
      </w:r>
      <w:r>
        <w:t>فيها</w:t>
      </w:r>
      <w:r>
        <w:t xml:space="preserve"> </w:t>
      </w:r>
      <w:r>
        <w:t>وكذلك</w:t>
      </w:r>
      <w:r>
        <w:t xml:space="preserve"> </w:t>
      </w:r>
      <w:r>
        <w:t>عن</w:t>
      </w:r>
      <w:r>
        <w:t xml:space="preserve"> </w:t>
      </w:r>
      <w:r>
        <w:t>كل</w:t>
      </w:r>
      <w:r>
        <w:t xml:space="preserve"> </w:t>
      </w:r>
      <w:r>
        <w:t>صفة</w:t>
      </w:r>
      <w:r>
        <w:t xml:space="preserve"> </w:t>
      </w:r>
      <w:r>
        <w:t>تمنع</w:t>
      </w:r>
      <w:r>
        <w:t xml:space="preserve"> </w:t>
      </w:r>
      <w:r>
        <w:t>الانتفاع</w:t>
      </w:r>
      <w:r>
        <w:t xml:space="preserve"> </w:t>
      </w:r>
      <w:r>
        <w:t>بها</w:t>
      </w:r>
      <w:r>
        <w:t xml:space="preserve"> </w:t>
      </w:r>
      <w:r>
        <w:t>فيما</w:t>
      </w:r>
      <w:r>
        <w:t xml:space="preserve"> </w:t>
      </w:r>
      <w:r>
        <w:t>اتفق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يقض</w:t>
      </w:r>
      <w:r>
        <w:t xml:space="preserve"> </w:t>
      </w:r>
      <w:r>
        <w:t>الاتفاق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المستاجر</w:t>
      </w:r>
      <w:r>
        <w:t xml:space="preserve"> </w:t>
      </w:r>
      <w:r>
        <w:t>قد</w:t>
      </w:r>
      <w:r>
        <w:t xml:space="preserve"> </w:t>
      </w:r>
      <w:r>
        <w:t>اخبر</w:t>
      </w:r>
      <w:r>
        <w:t xml:space="preserve"> </w:t>
      </w:r>
      <w:r>
        <w:t>بالعيب</w:t>
      </w:r>
      <w:r>
        <w:t xml:space="preserve"> </w:t>
      </w:r>
      <w:r>
        <w:t>او</w:t>
      </w:r>
      <w:r>
        <w:t xml:space="preserve"> </w:t>
      </w:r>
      <w:r>
        <w:t>علم</w:t>
      </w:r>
      <w:r>
        <w:t xml:space="preserve"> </w:t>
      </w:r>
      <w:r>
        <w:t>به</w:t>
      </w:r>
      <w:r>
        <w:t xml:space="preserve"> </w:t>
      </w:r>
      <w:r>
        <w:t>وقت</w:t>
      </w:r>
      <w:r>
        <w:t xml:space="preserve"> </w:t>
      </w:r>
      <w:r>
        <w:t>التعاقد</w:t>
      </w:r>
      <w:r>
        <w:t xml:space="preserve"> </w:t>
      </w:r>
      <w:r>
        <w:t>وقبله</w:t>
      </w:r>
      <w:r>
        <w:t xml:space="preserve"> </w:t>
      </w:r>
      <w:r>
        <w:t>او</w:t>
      </w:r>
      <w:r>
        <w:t xml:space="preserve"> </w:t>
      </w:r>
      <w:r>
        <w:t>سكت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(729): </w:t>
      </w:r>
      <w:r>
        <w:t>على</w:t>
      </w:r>
      <w:r>
        <w:t xml:space="preserve"> </w:t>
      </w:r>
      <w:r>
        <w:t>المؤجر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من</w:t>
      </w:r>
      <w:r>
        <w:t xml:space="preserve"> </w:t>
      </w:r>
      <w:r>
        <w:t>شانه</w:t>
      </w:r>
      <w:r>
        <w:t xml:space="preserve"> </w:t>
      </w:r>
      <w:r>
        <w:t>ان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انتفاع</w:t>
      </w:r>
      <w:r>
        <w:t xml:space="preserve"> </w:t>
      </w:r>
      <w:r>
        <w:t>المستاجر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ويضمن</w:t>
      </w:r>
      <w:r>
        <w:t xml:space="preserve"> </w:t>
      </w:r>
      <w:r>
        <w:t>المؤجر</w:t>
      </w:r>
      <w:r>
        <w:t xml:space="preserve"> </w:t>
      </w:r>
      <w:r>
        <w:t>الاعمال</w:t>
      </w:r>
      <w:r>
        <w:t xml:space="preserve"> </w:t>
      </w:r>
      <w:r>
        <w:t>التي</w:t>
      </w:r>
      <w:r>
        <w:t xml:space="preserve"> </w:t>
      </w:r>
      <w:r>
        <w:t>تصدر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اتباعه</w:t>
      </w:r>
      <w:r>
        <w:t xml:space="preserve"> </w:t>
      </w:r>
      <w:r>
        <w:t>وكل</w:t>
      </w:r>
      <w:r>
        <w:t xml:space="preserve"> </w:t>
      </w:r>
      <w:r>
        <w:t>تعد</w:t>
      </w:r>
      <w:r>
        <w:t xml:space="preserve"> </w:t>
      </w:r>
      <w:r>
        <w:t>او</w:t>
      </w:r>
      <w:r>
        <w:t xml:space="preserve"> </w:t>
      </w:r>
      <w:r>
        <w:t>اضرار</w:t>
      </w:r>
      <w:r>
        <w:t xml:space="preserve"> </w:t>
      </w:r>
      <w:r>
        <w:t>مبني</w:t>
      </w:r>
      <w:r>
        <w:t xml:space="preserve"> </w:t>
      </w:r>
      <w:r>
        <w:t>على</w:t>
      </w:r>
      <w:r>
        <w:t xml:space="preserve"> </w:t>
      </w:r>
      <w:r>
        <w:t>سبب</w:t>
      </w:r>
      <w:r>
        <w:t xml:space="preserve"> </w:t>
      </w:r>
      <w:r>
        <w:t>منه</w:t>
      </w:r>
      <w:r>
        <w:t xml:space="preserve"> </w:t>
      </w:r>
      <w:r>
        <w:t>ويلغى</w:t>
      </w:r>
      <w:r>
        <w:t xml:space="preserve"> </w:t>
      </w:r>
      <w:r>
        <w:t>كل</w:t>
      </w:r>
      <w:r>
        <w:t xml:space="preserve"> </w:t>
      </w:r>
      <w:r>
        <w:t>اتفاق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المؤجر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العيوب</w:t>
      </w:r>
      <w:r>
        <w:t xml:space="preserve"> </w:t>
      </w:r>
      <w:r>
        <w:t>جملة</w:t>
      </w:r>
      <w:r>
        <w:t xml:space="preserve"> .</w:t>
      </w:r>
      <w:r>
        <w:br/>
      </w:r>
      <w:r>
        <w:t>المــادة</w:t>
      </w:r>
      <w:r>
        <w:t xml:space="preserve">(730):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يستعمل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اعدت</w:t>
      </w:r>
      <w:r>
        <w:t xml:space="preserve"> </w:t>
      </w:r>
      <w:r>
        <w:t>له</w:t>
      </w:r>
      <w:r>
        <w:t xml:space="preserve"> </w:t>
      </w:r>
      <w:r>
        <w:t>وعلى</w:t>
      </w:r>
      <w:r>
        <w:t xml:space="preserve"> </w:t>
      </w:r>
      <w:r>
        <w:t>النحو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المتعارف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يقتضي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(731):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يحدث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تغيير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خطي</w:t>
      </w:r>
      <w:r>
        <w:t xml:space="preserve"> </w:t>
      </w:r>
      <w:r>
        <w:t>من</w:t>
      </w:r>
      <w:r>
        <w:t xml:space="preserve"> </w:t>
      </w:r>
      <w:r>
        <w:t>المؤجر</w:t>
      </w:r>
      <w:r>
        <w:t xml:space="preserve"> </w:t>
      </w:r>
      <w:r>
        <w:t>والا</w:t>
      </w:r>
      <w:r>
        <w:t xml:space="preserve"> </w:t>
      </w:r>
      <w:r>
        <w:t>وجب</w:t>
      </w:r>
      <w:r>
        <w:t xml:space="preserve"> </w:t>
      </w:r>
      <w:r>
        <w:t>الزامه</w:t>
      </w:r>
      <w:r>
        <w:t xml:space="preserve"> </w:t>
      </w:r>
      <w:r>
        <w:t>باعادة</w:t>
      </w:r>
      <w:r>
        <w:t xml:space="preserve"> </w:t>
      </w:r>
      <w:r>
        <w:t>العين</w:t>
      </w:r>
      <w:r>
        <w:t xml:space="preserve"> </w:t>
      </w:r>
      <w:r>
        <w:t>الى</w:t>
      </w:r>
      <w:r>
        <w:t xml:space="preserve"> </w:t>
      </w:r>
      <w:r>
        <w:t>الحالة</w:t>
      </w:r>
      <w:r>
        <w:t xml:space="preserve"> </w:t>
      </w:r>
      <w:r>
        <w:t>التي</w:t>
      </w:r>
      <w:r>
        <w:t xml:space="preserve"> </w:t>
      </w:r>
      <w:r>
        <w:t>كانت</w:t>
      </w:r>
      <w:r>
        <w:t xml:space="preserve"> </w:t>
      </w:r>
      <w:r>
        <w:t>عليها</w:t>
      </w:r>
      <w:r>
        <w:t xml:space="preserve"> </w:t>
      </w:r>
      <w:r>
        <w:t>مع</w:t>
      </w:r>
      <w:r>
        <w:t xml:space="preserve"> </w:t>
      </w:r>
      <w:r>
        <w:t>التعويض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مقتضى</w:t>
      </w:r>
      <w:r>
        <w:t xml:space="preserve"> </w:t>
      </w:r>
      <w:r>
        <w:t>على</w:t>
      </w:r>
      <w:r>
        <w:t xml:space="preserve"> </w:t>
      </w:r>
      <w:r>
        <w:t>انه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وبدون</w:t>
      </w:r>
      <w:r>
        <w:t xml:space="preserve"> </w:t>
      </w:r>
      <w:r>
        <w:t>اذن</w:t>
      </w:r>
      <w:r>
        <w:t xml:space="preserve"> </w:t>
      </w:r>
      <w:r>
        <w:t>خطي</w:t>
      </w:r>
      <w:r>
        <w:t xml:space="preserve"> </w:t>
      </w:r>
      <w:r>
        <w:t>ان</w:t>
      </w:r>
      <w:r>
        <w:t xml:space="preserve"> </w:t>
      </w:r>
      <w:r>
        <w:t>يضع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التجهيزات</w:t>
      </w:r>
      <w:r>
        <w:t xml:space="preserve"> </w:t>
      </w:r>
      <w:r>
        <w:t>الداخلية</w:t>
      </w:r>
      <w:r>
        <w:t xml:space="preserve"> </w:t>
      </w:r>
      <w:r>
        <w:t>للانتفاع</w:t>
      </w:r>
      <w:r>
        <w:t xml:space="preserve"> </w:t>
      </w:r>
      <w:r>
        <w:t>كالمياه</w:t>
      </w:r>
      <w:r>
        <w:t xml:space="preserve"> </w:t>
      </w:r>
      <w:r>
        <w:t>والنور</w:t>
      </w:r>
      <w:r>
        <w:t xml:space="preserve"> </w:t>
      </w:r>
      <w:r>
        <w:t>والهاتف</w:t>
      </w:r>
      <w:r>
        <w:t xml:space="preserve"> </w:t>
      </w:r>
      <w:r>
        <w:t>وما</w:t>
      </w:r>
      <w:r>
        <w:t xml:space="preserve"> </w:t>
      </w:r>
      <w:r>
        <w:t>الى</w:t>
      </w:r>
      <w:r>
        <w:t xml:space="preserve"> </w:t>
      </w:r>
      <w:r>
        <w:t>ذلك</w:t>
      </w:r>
      <w:r>
        <w:t xml:space="preserve"> </w:t>
      </w:r>
      <w:r>
        <w:t>على</w:t>
      </w:r>
      <w:r>
        <w:t xml:space="preserve"> </w:t>
      </w:r>
      <w:r>
        <w:t>حساب</w:t>
      </w:r>
      <w:r>
        <w:t xml:space="preserve"> </w:t>
      </w:r>
      <w:r>
        <w:t>نفسه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(734) .</w:t>
      </w:r>
      <w:r>
        <w:br/>
      </w:r>
      <w:r>
        <w:t>ا</w:t>
      </w:r>
      <w:r>
        <w:t>لمــادة</w:t>
      </w:r>
      <w:r>
        <w:t xml:space="preserve">(732): </w:t>
      </w:r>
      <w:r>
        <w:t>يلزم</w:t>
      </w:r>
      <w:r>
        <w:t xml:space="preserve"> </w:t>
      </w:r>
      <w:r>
        <w:t>المستاجر</w:t>
      </w:r>
      <w:r>
        <w:t xml:space="preserve"> </w:t>
      </w:r>
      <w:r>
        <w:t>باجراء</w:t>
      </w:r>
      <w:r>
        <w:t xml:space="preserve"> </w:t>
      </w:r>
      <w:r>
        <w:t>الترميمات</w:t>
      </w:r>
      <w:r>
        <w:t xml:space="preserve"> </w:t>
      </w:r>
      <w:r>
        <w:t>الكمالية</w:t>
      </w:r>
      <w:r>
        <w:t xml:space="preserve"> </w:t>
      </w:r>
      <w:r>
        <w:t>التي</w:t>
      </w:r>
      <w:r>
        <w:t xml:space="preserve"> </w:t>
      </w:r>
      <w:r>
        <w:t>يقضي</w:t>
      </w:r>
      <w:r>
        <w:t xml:space="preserve"> </w:t>
      </w:r>
      <w:r>
        <w:t>بها</w:t>
      </w:r>
      <w:r>
        <w:t xml:space="preserve"> </w:t>
      </w:r>
      <w:r>
        <w:t>العرف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اتفاق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ويجب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يبذل</w:t>
      </w:r>
      <w:r>
        <w:t xml:space="preserve"> </w:t>
      </w:r>
      <w:r>
        <w:t>العناية</w:t>
      </w:r>
      <w:r>
        <w:t xml:space="preserve"> </w:t>
      </w:r>
      <w:r>
        <w:t>اللازمة</w:t>
      </w:r>
      <w:r>
        <w:t xml:space="preserve"> </w:t>
      </w:r>
      <w:r>
        <w:t>المعتادة</w:t>
      </w:r>
      <w:r>
        <w:t xml:space="preserve"> </w:t>
      </w:r>
      <w:r>
        <w:t>للمحافظة</w:t>
      </w:r>
      <w:r>
        <w:t xml:space="preserve"> </w:t>
      </w:r>
      <w:r>
        <w:t>على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وهو</w:t>
      </w:r>
      <w:r>
        <w:t xml:space="preserve"> </w:t>
      </w:r>
      <w:r>
        <w:t>المسئول</w:t>
      </w:r>
      <w:r>
        <w:t xml:space="preserve"> </w:t>
      </w:r>
      <w:r>
        <w:t>عما</w:t>
      </w:r>
      <w:r>
        <w:t xml:space="preserve"> </w:t>
      </w:r>
      <w:r>
        <w:t>يصيبها</w:t>
      </w:r>
      <w:r>
        <w:t xml:space="preserve"> </w:t>
      </w:r>
      <w:r>
        <w:t>اثناء</w:t>
      </w:r>
      <w:r>
        <w:t xml:space="preserve"> </w:t>
      </w:r>
      <w:r>
        <w:t>انتفاعه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تلف</w:t>
      </w:r>
      <w:r>
        <w:t xml:space="preserve"> </w:t>
      </w:r>
      <w:r>
        <w:t>ناشئ</w:t>
      </w:r>
      <w:r>
        <w:t xml:space="preserve"> </w:t>
      </w:r>
      <w:r>
        <w:t>عن</w:t>
      </w:r>
      <w:r>
        <w:t xml:space="preserve"> </w:t>
      </w:r>
      <w:r>
        <w:t>استعمالها</w:t>
      </w:r>
      <w:r>
        <w:t xml:space="preserve"> </w:t>
      </w:r>
      <w:r>
        <w:t>استعمالا</w:t>
      </w:r>
      <w:r>
        <w:t xml:space="preserve"> </w:t>
      </w:r>
      <w:r>
        <w:t>غير</w:t>
      </w:r>
      <w:r>
        <w:t xml:space="preserve"> </w:t>
      </w:r>
      <w:r>
        <w:t>مالوف</w:t>
      </w:r>
      <w:r>
        <w:t xml:space="preserve"> </w:t>
      </w:r>
      <w:r>
        <w:t>ومسئول</w:t>
      </w:r>
      <w:r>
        <w:t xml:space="preserve"> </w:t>
      </w:r>
      <w:r>
        <w:t>عن</w:t>
      </w:r>
      <w:r>
        <w:t xml:space="preserve"> </w:t>
      </w:r>
      <w:r>
        <w:t>حريق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ضرر</w:t>
      </w:r>
      <w:r>
        <w:t xml:space="preserve"> </w:t>
      </w:r>
      <w:r>
        <w:t>يصيبها</w:t>
      </w:r>
      <w:r>
        <w:t xml:space="preserve"> </w:t>
      </w:r>
      <w:r>
        <w:t>اثناء</w:t>
      </w:r>
      <w:r>
        <w:t xml:space="preserve"> </w:t>
      </w:r>
      <w:r>
        <w:t>انتفاعه</w:t>
      </w:r>
      <w:r>
        <w:t xml:space="preserve"> </w:t>
      </w:r>
      <w:r>
        <w:t>بها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الحريق</w:t>
      </w:r>
      <w:r>
        <w:t xml:space="preserve"> </w:t>
      </w:r>
      <w:r>
        <w:t>او</w:t>
      </w:r>
      <w:r>
        <w:t xml:space="preserve"> </w:t>
      </w:r>
      <w:r>
        <w:t>الضرر</w:t>
      </w:r>
      <w:r>
        <w:t xml:space="preserve"> </w:t>
      </w:r>
      <w:r>
        <w:t>نشاء</w:t>
      </w:r>
      <w:r>
        <w:t xml:space="preserve"> </w:t>
      </w:r>
      <w:r>
        <w:t>عن</w:t>
      </w:r>
      <w:r>
        <w:t xml:space="preserve"> </w:t>
      </w:r>
      <w:r>
        <w:t>سبب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فيه،</w:t>
      </w:r>
      <w:r>
        <w:t xml:space="preserve"> </w:t>
      </w:r>
      <w:r>
        <w:t>واذا</w:t>
      </w:r>
      <w:r>
        <w:t xml:space="preserve"> </w:t>
      </w:r>
      <w:r>
        <w:t>تعدد</w:t>
      </w:r>
      <w:r>
        <w:t xml:space="preserve"> </w:t>
      </w:r>
      <w:r>
        <w:t>المستاجرون</w:t>
      </w:r>
      <w:r>
        <w:t xml:space="preserve"> </w:t>
      </w:r>
      <w:r>
        <w:t>للعين</w:t>
      </w:r>
      <w:r>
        <w:t xml:space="preserve"> </w:t>
      </w:r>
      <w:r>
        <w:t>كان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الحريق</w:t>
      </w:r>
      <w:r>
        <w:t xml:space="preserve"> </w:t>
      </w:r>
      <w:r>
        <w:t>او</w:t>
      </w:r>
      <w:r>
        <w:t xml:space="preserve"> </w:t>
      </w:r>
      <w:r>
        <w:t>الضرر</w:t>
      </w:r>
      <w:r>
        <w:t xml:space="preserve"> </w:t>
      </w:r>
      <w:r>
        <w:t>بنسبة</w:t>
      </w:r>
      <w:r>
        <w:t xml:space="preserve"> </w:t>
      </w:r>
      <w:r>
        <w:t>الجزء</w:t>
      </w:r>
      <w:r>
        <w:t xml:space="preserve"> </w:t>
      </w:r>
      <w:r>
        <w:t>الذي</w:t>
      </w:r>
      <w:r>
        <w:t xml:space="preserve"> </w:t>
      </w:r>
      <w:r>
        <w:t>يشغله</w:t>
      </w:r>
      <w:r>
        <w:t xml:space="preserve"> </w:t>
      </w:r>
      <w:r>
        <w:t>ويتناول</w:t>
      </w:r>
      <w:r>
        <w:t xml:space="preserve"> </w:t>
      </w:r>
      <w:r>
        <w:t>ذلك</w:t>
      </w:r>
      <w:r>
        <w:t xml:space="preserve"> </w:t>
      </w:r>
      <w:r>
        <w:t>المؤجر</w:t>
      </w:r>
      <w:r>
        <w:t xml:space="preserve"> </w:t>
      </w:r>
      <w:r>
        <w:t>نفسه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مقيما</w:t>
      </w:r>
      <w:r>
        <w:t xml:space="preserve"> </w:t>
      </w:r>
      <w:r>
        <w:t>في</w:t>
      </w:r>
      <w:r>
        <w:t xml:space="preserve"> </w:t>
      </w:r>
      <w:r>
        <w:t>جزء</w:t>
      </w:r>
      <w:r>
        <w:t xml:space="preserve"> </w:t>
      </w:r>
      <w:r>
        <w:t>منها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النار</w:t>
      </w:r>
      <w:r>
        <w:t xml:space="preserve"> </w:t>
      </w:r>
      <w:r>
        <w:t>بدات</w:t>
      </w:r>
      <w:r>
        <w:t xml:space="preserve"> </w:t>
      </w:r>
      <w:r>
        <w:t>من</w:t>
      </w:r>
      <w:r>
        <w:t xml:space="preserve"> </w:t>
      </w:r>
      <w:r>
        <w:t>الجزء</w:t>
      </w:r>
      <w:r>
        <w:t xml:space="preserve"> </w:t>
      </w:r>
      <w:r>
        <w:t>الذي</w:t>
      </w:r>
      <w:r>
        <w:t xml:space="preserve"> </w:t>
      </w:r>
      <w:r>
        <w:t>يشغله</w:t>
      </w:r>
      <w:r>
        <w:t xml:space="preserve"> </w:t>
      </w:r>
      <w:r>
        <w:t>احدهم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الضرر</w:t>
      </w:r>
      <w:r>
        <w:t xml:space="preserve"> </w:t>
      </w:r>
      <w:r>
        <w:t>نشاء</w:t>
      </w:r>
      <w:r>
        <w:t xml:space="preserve"> </w:t>
      </w:r>
      <w:r>
        <w:t>عن</w:t>
      </w:r>
      <w:r>
        <w:t xml:space="preserve"> </w:t>
      </w:r>
      <w:r>
        <w:t>فعله</w:t>
      </w:r>
      <w:r>
        <w:t xml:space="preserve"> </w:t>
      </w:r>
      <w:r>
        <w:t>او</w:t>
      </w:r>
      <w:r>
        <w:t xml:space="preserve"> </w:t>
      </w:r>
      <w:r>
        <w:t>تقصيره</w:t>
      </w:r>
      <w:r>
        <w:t xml:space="preserve"> </w:t>
      </w:r>
      <w:r>
        <w:t>فيكون</w:t>
      </w:r>
      <w:r>
        <w:t xml:space="preserve"> </w:t>
      </w:r>
      <w:r>
        <w:t>وحده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الحريق</w:t>
      </w:r>
      <w:r>
        <w:t xml:space="preserve"> </w:t>
      </w:r>
      <w:r>
        <w:t>او</w:t>
      </w:r>
      <w:r>
        <w:t xml:space="preserve"> </w:t>
      </w:r>
      <w:r>
        <w:t>الضرر</w:t>
      </w:r>
      <w:r>
        <w:t xml:space="preserve"> .</w:t>
      </w:r>
      <w:r>
        <w:br/>
      </w:r>
      <w:r>
        <w:t>المــادة</w:t>
      </w:r>
      <w:r>
        <w:t xml:space="preserve">(733):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الايجار</w:t>
      </w:r>
      <w:r>
        <w:t xml:space="preserve"> </w:t>
      </w:r>
      <w:r>
        <w:t>فاذا</w:t>
      </w:r>
      <w:r>
        <w:t xml:space="preserve"> </w:t>
      </w:r>
      <w:r>
        <w:t>ابقاها</w:t>
      </w:r>
      <w:r>
        <w:t xml:space="preserve"> </w:t>
      </w:r>
      <w:r>
        <w:t>تحت</w:t>
      </w:r>
      <w:r>
        <w:t xml:space="preserve"> </w:t>
      </w:r>
      <w:r>
        <w:t>يده</w:t>
      </w:r>
      <w:r>
        <w:t xml:space="preserve"> </w:t>
      </w:r>
      <w:r>
        <w:t>دون</w:t>
      </w:r>
      <w:r>
        <w:t xml:space="preserve"> </w:t>
      </w:r>
      <w:r>
        <w:t>حق</w:t>
      </w:r>
      <w:r>
        <w:t xml:space="preserve"> </w:t>
      </w:r>
      <w:r>
        <w:t>ضبط</w:t>
      </w:r>
      <w:r>
        <w:t xml:space="preserve"> </w:t>
      </w:r>
      <w:r>
        <w:t>واعتبر</w:t>
      </w:r>
      <w:r>
        <w:t xml:space="preserve"> </w:t>
      </w:r>
      <w:r>
        <w:t>غاصبا</w:t>
      </w:r>
      <w:r>
        <w:t xml:space="preserve"> </w:t>
      </w:r>
      <w:r>
        <w:t>وكان</w:t>
      </w:r>
      <w:r>
        <w:t xml:space="preserve"> </w:t>
      </w:r>
      <w:r>
        <w:t>ملزما</w:t>
      </w:r>
      <w:r>
        <w:t xml:space="preserve"> </w:t>
      </w:r>
      <w:r>
        <w:t>بان</w:t>
      </w:r>
      <w:r>
        <w:t xml:space="preserve"> </w:t>
      </w:r>
      <w:r>
        <w:t>يدفع</w:t>
      </w:r>
      <w:r>
        <w:t xml:space="preserve"> </w:t>
      </w:r>
      <w:r>
        <w:t>للمؤجر</w:t>
      </w:r>
      <w:r>
        <w:t xml:space="preserve"> </w:t>
      </w:r>
      <w:r>
        <w:t>تعويضا</w:t>
      </w:r>
      <w:r>
        <w:t xml:space="preserve"> </w:t>
      </w:r>
      <w:r>
        <w:t>يراعى</w:t>
      </w:r>
      <w:r>
        <w:t xml:space="preserve"> </w:t>
      </w:r>
      <w:r>
        <w:t>فيه</w:t>
      </w:r>
      <w:r>
        <w:t xml:space="preserve"> </w:t>
      </w:r>
      <w:r>
        <w:t>اوفر</w:t>
      </w:r>
      <w:r>
        <w:t xml:space="preserve"> </w:t>
      </w:r>
      <w:r>
        <w:t>الاجور</w:t>
      </w:r>
      <w:r>
        <w:t xml:space="preserve"> </w:t>
      </w:r>
      <w:r>
        <w:t>مع</w:t>
      </w:r>
      <w:r>
        <w:t xml:space="preserve"> </w:t>
      </w:r>
      <w:r>
        <w:t>ما</w:t>
      </w:r>
      <w:r>
        <w:t xml:space="preserve"> </w:t>
      </w:r>
      <w:r>
        <w:t>اصاب</w:t>
      </w:r>
      <w:r>
        <w:t xml:space="preserve"> </w:t>
      </w:r>
      <w:r>
        <w:t>المؤجر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او</w:t>
      </w:r>
      <w:r>
        <w:t xml:space="preserve"> </w:t>
      </w:r>
      <w:r>
        <w:t>غرامة</w:t>
      </w:r>
      <w:r>
        <w:t xml:space="preserve"> .</w:t>
      </w:r>
      <w:r>
        <w:br/>
      </w:r>
      <w:r>
        <w:t>المــادة</w:t>
      </w:r>
      <w:r>
        <w:t xml:space="preserve">(734): </w:t>
      </w:r>
      <w:r>
        <w:t>اذا</w:t>
      </w:r>
      <w:r>
        <w:t xml:space="preserve"> </w:t>
      </w:r>
      <w:r>
        <w:t>اوجد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تحسينات</w:t>
      </w:r>
      <w:r>
        <w:t xml:space="preserve"> </w:t>
      </w:r>
      <w:r>
        <w:t>مما</w:t>
      </w:r>
      <w:r>
        <w:t xml:space="preserve"> </w:t>
      </w:r>
      <w:r>
        <w:t>يزيد</w:t>
      </w:r>
      <w:r>
        <w:t xml:space="preserve"> </w:t>
      </w:r>
      <w:r>
        <w:t>من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بموافقة</w:t>
      </w:r>
      <w:r>
        <w:t xml:space="preserve"> </w:t>
      </w:r>
      <w:r>
        <w:t>المؤجر</w:t>
      </w:r>
      <w:r>
        <w:t xml:space="preserve"> </w:t>
      </w:r>
      <w:r>
        <w:t>الزم</w:t>
      </w:r>
      <w:r>
        <w:t xml:space="preserve"> </w:t>
      </w:r>
      <w:r>
        <w:t>المؤجر</w:t>
      </w:r>
      <w:r>
        <w:t xml:space="preserve"> </w:t>
      </w:r>
      <w:r>
        <w:t>وضبط</w:t>
      </w:r>
      <w:r>
        <w:t xml:space="preserve"> </w:t>
      </w:r>
      <w:r>
        <w:t>بان</w:t>
      </w:r>
      <w:r>
        <w:t xml:space="preserve"> </w:t>
      </w:r>
      <w:r>
        <w:t>يدفع</w:t>
      </w:r>
      <w:r>
        <w:t xml:space="preserve"> </w:t>
      </w:r>
      <w:r>
        <w:t>له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الايجار</w:t>
      </w:r>
      <w:r>
        <w:t xml:space="preserve"> </w:t>
      </w:r>
      <w:r>
        <w:t>ما</w:t>
      </w:r>
      <w:r>
        <w:t xml:space="preserve"> </w:t>
      </w:r>
      <w:r>
        <w:t>انف</w:t>
      </w:r>
      <w:r>
        <w:t>قه</w:t>
      </w:r>
      <w:r>
        <w:t xml:space="preserve"> </w:t>
      </w:r>
      <w:r>
        <w:t>فيها،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بدون</w:t>
      </w:r>
      <w:r>
        <w:t xml:space="preserve"> </w:t>
      </w:r>
      <w:r>
        <w:t>موافقة</w:t>
      </w:r>
      <w:r>
        <w:t xml:space="preserve"> </w:t>
      </w:r>
      <w:r>
        <w:t>المؤجر</w:t>
      </w:r>
      <w:r>
        <w:t xml:space="preserve"> </w:t>
      </w:r>
      <w:r>
        <w:t>خير</w:t>
      </w:r>
      <w:r>
        <w:t xml:space="preserve"> </w:t>
      </w:r>
      <w:r>
        <w:t>بين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المستاجر</w:t>
      </w:r>
      <w:r>
        <w:t xml:space="preserve"> </w:t>
      </w:r>
      <w:r>
        <w:t>ازالتها</w:t>
      </w:r>
      <w:r>
        <w:t xml:space="preserve"> </w:t>
      </w:r>
      <w:r>
        <w:t>مع</w:t>
      </w:r>
      <w:r>
        <w:t xml:space="preserve"> </w:t>
      </w:r>
      <w:r>
        <w:t>التعويض</w:t>
      </w:r>
      <w:r>
        <w:t xml:space="preserve"> </w:t>
      </w:r>
      <w:r>
        <w:t>عن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اصاب</w:t>
      </w:r>
      <w:r>
        <w:t xml:space="preserve"> </w:t>
      </w:r>
      <w:r>
        <w:t>العين</w:t>
      </w:r>
      <w:r>
        <w:t xml:space="preserve"> </w:t>
      </w:r>
      <w:r>
        <w:t>من</w:t>
      </w:r>
      <w:r>
        <w:t xml:space="preserve"> </w:t>
      </w:r>
      <w:r>
        <w:t>ازالتها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لذلك</w:t>
      </w:r>
      <w:r>
        <w:t xml:space="preserve"> </w:t>
      </w:r>
      <w:r>
        <w:t>مقتضى،</w:t>
      </w:r>
      <w:r>
        <w:t xml:space="preserve"> </w:t>
      </w:r>
      <w:r>
        <w:t>وبين</w:t>
      </w:r>
      <w:r>
        <w:t xml:space="preserve"> </w:t>
      </w:r>
      <w:r>
        <w:t>ان</w:t>
      </w:r>
      <w:r>
        <w:t xml:space="preserve"> </w:t>
      </w:r>
      <w:r>
        <w:t>يبقيها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الغرامة</w:t>
      </w:r>
      <w:r>
        <w:t xml:space="preserve"> </w:t>
      </w:r>
      <w:r>
        <w:t>المعتادة</w:t>
      </w:r>
      <w:r>
        <w:t xml:space="preserve"> </w:t>
      </w:r>
      <w:r>
        <w:t>في</w:t>
      </w:r>
      <w:r>
        <w:t xml:space="preserve"> </w:t>
      </w:r>
      <w:r>
        <w:t>مثلها</w:t>
      </w:r>
      <w:r>
        <w:t xml:space="preserve"> </w:t>
      </w:r>
      <w:r>
        <w:t>وهي</w:t>
      </w:r>
      <w:r>
        <w:t xml:space="preserve"> </w:t>
      </w:r>
      <w:r>
        <w:t>قيمتها</w:t>
      </w:r>
      <w:r>
        <w:t xml:space="preserve"> </w:t>
      </w:r>
      <w:r>
        <w:t>غير</w:t>
      </w:r>
      <w:r>
        <w:t xml:space="preserve"> </w:t>
      </w:r>
      <w:r>
        <w:t>مستحقة</w:t>
      </w:r>
      <w:r>
        <w:t xml:space="preserve"> </w:t>
      </w:r>
      <w:r>
        <w:t>البقاء</w:t>
      </w:r>
      <w:r>
        <w:t xml:space="preserve"> </w:t>
      </w:r>
      <w:r>
        <w:t>بواسطة</w:t>
      </w:r>
      <w:r>
        <w:t xml:space="preserve"> </w:t>
      </w:r>
      <w:r>
        <w:t>عدلين</w:t>
      </w:r>
      <w:r>
        <w:t xml:space="preserve"> </w:t>
      </w:r>
      <w:r>
        <w:t>وللمحكمة</w:t>
      </w:r>
      <w:r>
        <w:t xml:space="preserve"> </w:t>
      </w:r>
      <w:r>
        <w:t>ان</w:t>
      </w:r>
      <w:r>
        <w:t xml:space="preserve"> </w:t>
      </w:r>
      <w:r>
        <w:t>تمهل</w:t>
      </w:r>
      <w:r>
        <w:t xml:space="preserve"> </w:t>
      </w:r>
      <w:r>
        <w:t>المؤجر</w:t>
      </w:r>
      <w:r>
        <w:t xml:space="preserve"> </w:t>
      </w:r>
      <w:r>
        <w:t>للوفاء</w:t>
      </w:r>
      <w:r>
        <w:t xml:space="preserve"> </w:t>
      </w:r>
      <w:r>
        <w:t>بما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يقض</w:t>
      </w:r>
      <w:r>
        <w:t xml:space="preserve"> </w:t>
      </w:r>
      <w:r>
        <w:t>الاتفاق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(735):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المستاجرون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واحد</w:t>
      </w:r>
      <w:r>
        <w:t xml:space="preserve"> </w:t>
      </w:r>
      <w:r>
        <w:t>لعين</w:t>
      </w:r>
      <w:r>
        <w:t xml:space="preserve"> </w:t>
      </w:r>
      <w:r>
        <w:t>واحدة</w:t>
      </w:r>
      <w:r>
        <w:t xml:space="preserve"> </w:t>
      </w:r>
      <w:r>
        <w:t>فيقدم</w:t>
      </w:r>
      <w:r>
        <w:t xml:space="preserve"> </w:t>
      </w:r>
      <w:r>
        <w:t>الاسبق</w:t>
      </w:r>
      <w:r>
        <w:t xml:space="preserve"> </w:t>
      </w:r>
      <w:r>
        <w:t>تاريخا</w:t>
      </w:r>
      <w:r>
        <w:t xml:space="preserve"> </w:t>
      </w:r>
      <w:r>
        <w:t>فاذا</w:t>
      </w:r>
      <w:r>
        <w:t xml:space="preserve"> </w:t>
      </w:r>
      <w:r>
        <w:t>التبس</w:t>
      </w:r>
      <w:r>
        <w:t xml:space="preserve"> </w:t>
      </w:r>
      <w:r>
        <w:t>فيقدم</w:t>
      </w:r>
      <w:r>
        <w:t xml:space="preserve"> </w:t>
      </w:r>
      <w:r>
        <w:t>من</w:t>
      </w:r>
      <w:r>
        <w:t xml:space="preserve"> </w:t>
      </w:r>
      <w:r>
        <w:t>وضع</w:t>
      </w:r>
      <w:r>
        <w:t xml:space="preserve"> </w:t>
      </w:r>
      <w:r>
        <w:t>يده</w:t>
      </w:r>
      <w:r>
        <w:t xml:space="preserve"> </w:t>
      </w:r>
      <w:r>
        <w:t>اولا</w:t>
      </w:r>
      <w:r>
        <w:t xml:space="preserve"> </w:t>
      </w:r>
      <w:r>
        <w:t>على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لاحدهم</w:t>
      </w:r>
      <w:r>
        <w:t xml:space="preserve"> </w:t>
      </w:r>
      <w:r>
        <w:t>يد</w:t>
      </w:r>
      <w:r>
        <w:t xml:space="preserve"> </w:t>
      </w:r>
      <w:r>
        <w:t>قسمت</w:t>
      </w:r>
      <w:r>
        <w:t xml:space="preserve"> </w:t>
      </w:r>
      <w:r>
        <w:t>العين</w:t>
      </w:r>
      <w:r>
        <w:t xml:space="preserve"> </w:t>
      </w:r>
      <w:r>
        <w:t>بينهم</w:t>
      </w:r>
      <w:r>
        <w:t xml:space="preserve"> </w:t>
      </w:r>
      <w:r>
        <w:t>ان</w:t>
      </w:r>
      <w:r>
        <w:t xml:space="preserve"> </w:t>
      </w:r>
      <w:r>
        <w:t>امكن</w:t>
      </w:r>
      <w:r>
        <w:t xml:space="preserve"> </w:t>
      </w:r>
      <w:r>
        <w:t>القسمة</w:t>
      </w:r>
      <w:r>
        <w:t xml:space="preserve"> </w:t>
      </w:r>
      <w:r>
        <w:t>والا</w:t>
      </w:r>
      <w:r>
        <w:t xml:space="preserve"> </w:t>
      </w:r>
      <w:r>
        <w:t>قرع</w:t>
      </w:r>
      <w:r>
        <w:t xml:space="preserve"> </w:t>
      </w:r>
      <w:r>
        <w:t>بينهم</w:t>
      </w:r>
      <w:r>
        <w:t xml:space="preserve"> </w:t>
      </w:r>
      <w:r>
        <w:t>القاضي</w:t>
      </w:r>
      <w:r>
        <w:t xml:space="preserve"> </w:t>
      </w:r>
      <w:r>
        <w:t>ويؤدب</w:t>
      </w:r>
      <w:r>
        <w:t xml:space="preserve"> </w:t>
      </w:r>
      <w:r>
        <w:t>الم</w:t>
      </w:r>
      <w:r>
        <w:t>ؤجر</w:t>
      </w:r>
      <w:r>
        <w:t xml:space="preserve"> </w:t>
      </w:r>
      <w:r>
        <w:t>بتعويض</w:t>
      </w:r>
      <w:r>
        <w:t xml:space="preserve"> </w:t>
      </w:r>
      <w:r>
        <w:t>من</w:t>
      </w:r>
      <w:r>
        <w:t xml:space="preserve"> </w:t>
      </w:r>
      <w:r>
        <w:t>اصابه</w:t>
      </w:r>
      <w:r>
        <w:t xml:space="preserve"> </w:t>
      </w:r>
      <w:r>
        <w:t>الضرر</w:t>
      </w:r>
      <w:r>
        <w:t xml:space="preserve"> .</w:t>
      </w:r>
      <w:r>
        <w:br/>
      </w:r>
      <w:r>
        <w:t>المــادة</w:t>
      </w:r>
      <w:r>
        <w:t xml:space="preserve">(736):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المستاجرون</w:t>
      </w:r>
      <w:r>
        <w:t xml:space="preserve"> </w:t>
      </w:r>
      <w:r>
        <w:t>لعين</w:t>
      </w:r>
      <w:r>
        <w:t xml:space="preserve"> </w:t>
      </w:r>
      <w:r>
        <w:t>واحدة</w:t>
      </w:r>
      <w:r>
        <w:t xml:space="preserve"> </w:t>
      </w:r>
      <w:r>
        <w:t>من</w:t>
      </w:r>
      <w:r>
        <w:t xml:space="preserve"> </w:t>
      </w:r>
      <w:r>
        <w:t>اشخاص</w:t>
      </w:r>
      <w:r>
        <w:t xml:space="preserve"> </w:t>
      </w:r>
      <w:r>
        <w:t>مختلفين</w:t>
      </w:r>
      <w:r>
        <w:t xml:space="preserve"> </w:t>
      </w:r>
      <w:r>
        <w:t>لكل</w:t>
      </w:r>
      <w:r>
        <w:t xml:space="preserve"> </w:t>
      </w:r>
      <w:r>
        <w:t>منهم</w:t>
      </w:r>
      <w:r>
        <w:t xml:space="preserve"> </w:t>
      </w:r>
      <w:r>
        <w:t>حق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اعتبرت</w:t>
      </w:r>
      <w:r>
        <w:t xml:space="preserve"> </w:t>
      </w:r>
      <w:r>
        <w:t>العقود</w:t>
      </w:r>
      <w:r>
        <w:t xml:space="preserve"> </w:t>
      </w:r>
      <w:r>
        <w:t>كلها</w:t>
      </w:r>
      <w:r>
        <w:t xml:space="preserve"> </w:t>
      </w:r>
      <w:r>
        <w:t>باطلة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يمكن</w:t>
      </w:r>
      <w:r>
        <w:t xml:space="preserve"> </w:t>
      </w:r>
      <w:r>
        <w:t>استعمالها</w:t>
      </w:r>
      <w:r>
        <w:t xml:space="preserve"> </w:t>
      </w:r>
      <w:r>
        <w:t>لكل</w:t>
      </w:r>
      <w:r>
        <w:t xml:space="preserve"> </w:t>
      </w:r>
      <w:r>
        <w:t>مستاجر</w:t>
      </w:r>
      <w:r>
        <w:t xml:space="preserve"> </w:t>
      </w:r>
      <w:r>
        <w:t>بخصوصه</w:t>
      </w:r>
      <w:r>
        <w:t xml:space="preserve"> .</w:t>
      </w:r>
      <w:r>
        <w:br/>
      </w:r>
      <w:r>
        <w:t>المــادة</w:t>
      </w:r>
      <w:r>
        <w:t xml:space="preserve">(737):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مدة</w:t>
      </w:r>
      <w:r>
        <w:t xml:space="preserve"> </w:t>
      </w:r>
      <w:r>
        <w:t>العقد</w:t>
      </w:r>
      <w:r>
        <w:t xml:space="preserve"> </w:t>
      </w:r>
      <w:r>
        <w:t>محددة</w:t>
      </w:r>
      <w:r>
        <w:t xml:space="preserve"> </w:t>
      </w:r>
      <w:r>
        <w:t>والاجرة</w:t>
      </w:r>
      <w:r>
        <w:t xml:space="preserve"> </w:t>
      </w:r>
      <w:r>
        <w:t>معلومة</w:t>
      </w:r>
      <w:r>
        <w:t xml:space="preserve"> </w:t>
      </w:r>
      <w:r>
        <w:t>فالعقد</w:t>
      </w:r>
      <w:r>
        <w:t xml:space="preserve"> </w:t>
      </w:r>
      <w:r>
        <w:t>صحيح</w:t>
      </w:r>
      <w:r>
        <w:t xml:space="preserve"> </w:t>
      </w:r>
      <w:r>
        <w:t>وملزم</w:t>
      </w:r>
      <w:r>
        <w:t xml:space="preserve"> </w:t>
      </w:r>
      <w:r>
        <w:t>للعاقدين</w:t>
      </w:r>
      <w:r>
        <w:t xml:space="preserve"> </w:t>
      </w:r>
      <w:r>
        <w:t>مدة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(738): </w:t>
      </w:r>
      <w:r>
        <w:t>اذا</w:t>
      </w:r>
      <w:r>
        <w:t xml:space="preserve"> </w:t>
      </w:r>
      <w:r>
        <w:t>دفع</w:t>
      </w:r>
      <w:r>
        <w:t xml:space="preserve"> </w:t>
      </w:r>
      <w:r>
        <w:t>المستاجر</w:t>
      </w:r>
      <w:r>
        <w:t xml:space="preserve"> </w:t>
      </w:r>
      <w:r>
        <w:t>قدرا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للمؤجر</w:t>
      </w:r>
      <w:r>
        <w:t xml:space="preserve"> </w:t>
      </w:r>
      <w:r>
        <w:t>مقابل</w:t>
      </w:r>
      <w:r>
        <w:t xml:space="preserve"> </w:t>
      </w:r>
      <w:r>
        <w:t>الانتفاع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اعتبر</w:t>
      </w:r>
      <w:r>
        <w:t xml:space="preserve"> </w:t>
      </w:r>
      <w:r>
        <w:t>من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خصه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زمانا</w:t>
      </w:r>
      <w:r>
        <w:t xml:space="preserve"> </w:t>
      </w:r>
      <w:r>
        <w:t>ومكانا</w:t>
      </w:r>
      <w:r>
        <w:t xml:space="preserve"> .</w:t>
      </w:r>
      <w:r>
        <w:br/>
      </w:r>
      <w:r>
        <w:t>المــادة</w:t>
      </w:r>
      <w:r>
        <w:t xml:space="preserve">(739): </w:t>
      </w:r>
      <w:r>
        <w:t>الايجار</w:t>
      </w:r>
      <w:r>
        <w:t xml:space="preserve"> </w:t>
      </w:r>
      <w:r>
        <w:t>من</w:t>
      </w:r>
      <w:r>
        <w:t xml:space="preserve"> </w:t>
      </w:r>
      <w:r>
        <w:t>وصي</w:t>
      </w:r>
      <w:r>
        <w:t xml:space="preserve"> </w:t>
      </w:r>
      <w:r>
        <w:t>او</w:t>
      </w:r>
      <w:r>
        <w:t xml:space="preserve"> </w:t>
      </w:r>
      <w:r>
        <w:t>ولي</w:t>
      </w:r>
      <w:r>
        <w:t xml:space="preserve"> </w:t>
      </w:r>
      <w:r>
        <w:t>شرعي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متولي</w:t>
      </w:r>
      <w:r>
        <w:t xml:space="preserve"> </w:t>
      </w:r>
      <w:r>
        <w:t>وقف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لاكثر</w:t>
      </w:r>
      <w:r>
        <w:t xml:space="preserve"> </w:t>
      </w:r>
      <w:r>
        <w:t>من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لك</w:t>
      </w:r>
      <w:r>
        <w:t>ل</w:t>
      </w:r>
      <w:r>
        <w:t xml:space="preserve"> </w:t>
      </w:r>
      <w:r>
        <w:t>عين</w:t>
      </w:r>
      <w:r>
        <w:t xml:space="preserve"> </w:t>
      </w:r>
      <w:r>
        <w:t>ويتجدد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المدة</w:t>
      </w:r>
      <w:r>
        <w:t xml:space="preserve"> </w:t>
      </w:r>
      <w:r>
        <w:t>ان</w:t>
      </w:r>
      <w:r>
        <w:t xml:space="preserve"> </w:t>
      </w:r>
      <w:r>
        <w:t>رغب</w:t>
      </w:r>
      <w:r>
        <w:t xml:space="preserve"> </w:t>
      </w:r>
      <w:r>
        <w:t>الطرفان</w:t>
      </w:r>
      <w:r>
        <w:t xml:space="preserve"> </w:t>
      </w:r>
      <w:r>
        <w:t>بايجار</w:t>
      </w:r>
      <w:r>
        <w:t xml:space="preserve"> </w:t>
      </w:r>
      <w:r>
        <w:t>المثل</w:t>
      </w:r>
      <w:r>
        <w:t xml:space="preserve"> </w:t>
      </w:r>
      <w:r>
        <w:t>زمانا</w:t>
      </w:r>
      <w:r>
        <w:t xml:space="preserve"> </w:t>
      </w:r>
      <w:r>
        <w:t>ومكانا</w:t>
      </w:r>
      <w:r>
        <w:t xml:space="preserve"> </w:t>
      </w:r>
      <w:r>
        <w:t>في</w:t>
      </w:r>
      <w:r>
        <w:t xml:space="preserve"> </w:t>
      </w:r>
      <w:r>
        <w:t>حينه</w:t>
      </w:r>
      <w:r>
        <w:t xml:space="preserve"> </w:t>
      </w:r>
      <w:r>
        <w:t>عند</w:t>
      </w:r>
      <w:r>
        <w:t xml:space="preserve"> </w:t>
      </w:r>
      <w:r>
        <w:t>التجديد</w:t>
      </w:r>
      <w:r>
        <w:t xml:space="preserve"> .</w:t>
      </w:r>
      <w:r>
        <w:br/>
      </w:r>
      <w:r>
        <w:t>المــادة</w:t>
      </w:r>
      <w:r>
        <w:t xml:space="preserve">(740): </w:t>
      </w:r>
      <w:r>
        <w:t>ليس</w:t>
      </w:r>
      <w:r>
        <w:t xml:space="preserve"> </w:t>
      </w:r>
      <w:r>
        <w:t>للمستاجر</w:t>
      </w:r>
      <w:r>
        <w:t xml:space="preserve"> </w:t>
      </w:r>
      <w:r>
        <w:t>حق</w:t>
      </w:r>
      <w:r>
        <w:t xml:space="preserve"> </w:t>
      </w:r>
      <w:r>
        <w:t>التنازل</w:t>
      </w:r>
      <w:r>
        <w:t xml:space="preserve"> </w:t>
      </w:r>
      <w:r>
        <w:t>عن</w:t>
      </w:r>
      <w:r>
        <w:t xml:space="preserve"> </w:t>
      </w:r>
      <w:r>
        <w:t>الايجار</w:t>
      </w:r>
      <w:r>
        <w:t xml:space="preserve"> </w:t>
      </w:r>
      <w:r>
        <w:t>للعين</w:t>
      </w:r>
      <w:r>
        <w:t xml:space="preserve"> </w:t>
      </w:r>
      <w:r>
        <w:t>او</w:t>
      </w:r>
      <w:r>
        <w:t xml:space="preserve"> </w:t>
      </w:r>
      <w:r>
        <w:t>عقد</w:t>
      </w:r>
      <w:r>
        <w:t xml:space="preserve"> </w:t>
      </w:r>
      <w:r>
        <w:t>ايجار</w:t>
      </w:r>
      <w:r>
        <w:t xml:space="preserve"> </w:t>
      </w:r>
      <w:r>
        <w:t>العين</w:t>
      </w:r>
      <w:r>
        <w:t xml:space="preserve"> </w:t>
      </w:r>
      <w:r>
        <w:t>المستاجرة</w:t>
      </w:r>
      <w:r>
        <w:t xml:space="preserve"> </w:t>
      </w:r>
      <w:r>
        <w:t>مع</w:t>
      </w:r>
      <w:r>
        <w:t xml:space="preserve"> </w:t>
      </w:r>
      <w:r>
        <w:t>الغير</w:t>
      </w:r>
      <w:r>
        <w:t xml:space="preserve"> </w:t>
      </w:r>
      <w:r>
        <w:t>سواءً</w:t>
      </w:r>
      <w:r>
        <w:t xml:space="preserve"> </w:t>
      </w:r>
      <w:r>
        <w:t>لكل</w:t>
      </w:r>
      <w:r>
        <w:t xml:space="preserve"> </w:t>
      </w:r>
      <w:r>
        <w:t>ما</w:t>
      </w:r>
      <w:r>
        <w:t xml:space="preserve"> </w:t>
      </w:r>
      <w:r>
        <w:t>استاجره</w:t>
      </w:r>
      <w:r>
        <w:t xml:space="preserve"> </w:t>
      </w:r>
      <w:r>
        <w:t>او</w:t>
      </w:r>
      <w:r>
        <w:t xml:space="preserve"> </w:t>
      </w:r>
      <w:r>
        <w:t>لبعضه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المؤجر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الامر</w:t>
      </w:r>
      <w:r>
        <w:t xml:space="preserve"> </w:t>
      </w:r>
      <w:r>
        <w:t>خاصا</w:t>
      </w:r>
      <w:r>
        <w:t xml:space="preserve"> </w:t>
      </w:r>
      <w:r>
        <w:t>بايجار</w:t>
      </w:r>
      <w:r>
        <w:t xml:space="preserve"> </w:t>
      </w:r>
      <w:r>
        <w:t>مبنى</w:t>
      </w:r>
      <w:r>
        <w:t xml:space="preserve"> </w:t>
      </w:r>
      <w:r>
        <w:t>لانشاء</w:t>
      </w:r>
      <w:r>
        <w:t xml:space="preserve"> </w:t>
      </w:r>
      <w:r>
        <w:t>مصنع</w:t>
      </w:r>
      <w:r>
        <w:t xml:space="preserve"> </w:t>
      </w:r>
      <w:r>
        <w:t>او</w:t>
      </w:r>
      <w:r>
        <w:t xml:space="preserve"> </w:t>
      </w:r>
      <w:r>
        <w:t>متجر</w:t>
      </w:r>
      <w:r>
        <w:t xml:space="preserve"> </w:t>
      </w:r>
      <w:r>
        <w:t>ونحوهما</w:t>
      </w:r>
      <w:r>
        <w:t xml:space="preserve"> </w:t>
      </w:r>
      <w:r>
        <w:t>واقتضت</w:t>
      </w:r>
      <w:r>
        <w:t xml:space="preserve"> </w:t>
      </w:r>
      <w:r>
        <w:t>الضرورة</w:t>
      </w:r>
      <w:r>
        <w:t xml:space="preserve"> </w:t>
      </w:r>
      <w:r>
        <w:t>بان</w:t>
      </w:r>
      <w:r>
        <w:t xml:space="preserve"> </w:t>
      </w:r>
      <w:r>
        <w:t>يبيع</w:t>
      </w:r>
      <w:r>
        <w:t xml:space="preserve"> </w:t>
      </w:r>
      <w:r>
        <w:t>المستاجر</w:t>
      </w:r>
      <w:r>
        <w:t xml:space="preserve"> </w:t>
      </w:r>
      <w:r>
        <w:t>المصنع</w:t>
      </w:r>
      <w:r>
        <w:t xml:space="preserve"> </w:t>
      </w:r>
      <w:r>
        <w:t>او</w:t>
      </w:r>
      <w:r>
        <w:t xml:space="preserve"> </w:t>
      </w:r>
      <w:r>
        <w:t>المتجر</w:t>
      </w:r>
      <w:r>
        <w:t xml:space="preserve"> </w:t>
      </w:r>
      <w:r>
        <w:t>استمرت</w:t>
      </w:r>
      <w:r>
        <w:t xml:space="preserve"> </w:t>
      </w:r>
      <w:r>
        <w:t>الاجارة</w:t>
      </w:r>
      <w:r>
        <w:t xml:space="preserve"> </w:t>
      </w:r>
      <w:r>
        <w:t>بنفس</w:t>
      </w:r>
      <w:r>
        <w:t xml:space="preserve"> </w:t>
      </w:r>
      <w:r>
        <w:t>شروط</w:t>
      </w:r>
      <w:r>
        <w:t xml:space="preserve"> </w:t>
      </w:r>
      <w:r>
        <w:t>العقد</w:t>
      </w:r>
      <w:r>
        <w:t xml:space="preserve"> </w:t>
      </w:r>
      <w:r>
        <w:t>حتى</w:t>
      </w:r>
      <w:r>
        <w:t xml:space="preserve"> </w:t>
      </w:r>
      <w:r>
        <w:t>تكتمل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وعلى</w:t>
      </w:r>
      <w:r>
        <w:t xml:space="preserve"> </w:t>
      </w:r>
      <w:r>
        <w:t>المشتري</w:t>
      </w:r>
      <w:r>
        <w:t xml:space="preserve"> </w:t>
      </w:r>
      <w:r>
        <w:t>الالتزام</w:t>
      </w:r>
      <w:r>
        <w:t xml:space="preserve"> </w:t>
      </w:r>
      <w:r>
        <w:t>بما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.</w:t>
      </w:r>
      <w:r>
        <w:br/>
      </w:r>
      <w:r>
        <w:t>المــادة</w:t>
      </w:r>
      <w:r>
        <w:t xml:space="preserve">(741): </w:t>
      </w:r>
      <w:r>
        <w:t>اذا</w:t>
      </w:r>
      <w:r>
        <w:t xml:space="preserve"> </w:t>
      </w:r>
      <w:r>
        <w:t>انتقلت</w:t>
      </w:r>
      <w:r>
        <w:t xml:space="preserve"> </w:t>
      </w:r>
      <w:r>
        <w:t>ملكية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من</w:t>
      </w:r>
      <w:r>
        <w:t xml:space="preserve"> </w:t>
      </w:r>
      <w:r>
        <w:t>مالك</w:t>
      </w:r>
      <w:r>
        <w:t xml:space="preserve"> </w:t>
      </w:r>
      <w:r>
        <w:t>الى</w:t>
      </w:r>
      <w:r>
        <w:t xml:space="preserve"> </w:t>
      </w:r>
      <w:r>
        <w:t>اخر</w:t>
      </w:r>
      <w:r>
        <w:t xml:space="preserve"> </w:t>
      </w:r>
      <w:r>
        <w:t>اعتبر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ساري</w:t>
      </w:r>
      <w:r>
        <w:t xml:space="preserve"> </w:t>
      </w:r>
      <w:r>
        <w:t>المفعول</w:t>
      </w:r>
      <w:r>
        <w:t xml:space="preserve"> </w:t>
      </w:r>
      <w:r>
        <w:t>حتى</w:t>
      </w:r>
      <w:r>
        <w:t xml:space="preserve"> </w:t>
      </w:r>
      <w:r>
        <w:t>تنتهي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وعلى</w:t>
      </w:r>
      <w:r>
        <w:t xml:space="preserve"> </w:t>
      </w:r>
      <w:r>
        <w:t>البائع</w:t>
      </w:r>
      <w:r>
        <w:t xml:space="preserve"> </w:t>
      </w:r>
      <w:r>
        <w:t>اعلام</w:t>
      </w:r>
      <w:r>
        <w:t xml:space="preserve"> </w:t>
      </w:r>
      <w:r>
        <w:t>المشتري</w:t>
      </w:r>
      <w:r>
        <w:t xml:space="preserve"> </w:t>
      </w:r>
      <w:r>
        <w:t>بمدة</w:t>
      </w:r>
      <w:r>
        <w:t xml:space="preserve"> </w:t>
      </w:r>
      <w:r>
        <w:t>الايجار</w:t>
      </w:r>
      <w:r>
        <w:t xml:space="preserve"> </w:t>
      </w:r>
      <w:r>
        <w:t>والا</w:t>
      </w:r>
      <w:r>
        <w:t xml:space="preserve"> </w:t>
      </w:r>
      <w:r>
        <w:t>فللمشتري</w:t>
      </w:r>
      <w:r>
        <w:t xml:space="preserve"> </w:t>
      </w:r>
      <w:r>
        <w:t>حق</w:t>
      </w:r>
      <w:r>
        <w:t xml:space="preserve"> </w:t>
      </w:r>
      <w:r>
        <w:t>الفسخ</w:t>
      </w:r>
      <w:r>
        <w:t xml:space="preserve"> .</w:t>
      </w:r>
      <w:r>
        <w:br/>
      </w:r>
      <w:r>
        <w:t>المــادة</w:t>
      </w:r>
      <w:r>
        <w:t xml:space="preserve">(742): </w:t>
      </w:r>
      <w:r>
        <w:t>اذا</w:t>
      </w:r>
      <w:r>
        <w:t xml:space="preserve"> </w:t>
      </w:r>
      <w:r>
        <w:t>باع</w:t>
      </w:r>
      <w:r>
        <w:t xml:space="preserve"> </w:t>
      </w:r>
      <w:r>
        <w:t>المؤجر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بعد</w:t>
      </w:r>
      <w:r>
        <w:t xml:space="preserve"> </w:t>
      </w:r>
      <w:r>
        <w:t>استيفائه</w:t>
      </w:r>
      <w:r>
        <w:t xml:space="preserve"> </w:t>
      </w:r>
      <w:r>
        <w:t>الاجرة</w:t>
      </w:r>
      <w:r>
        <w:t xml:space="preserve"> </w:t>
      </w:r>
      <w:r>
        <w:t>مقدما</w:t>
      </w:r>
      <w:r>
        <w:t xml:space="preserve"> </w:t>
      </w:r>
      <w:r>
        <w:t>فيلزم</w:t>
      </w:r>
      <w:r>
        <w:t xml:space="preserve"> </w:t>
      </w:r>
      <w:r>
        <w:t>بمحاسبة</w:t>
      </w:r>
      <w:r>
        <w:t xml:space="preserve"> </w:t>
      </w:r>
      <w:r>
        <w:t>المشتري</w:t>
      </w:r>
      <w:r>
        <w:t xml:space="preserve"> </w:t>
      </w:r>
      <w:r>
        <w:t>بالاجرة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البيع</w:t>
      </w:r>
      <w:r>
        <w:t xml:space="preserve"> </w:t>
      </w:r>
      <w:r>
        <w:t>الى</w:t>
      </w:r>
      <w:r>
        <w:t xml:space="preserve"> </w:t>
      </w:r>
      <w:r>
        <w:t>نهاية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وللمشتري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المطالبة</w:t>
      </w:r>
      <w:r>
        <w:t xml:space="preserve"> </w:t>
      </w:r>
      <w:r>
        <w:t>بفسخ</w:t>
      </w:r>
      <w:r>
        <w:t xml:space="preserve"> </w:t>
      </w:r>
      <w:r>
        <w:t>البيع</w:t>
      </w:r>
      <w:r>
        <w:t xml:space="preserve"> </w:t>
      </w:r>
      <w:r>
        <w:t>اذا</w:t>
      </w:r>
      <w:r>
        <w:t xml:space="preserve"> </w:t>
      </w:r>
      <w:r>
        <w:t>رفض</w:t>
      </w:r>
      <w:r>
        <w:t xml:space="preserve"> </w:t>
      </w:r>
      <w:r>
        <w:t>البائع</w:t>
      </w:r>
      <w:r>
        <w:t xml:space="preserve"> </w:t>
      </w:r>
      <w:r>
        <w:t>تسليم</w:t>
      </w:r>
      <w:r>
        <w:t xml:space="preserve"> </w:t>
      </w:r>
      <w:r>
        <w:t>الاجرة</w:t>
      </w:r>
      <w:r>
        <w:t xml:space="preserve"> </w:t>
      </w:r>
      <w:r>
        <w:t>التي</w:t>
      </w:r>
      <w:r>
        <w:t xml:space="preserve"> </w:t>
      </w:r>
      <w:r>
        <w:t>استلمها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عالما</w:t>
      </w:r>
      <w:r>
        <w:t xml:space="preserve"> </w:t>
      </w:r>
      <w:r>
        <w:t>بذلك</w:t>
      </w:r>
      <w:r>
        <w:t xml:space="preserve"> </w:t>
      </w:r>
      <w:r>
        <w:t>حال</w:t>
      </w:r>
      <w:r>
        <w:t xml:space="preserve"> </w:t>
      </w:r>
      <w:r>
        <w:t>البيع</w:t>
      </w:r>
      <w:r>
        <w:t xml:space="preserve"> </w:t>
      </w:r>
      <w:r>
        <w:t>وسكت</w:t>
      </w:r>
      <w:r>
        <w:t xml:space="preserve"> </w:t>
      </w:r>
      <w:r>
        <w:t>او</w:t>
      </w:r>
      <w:r>
        <w:t xml:space="preserve"> </w:t>
      </w:r>
      <w:r>
        <w:t>رضي</w:t>
      </w:r>
      <w:r>
        <w:t xml:space="preserve"> </w:t>
      </w:r>
      <w:r>
        <w:t>به</w:t>
      </w:r>
      <w:r>
        <w:t xml:space="preserve"> </w:t>
      </w:r>
      <w:r>
        <w:t>بعده</w:t>
      </w:r>
      <w:r>
        <w:t xml:space="preserve"> .</w:t>
      </w:r>
      <w:r>
        <w:br/>
      </w:r>
      <w:r>
        <w:t>المــادة</w:t>
      </w:r>
      <w:r>
        <w:t xml:space="preserve">(743): </w:t>
      </w:r>
      <w:r>
        <w:t>يلزم</w:t>
      </w:r>
      <w:r>
        <w:t xml:space="preserve"> </w:t>
      </w:r>
      <w:r>
        <w:t>تحديد</w:t>
      </w:r>
      <w:r>
        <w:t xml:space="preserve"> </w:t>
      </w:r>
      <w:r>
        <w:t>المدة</w:t>
      </w:r>
      <w:r>
        <w:t xml:space="preserve"> </w:t>
      </w:r>
      <w:r>
        <w:t>والاجرة</w:t>
      </w:r>
      <w:r>
        <w:t xml:space="preserve"> </w:t>
      </w:r>
      <w:r>
        <w:t>عند</w:t>
      </w:r>
      <w:r>
        <w:t xml:space="preserve"> </w:t>
      </w:r>
      <w:r>
        <w:t>العقد</w:t>
      </w:r>
      <w:r>
        <w:t xml:space="preserve"> </w:t>
      </w:r>
      <w:r>
        <w:t>وتحدد</w:t>
      </w:r>
      <w:r>
        <w:t xml:space="preserve"> </w:t>
      </w:r>
      <w:r>
        <w:t>المدة</w:t>
      </w:r>
      <w:r>
        <w:t xml:space="preserve"> </w:t>
      </w:r>
      <w:r>
        <w:t>للمساكن</w:t>
      </w:r>
      <w:r>
        <w:t xml:space="preserve"> </w:t>
      </w:r>
      <w:r>
        <w:t>بثلاث</w:t>
      </w:r>
      <w:r>
        <w:t xml:space="preserve"> </w:t>
      </w:r>
      <w:r>
        <w:t>سنوات</w:t>
      </w:r>
      <w:r>
        <w:t xml:space="preserve">, </w:t>
      </w:r>
      <w:r>
        <w:t>والمتاجر</w:t>
      </w:r>
      <w:r>
        <w:t xml:space="preserve"> </w:t>
      </w:r>
      <w:r>
        <w:t>ومخازن</w:t>
      </w:r>
      <w:r>
        <w:t xml:space="preserve"> </w:t>
      </w:r>
      <w:r>
        <w:t>الادوية</w:t>
      </w:r>
      <w:r>
        <w:t xml:space="preserve"> </w:t>
      </w:r>
      <w:r>
        <w:t>والوكالات</w:t>
      </w:r>
      <w:r>
        <w:t xml:space="preserve"> </w:t>
      </w:r>
      <w:r>
        <w:t>التجارية</w:t>
      </w:r>
      <w:r>
        <w:t xml:space="preserve"> </w:t>
      </w:r>
      <w:r>
        <w:t>والمطاعم</w:t>
      </w:r>
      <w:r>
        <w:t xml:space="preserve"> </w:t>
      </w:r>
      <w:r>
        <w:t>والفنادق</w:t>
      </w:r>
      <w:r>
        <w:t xml:space="preserve"> </w:t>
      </w:r>
      <w:r>
        <w:t>بخمس</w:t>
      </w:r>
      <w:r>
        <w:t xml:space="preserve"> </w:t>
      </w:r>
      <w:r>
        <w:t>سنوات</w:t>
      </w:r>
      <w:r>
        <w:t xml:space="preserve"> </w:t>
      </w:r>
      <w:r>
        <w:t>والمصانع</w:t>
      </w:r>
      <w:r>
        <w:t xml:space="preserve"> </w:t>
      </w:r>
      <w:r>
        <w:t>والورشات</w:t>
      </w:r>
      <w:r>
        <w:t xml:space="preserve"> </w:t>
      </w:r>
      <w:r>
        <w:t>والبنوك</w:t>
      </w:r>
      <w:r>
        <w:t xml:space="preserve"> </w:t>
      </w:r>
      <w:r>
        <w:t>بعشر</w:t>
      </w:r>
      <w:r>
        <w:t xml:space="preserve"> </w:t>
      </w:r>
      <w:r>
        <w:t>سنوات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المتعاقدان</w:t>
      </w:r>
      <w:r>
        <w:t xml:space="preserve"> </w:t>
      </w:r>
      <w:r>
        <w:t>على</w:t>
      </w:r>
      <w:r>
        <w:t xml:space="preserve"> </w:t>
      </w:r>
      <w:r>
        <w:t>خلافه</w:t>
      </w:r>
      <w:r>
        <w:t xml:space="preserve"> .</w:t>
      </w:r>
      <w:r>
        <w:br/>
      </w:r>
      <w:r>
        <w:t>المــادة</w:t>
      </w:r>
      <w:r>
        <w:t xml:space="preserve">(744):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تحدد</w:t>
      </w:r>
      <w:r>
        <w:t xml:space="preserve"> </w:t>
      </w:r>
      <w:r>
        <w:t>المدة</w:t>
      </w:r>
      <w:r>
        <w:t xml:space="preserve"> </w:t>
      </w:r>
      <w:r>
        <w:t>ولا</w:t>
      </w:r>
      <w:r>
        <w:t xml:space="preserve"> </w:t>
      </w:r>
      <w:r>
        <w:t>الاجرة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فيعتبر</w:t>
      </w:r>
      <w:r>
        <w:t xml:space="preserve"> </w:t>
      </w:r>
      <w:r>
        <w:t>العقد</w:t>
      </w:r>
      <w:r>
        <w:t xml:space="preserve"> </w:t>
      </w:r>
      <w:r>
        <w:t>باطلا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مكن</w:t>
      </w:r>
      <w:r>
        <w:t xml:space="preserve"> </w:t>
      </w:r>
      <w:r>
        <w:t>المؤجر</w:t>
      </w:r>
      <w:r>
        <w:t xml:space="preserve"> </w:t>
      </w:r>
      <w:r>
        <w:t>المستاجر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بالعين</w:t>
      </w:r>
      <w:r>
        <w:t xml:space="preserve"> </w:t>
      </w:r>
      <w:r>
        <w:t>المؤجرة</w:t>
      </w:r>
      <w:r>
        <w:t xml:space="preserve"> </w:t>
      </w:r>
      <w:r>
        <w:t>فيلزم</w:t>
      </w:r>
      <w:r>
        <w:t xml:space="preserve"> </w:t>
      </w:r>
      <w:r>
        <w:t>المستاجر</w:t>
      </w:r>
      <w:r>
        <w:t xml:space="preserve"> </w:t>
      </w:r>
      <w:r>
        <w:t>باجرة</w:t>
      </w:r>
      <w:r>
        <w:t xml:space="preserve"> </w:t>
      </w:r>
      <w:r>
        <w:t>المثل</w:t>
      </w:r>
      <w:r>
        <w:t xml:space="preserve"> </w:t>
      </w:r>
      <w:r>
        <w:t>بمعرفة</w:t>
      </w:r>
      <w:r>
        <w:t xml:space="preserve"> </w:t>
      </w:r>
      <w:r>
        <w:t>عدلين</w:t>
      </w:r>
      <w:r>
        <w:t xml:space="preserve"> </w:t>
      </w:r>
      <w:r>
        <w:t>خبيرين</w:t>
      </w:r>
      <w:r>
        <w:t xml:space="preserve"> </w:t>
      </w:r>
      <w:r>
        <w:t>بواسطة</w:t>
      </w:r>
      <w:r>
        <w:t xml:space="preserve"> </w:t>
      </w:r>
      <w:r>
        <w:t>المحكمة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المهنة</w:t>
      </w:r>
      <w:r>
        <w:t xml:space="preserve"> </w:t>
      </w:r>
      <w:r>
        <w:t>والدخل</w:t>
      </w:r>
      <w:r>
        <w:t xml:space="preserve"> </w:t>
      </w:r>
      <w:r>
        <w:t>وتكون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(743) .</w:t>
      </w:r>
      <w:r>
        <w:br/>
      </w:r>
      <w:r>
        <w:t>المــادة</w:t>
      </w:r>
      <w:r>
        <w:t xml:space="preserve">(745): </w:t>
      </w:r>
      <w:r>
        <w:t>كل</w:t>
      </w:r>
      <w:r>
        <w:t xml:space="preserve"> </w:t>
      </w:r>
      <w:r>
        <w:t>عقد</w:t>
      </w:r>
      <w:r>
        <w:t xml:space="preserve"> </w:t>
      </w:r>
      <w:r>
        <w:t>ذكرت</w:t>
      </w:r>
      <w:r>
        <w:t xml:space="preserve"> </w:t>
      </w:r>
      <w:r>
        <w:t>فيه</w:t>
      </w:r>
      <w:r>
        <w:t xml:space="preserve"> </w:t>
      </w:r>
      <w:r>
        <w:t>الاجرة</w:t>
      </w:r>
      <w:r>
        <w:t xml:space="preserve"> </w:t>
      </w:r>
      <w:r>
        <w:t>دون</w:t>
      </w:r>
      <w:r>
        <w:t xml:space="preserve"> </w:t>
      </w:r>
      <w:r>
        <w:t>تحديد</w:t>
      </w:r>
      <w:r>
        <w:t xml:space="preserve"> </w:t>
      </w:r>
      <w:r>
        <w:t>المدة</w:t>
      </w:r>
      <w:r>
        <w:t xml:space="preserve"> </w:t>
      </w:r>
      <w:r>
        <w:t>تعتبر</w:t>
      </w:r>
      <w:r>
        <w:t xml:space="preserve"> </w:t>
      </w:r>
      <w:r>
        <w:t>فيه</w:t>
      </w:r>
      <w:r>
        <w:t xml:space="preserve"> </w:t>
      </w:r>
      <w:r>
        <w:t>المدة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(743) .</w:t>
      </w:r>
      <w:r>
        <w:br/>
      </w:r>
      <w:r>
        <w:t>المــادة</w:t>
      </w:r>
      <w:r>
        <w:t xml:space="preserve">(746): </w:t>
      </w:r>
      <w:r>
        <w:t>ينتهي</w:t>
      </w:r>
      <w:r>
        <w:t xml:space="preserve"> </w:t>
      </w:r>
      <w:r>
        <w:t>الايجار</w:t>
      </w:r>
      <w:r>
        <w:t xml:space="preserve"> </w:t>
      </w:r>
      <w:r>
        <w:t>بانتهاء</w:t>
      </w:r>
      <w:r>
        <w:t xml:space="preserve"> </w:t>
      </w:r>
      <w:r>
        <w:t>المدة</w:t>
      </w:r>
      <w:r>
        <w:t xml:space="preserve"> </w:t>
      </w:r>
      <w:r>
        <w:t>المعينة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حاجة</w:t>
      </w:r>
      <w:r>
        <w:t xml:space="preserve"> </w:t>
      </w:r>
      <w:r>
        <w:t>الى</w:t>
      </w:r>
      <w:r>
        <w:t xml:space="preserve"> </w:t>
      </w:r>
      <w:r>
        <w:t>تنبيه</w:t>
      </w:r>
      <w:r>
        <w:t xml:space="preserve"> </w:t>
      </w:r>
      <w:r>
        <w:t>بالاخلاء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يكون</w:t>
      </w:r>
      <w:r>
        <w:t xml:space="preserve"> </w:t>
      </w:r>
      <w:r>
        <w:t>المستاجر</w:t>
      </w:r>
      <w:r>
        <w:t xml:space="preserve"> </w:t>
      </w:r>
      <w:r>
        <w:t>الاولوية</w:t>
      </w:r>
      <w:r>
        <w:t xml:space="preserve"> </w:t>
      </w:r>
      <w:r>
        <w:t>ان</w:t>
      </w:r>
      <w:r>
        <w:t xml:space="preserve"> </w:t>
      </w:r>
      <w:r>
        <w:t>تم</w:t>
      </w:r>
      <w:r>
        <w:t xml:space="preserve"> </w:t>
      </w:r>
      <w:r>
        <w:t>التراضي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ولاسيما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العين</w:t>
      </w:r>
      <w:r>
        <w:t xml:space="preserve"> </w:t>
      </w:r>
      <w:r>
        <w:t>معده</w:t>
      </w:r>
      <w:r>
        <w:t xml:space="preserve"> </w:t>
      </w:r>
      <w:r>
        <w:t>للايجار</w:t>
      </w:r>
      <w:r>
        <w:t xml:space="preserve"> </w:t>
      </w:r>
      <w:r>
        <w:t>مع</w:t>
      </w:r>
      <w:r>
        <w:t xml:space="preserve"> </w:t>
      </w:r>
      <w:r>
        <w:t>بذل</w:t>
      </w:r>
      <w:r>
        <w:t xml:space="preserve"> </w:t>
      </w:r>
      <w:r>
        <w:t>المستاجر</w:t>
      </w:r>
      <w:r>
        <w:t xml:space="preserve"> </w:t>
      </w:r>
      <w:r>
        <w:t>للزيادة</w:t>
      </w:r>
      <w:r>
        <w:t xml:space="preserve"> </w:t>
      </w:r>
      <w:r>
        <w:t>بقدر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.</w:t>
      </w:r>
      <w:r>
        <w:br/>
      </w:r>
      <w:r>
        <w:t>المــادة</w:t>
      </w:r>
      <w:r>
        <w:t xml:space="preserve">(747): </w:t>
      </w:r>
      <w:r>
        <w:t>اذا</w:t>
      </w:r>
      <w:r>
        <w:t xml:space="preserve"> </w:t>
      </w:r>
      <w:r>
        <w:t>رغب</w:t>
      </w:r>
      <w:r>
        <w:t xml:space="preserve"> </w:t>
      </w:r>
      <w:r>
        <w:t>المؤجر</w:t>
      </w:r>
      <w:r>
        <w:t xml:space="preserve"> </w:t>
      </w:r>
      <w:r>
        <w:t>او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انهاء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الذي</w:t>
      </w:r>
      <w:r>
        <w:t xml:space="preserve"> </w:t>
      </w:r>
      <w:r>
        <w:t>لم</w:t>
      </w:r>
      <w:r>
        <w:t xml:space="preserve"> </w:t>
      </w:r>
      <w:r>
        <w:t>تحدد</w:t>
      </w:r>
      <w:r>
        <w:t xml:space="preserve"> </w:t>
      </w:r>
      <w:r>
        <w:t>فيه</w:t>
      </w:r>
      <w:r>
        <w:t xml:space="preserve"> </w:t>
      </w:r>
      <w:r>
        <w:t>مدة</w:t>
      </w:r>
      <w:r>
        <w:t xml:space="preserve"> </w:t>
      </w:r>
      <w:r>
        <w:t>او</w:t>
      </w:r>
      <w:r>
        <w:t xml:space="preserve"> </w:t>
      </w:r>
      <w:r>
        <w:t>اجرة</w:t>
      </w:r>
      <w:r>
        <w:t xml:space="preserve"> </w:t>
      </w:r>
      <w:r>
        <w:t>او</w:t>
      </w:r>
      <w:r>
        <w:t xml:space="preserve"> </w:t>
      </w:r>
      <w:r>
        <w:t>الذي</w:t>
      </w:r>
      <w:r>
        <w:t xml:space="preserve"> </w:t>
      </w:r>
      <w:r>
        <w:t>تحددت</w:t>
      </w:r>
      <w:r>
        <w:t xml:space="preserve"> </w:t>
      </w:r>
      <w:r>
        <w:t>مدته</w:t>
      </w:r>
      <w:r>
        <w:t xml:space="preserve"> </w:t>
      </w:r>
      <w:r>
        <w:t>فعليه</w:t>
      </w:r>
      <w:r>
        <w:t xml:space="preserve"> </w:t>
      </w:r>
      <w:r>
        <w:t>اشعار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برغبته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المدة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(743) </w:t>
      </w:r>
      <w:r>
        <w:t>بثلاثة</w:t>
      </w:r>
      <w:r>
        <w:t xml:space="preserve"> </w:t>
      </w:r>
      <w:r>
        <w:t>اشهر</w:t>
      </w:r>
      <w:r>
        <w:t xml:space="preserve"> .</w:t>
      </w:r>
      <w:r>
        <w:br/>
      </w:r>
      <w:r>
        <w:t>المــادة</w:t>
      </w:r>
      <w:r>
        <w:t xml:space="preserve">(748):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المستاجر</w:t>
      </w:r>
      <w:r>
        <w:t xml:space="preserve"> </w:t>
      </w:r>
      <w:r>
        <w:t>قد</w:t>
      </w:r>
      <w:r>
        <w:t xml:space="preserve"> </w:t>
      </w:r>
      <w:r>
        <w:t>نبه</w:t>
      </w:r>
      <w:r>
        <w:t xml:space="preserve"> </w:t>
      </w:r>
      <w:r>
        <w:t>المؤجر</w:t>
      </w:r>
      <w:r>
        <w:t xml:space="preserve"> </w:t>
      </w:r>
      <w:r>
        <w:t>بانه</w:t>
      </w:r>
      <w:r>
        <w:t xml:space="preserve"> </w:t>
      </w:r>
      <w:r>
        <w:t>سوف</w:t>
      </w:r>
      <w:r>
        <w:t xml:space="preserve"> </w:t>
      </w:r>
      <w:r>
        <w:t>يخلي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في</w:t>
      </w:r>
      <w:r>
        <w:t xml:space="preserve"> </w:t>
      </w:r>
      <w:r>
        <w:t>نهاية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او</w:t>
      </w:r>
      <w:r>
        <w:t xml:space="preserve"> </w:t>
      </w:r>
      <w:r>
        <w:t>اتفق</w:t>
      </w:r>
      <w:r>
        <w:t xml:space="preserve"> </w:t>
      </w:r>
      <w:r>
        <w:t>معه</w:t>
      </w:r>
      <w:r>
        <w:t xml:space="preserve"> </w:t>
      </w:r>
      <w:r>
        <w:t>كتا</w:t>
      </w:r>
      <w:r>
        <w:t>بة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بعد</w:t>
      </w:r>
      <w:r>
        <w:t xml:space="preserve"> </w:t>
      </w:r>
      <w:r>
        <w:t>تنفيذ</w:t>
      </w:r>
      <w:r>
        <w:t xml:space="preserve"> </w:t>
      </w:r>
      <w:r>
        <w:t>العقد</w:t>
      </w:r>
      <w:r>
        <w:t xml:space="preserve"> </w:t>
      </w:r>
      <w:r>
        <w:t>فيلزمه</w:t>
      </w:r>
      <w:r>
        <w:t xml:space="preserve"> </w:t>
      </w:r>
      <w:r>
        <w:t>اخلاء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في</w:t>
      </w:r>
      <w:r>
        <w:t xml:space="preserve"> </w:t>
      </w:r>
      <w:r>
        <w:t>نهاية</w:t>
      </w:r>
      <w:r>
        <w:t xml:space="preserve"> </w:t>
      </w:r>
      <w:r>
        <w:t>المدة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, </w:t>
      </w:r>
      <w:r>
        <w:t>وليس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يستفيد</w:t>
      </w:r>
      <w:r>
        <w:t xml:space="preserve"> </w:t>
      </w:r>
      <w:r>
        <w:t>من</w:t>
      </w:r>
      <w:r>
        <w:t xml:space="preserve"> </w:t>
      </w:r>
      <w:r>
        <w:t>حكم</w:t>
      </w:r>
      <w:r>
        <w:t xml:space="preserve"> </w:t>
      </w:r>
      <w:r>
        <w:t>المادة</w:t>
      </w:r>
      <w:r>
        <w:t xml:space="preserve"> (743)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يخل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تقدم</w:t>
      </w:r>
      <w:r>
        <w:t xml:space="preserve"> </w:t>
      </w:r>
      <w:r>
        <w:t>اعتبر</w:t>
      </w:r>
      <w:r>
        <w:t xml:space="preserve"> </w:t>
      </w:r>
      <w:r>
        <w:t>غاصبا</w:t>
      </w:r>
      <w:r>
        <w:t xml:space="preserve"> </w:t>
      </w:r>
      <w:r>
        <w:t>وتحكم</w:t>
      </w:r>
      <w:r>
        <w:t xml:space="preserve"> </w:t>
      </w:r>
      <w:r>
        <w:t>عليه</w:t>
      </w:r>
      <w:r>
        <w:t xml:space="preserve"> </w:t>
      </w:r>
      <w:r>
        <w:t>المحكمة</w:t>
      </w:r>
      <w:r>
        <w:t xml:space="preserve"> </w:t>
      </w:r>
      <w:r>
        <w:t>بتخليه</w:t>
      </w:r>
      <w:r>
        <w:t xml:space="preserve"> </w:t>
      </w:r>
      <w:r>
        <w:t>العين</w:t>
      </w:r>
      <w:r>
        <w:t xml:space="preserve"> </w:t>
      </w:r>
      <w:r>
        <w:t>وباوفر</w:t>
      </w:r>
      <w:r>
        <w:t xml:space="preserve"> </w:t>
      </w:r>
      <w:r>
        <w:t>اجرة</w:t>
      </w:r>
      <w:r>
        <w:t xml:space="preserve"> </w:t>
      </w:r>
      <w:r>
        <w:t>عن</w:t>
      </w:r>
      <w:r>
        <w:t xml:space="preserve"> </w:t>
      </w:r>
      <w:r>
        <w:t>مدة</w:t>
      </w:r>
      <w:r>
        <w:t xml:space="preserve"> </w:t>
      </w:r>
      <w:r>
        <w:t>الغصب</w:t>
      </w:r>
      <w:r>
        <w:t xml:space="preserve">, </w:t>
      </w:r>
      <w:r>
        <w:t>وبالتعويض</w:t>
      </w:r>
      <w:r>
        <w:t xml:space="preserve"> </w:t>
      </w:r>
      <w:r>
        <w:t>عما</w:t>
      </w:r>
      <w:r>
        <w:t xml:space="preserve"> </w:t>
      </w:r>
      <w:r>
        <w:t>اصاب</w:t>
      </w:r>
      <w:r>
        <w:t xml:space="preserve"> </w:t>
      </w:r>
      <w:r>
        <w:t>المؤجر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او</w:t>
      </w:r>
      <w:r>
        <w:t xml:space="preserve"> </w:t>
      </w:r>
      <w:r>
        <w:t>غرامه</w:t>
      </w:r>
      <w:r>
        <w:t xml:space="preserve"> .</w:t>
      </w:r>
      <w:r>
        <w:br/>
      </w:r>
      <w:r>
        <w:t>المــادة</w:t>
      </w:r>
      <w:r>
        <w:t xml:space="preserve">(749): </w:t>
      </w:r>
      <w:r>
        <w:t>يجوز</w:t>
      </w:r>
      <w:r>
        <w:t xml:space="preserve"> </w:t>
      </w:r>
      <w:r>
        <w:t>للمؤجر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المستاجر</w:t>
      </w:r>
      <w:r>
        <w:t xml:space="preserve"> </w:t>
      </w:r>
      <w:r>
        <w:t>تخليه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وتحكم</w:t>
      </w:r>
      <w:r>
        <w:t xml:space="preserve"> </w:t>
      </w:r>
      <w:r>
        <w:t>له</w:t>
      </w:r>
      <w:r>
        <w:t xml:space="preserve"> </w:t>
      </w:r>
      <w:r>
        <w:t>المحكمة</w:t>
      </w:r>
      <w:r>
        <w:t xml:space="preserve"> </w:t>
      </w:r>
      <w:r>
        <w:t>بذلك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التالية</w:t>
      </w:r>
      <w:r>
        <w:t xml:space="preserve"> : –</w:t>
      </w:r>
      <w:r>
        <w:br/>
      </w:r>
      <w:r>
        <w:t>اولا</w:t>
      </w:r>
      <w:r>
        <w:t xml:space="preserve"> 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يدفع</w:t>
      </w:r>
      <w:r>
        <w:t xml:space="preserve"> </w:t>
      </w:r>
      <w:r>
        <w:t>المستاجر</w:t>
      </w:r>
      <w:r>
        <w:t xml:space="preserve"> </w:t>
      </w:r>
      <w:r>
        <w:t>الاجرة</w:t>
      </w:r>
      <w:r>
        <w:t xml:space="preserve"> </w:t>
      </w:r>
      <w:r>
        <w:t>المستحقة</w:t>
      </w:r>
      <w:r>
        <w:t xml:space="preserve"> </w:t>
      </w:r>
      <w:r>
        <w:t>خلال</w:t>
      </w:r>
      <w:r>
        <w:t xml:space="preserve"> </w:t>
      </w:r>
      <w:r>
        <w:t>خمسة</w:t>
      </w:r>
      <w:r>
        <w:t xml:space="preserve"> </w:t>
      </w:r>
      <w:r>
        <w:t>عشر</w:t>
      </w:r>
      <w:r>
        <w:t xml:space="preserve"> </w:t>
      </w:r>
      <w:r>
        <w:t>يوما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مطالبته</w:t>
      </w:r>
      <w:r>
        <w:t xml:space="preserve"> </w:t>
      </w:r>
      <w:r>
        <w:t>بكتاب</w:t>
      </w:r>
      <w:r>
        <w:t xml:space="preserve"> </w:t>
      </w:r>
      <w:r>
        <w:t>مسجل</w:t>
      </w:r>
      <w:r>
        <w:t xml:space="preserve"> </w:t>
      </w:r>
      <w:r>
        <w:t>مرفق</w:t>
      </w:r>
      <w:r>
        <w:t xml:space="preserve"> </w:t>
      </w:r>
      <w:r>
        <w:t>بعلم</w:t>
      </w:r>
      <w:r>
        <w:t xml:space="preserve"> </w:t>
      </w:r>
      <w:r>
        <w:t>الوصول</w:t>
      </w:r>
      <w:r>
        <w:t xml:space="preserve"> </w:t>
      </w:r>
      <w:r>
        <w:t>او</w:t>
      </w:r>
      <w:r>
        <w:t xml:space="preserve"> </w:t>
      </w:r>
      <w:r>
        <w:t>اعل</w:t>
      </w:r>
      <w:r>
        <w:t>ان</w:t>
      </w:r>
      <w:r>
        <w:t xml:space="preserve"> </w:t>
      </w:r>
      <w:r>
        <w:t>بواسطة</w:t>
      </w:r>
      <w:r>
        <w:t xml:space="preserve"> </w:t>
      </w:r>
      <w:r>
        <w:t>المحكمة</w:t>
      </w:r>
      <w:r>
        <w:t xml:space="preserve"> .</w:t>
      </w:r>
      <w:r>
        <w:br/>
      </w:r>
      <w:r>
        <w:t>ثانيا</w:t>
      </w:r>
      <w:r>
        <w:t xml:space="preserve"> : </w:t>
      </w:r>
      <w:r>
        <w:t>اذا</w:t>
      </w:r>
      <w:r>
        <w:t xml:space="preserve"> </w:t>
      </w:r>
      <w:r>
        <w:t>اساء</w:t>
      </w:r>
      <w:r>
        <w:t xml:space="preserve"> </w:t>
      </w:r>
      <w:r>
        <w:t>استعمال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بان</w:t>
      </w:r>
      <w:r>
        <w:t xml:space="preserve"> </w:t>
      </w:r>
      <w:r>
        <w:t>احدث</w:t>
      </w:r>
      <w:r>
        <w:t xml:space="preserve"> </w:t>
      </w:r>
      <w:r>
        <w:t>فيها</w:t>
      </w:r>
      <w:r>
        <w:t xml:space="preserve"> </w:t>
      </w:r>
      <w:r>
        <w:t>تخريبا</w:t>
      </w:r>
      <w:r>
        <w:t xml:space="preserve"> </w:t>
      </w:r>
      <w:r>
        <w:t>غير</w:t>
      </w:r>
      <w:r>
        <w:t xml:space="preserve"> </w:t>
      </w:r>
      <w:r>
        <w:t>ناشئ</w:t>
      </w:r>
      <w:r>
        <w:t xml:space="preserve"> </w:t>
      </w:r>
      <w:r>
        <w:t>عن</w:t>
      </w:r>
      <w:r>
        <w:t xml:space="preserve"> </w:t>
      </w:r>
      <w:r>
        <w:t>الاستعمال</w:t>
      </w:r>
      <w:r>
        <w:t xml:space="preserve"> </w:t>
      </w:r>
      <w:r>
        <w:t>العادي</w:t>
      </w:r>
      <w:r>
        <w:t xml:space="preserve"> </w:t>
      </w:r>
      <w:r>
        <w:t>او</w:t>
      </w:r>
      <w:r>
        <w:t xml:space="preserve"> </w:t>
      </w:r>
      <w:r>
        <w:t>استعملها</w:t>
      </w:r>
      <w:r>
        <w:t xml:space="preserve"> </w:t>
      </w:r>
      <w:r>
        <w:t>او</w:t>
      </w:r>
      <w:r>
        <w:t xml:space="preserve"> </w:t>
      </w:r>
      <w:r>
        <w:t>سمح</w:t>
      </w:r>
      <w:r>
        <w:t xml:space="preserve"> </w:t>
      </w:r>
      <w:r>
        <w:t>باستعمالها</w:t>
      </w:r>
      <w:r>
        <w:t xml:space="preserve"> </w:t>
      </w:r>
      <w:r>
        <w:t>بطريقة</w:t>
      </w:r>
      <w:r>
        <w:t xml:space="preserve"> </w:t>
      </w:r>
      <w:r>
        <w:t>تتنافى</w:t>
      </w:r>
      <w:r>
        <w:t xml:space="preserve"> </w:t>
      </w:r>
      <w:r>
        <w:t>مع</w:t>
      </w:r>
      <w:r>
        <w:t xml:space="preserve"> </w:t>
      </w:r>
      <w:r>
        <w:t>شروط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تضر</w:t>
      </w:r>
      <w:r>
        <w:t xml:space="preserve"> </w:t>
      </w:r>
      <w:r>
        <w:t>بمصلحة</w:t>
      </w:r>
      <w:r>
        <w:t xml:space="preserve"> </w:t>
      </w:r>
      <w:r>
        <w:t>المالك</w:t>
      </w:r>
      <w:r>
        <w:t xml:space="preserve"> .</w:t>
      </w:r>
      <w:r>
        <w:br/>
      </w:r>
      <w:r>
        <w:t>ثالثا</w:t>
      </w:r>
      <w:r>
        <w:t xml:space="preserve"> : </w:t>
      </w:r>
      <w:r>
        <w:t>اذا</w:t>
      </w:r>
      <w:r>
        <w:t xml:space="preserve"> </w:t>
      </w:r>
      <w:r>
        <w:t>اجر</w:t>
      </w:r>
      <w:r>
        <w:t xml:space="preserve"> </w:t>
      </w:r>
      <w:r>
        <w:t>المستاجر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او</w:t>
      </w:r>
      <w:r>
        <w:t xml:space="preserve"> </w:t>
      </w:r>
      <w:r>
        <w:t>تنازل</w:t>
      </w:r>
      <w:r>
        <w:t xml:space="preserve"> </w:t>
      </w:r>
      <w:r>
        <w:t>عنها</w:t>
      </w:r>
      <w:r>
        <w:t xml:space="preserve"> </w:t>
      </w:r>
      <w:r>
        <w:t>للغير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الشروط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باجرة</w:t>
      </w:r>
      <w:r>
        <w:t xml:space="preserve"> </w:t>
      </w:r>
      <w:r>
        <w:t>اكثر،او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تقاضى</w:t>
      </w:r>
      <w:r>
        <w:t xml:space="preserve"> </w:t>
      </w:r>
      <w:r>
        <w:t>مقابلا</w:t>
      </w:r>
      <w:r>
        <w:t xml:space="preserve"> </w:t>
      </w:r>
      <w:r>
        <w:t>عن</w:t>
      </w:r>
      <w:r>
        <w:t xml:space="preserve"> </w:t>
      </w:r>
      <w:r>
        <w:t>التنازل</w:t>
      </w:r>
      <w:r>
        <w:t xml:space="preserve"> </w:t>
      </w:r>
      <w:r>
        <w:t>او</w:t>
      </w:r>
      <w:r>
        <w:t xml:space="preserve"> </w:t>
      </w:r>
      <w:r>
        <w:t>عن</w:t>
      </w:r>
      <w:r>
        <w:t xml:space="preserve"> </w:t>
      </w:r>
      <w:r>
        <w:t>ايجار</w:t>
      </w:r>
      <w:r>
        <w:t xml:space="preserve"> </w:t>
      </w:r>
      <w:r>
        <w:t>زائد</w:t>
      </w:r>
      <w:r>
        <w:t xml:space="preserve"> </w:t>
      </w:r>
      <w:r>
        <w:t>على</w:t>
      </w:r>
      <w:r>
        <w:t xml:space="preserve"> </w:t>
      </w:r>
      <w:r>
        <w:t>الاجرة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ويسقط</w:t>
      </w:r>
      <w:r>
        <w:t xml:space="preserve"> </w:t>
      </w:r>
      <w:r>
        <w:t>حق</w:t>
      </w:r>
      <w:r>
        <w:t xml:space="preserve"> </w:t>
      </w:r>
      <w:r>
        <w:t>التنازل</w:t>
      </w:r>
      <w:r>
        <w:t xml:space="preserve"> </w:t>
      </w:r>
      <w:r>
        <w:t>له</w:t>
      </w:r>
      <w:r>
        <w:t xml:space="preserve"> .</w:t>
      </w:r>
      <w:r>
        <w:br/>
      </w:r>
      <w:r>
        <w:t>رابعا</w:t>
      </w:r>
      <w:r>
        <w:t xml:space="preserve"> 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ممارسة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عملا</w:t>
      </w:r>
      <w:r>
        <w:t xml:space="preserve"> </w:t>
      </w:r>
      <w:r>
        <w:t>يتنافى</w:t>
      </w:r>
      <w:r>
        <w:t xml:space="preserve"> </w:t>
      </w:r>
      <w:r>
        <w:t>مع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خامسا</w:t>
      </w:r>
      <w:r>
        <w:t xml:space="preserve"> 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العين</w:t>
      </w:r>
      <w:r>
        <w:t xml:space="preserve"> </w:t>
      </w:r>
      <w:r>
        <w:t>المؤجرة</w:t>
      </w:r>
      <w:r>
        <w:t xml:space="preserve"> </w:t>
      </w:r>
      <w:r>
        <w:t>معرضة</w:t>
      </w:r>
      <w:r>
        <w:t xml:space="preserve"> </w:t>
      </w:r>
      <w:r>
        <w:t>للسقوط</w:t>
      </w:r>
      <w:r>
        <w:t xml:space="preserve"> </w:t>
      </w:r>
      <w:r>
        <w:t>ويخشى</w:t>
      </w:r>
      <w:r>
        <w:t xml:space="preserve"> </w:t>
      </w:r>
      <w:r>
        <w:t>فيه</w:t>
      </w:r>
      <w:r>
        <w:t xml:space="preserve"> </w:t>
      </w:r>
      <w:r>
        <w:t>على</w:t>
      </w:r>
      <w:r>
        <w:t xml:space="preserve"> </w:t>
      </w:r>
      <w:r>
        <w:t>سلامة</w:t>
      </w:r>
      <w:r>
        <w:t xml:space="preserve"> </w:t>
      </w:r>
      <w:r>
        <w:t>السكان</w:t>
      </w:r>
      <w:r>
        <w:t xml:space="preserve"> .</w:t>
      </w:r>
      <w:r>
        <w:br/>
      </w:r>
      <w:r>
        <w:t>المــادة</w:t>
      </w:r>
      <w:r>
        <w:t xml:space="preserve">(750):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المستاجر</w:t>
      </w:r>
      <w:r>
        <w:t xml:space="preserve"> </w:t>
      </w:r>
      <w:r>
        <w:t>جاز</w:t>
      </w:r>
      <w:r>
        <w:t xml:space="preserve"> </w:t>
      </w:r>
      <w:r>
        <w:t>لورثته</w:t>
      </w:r>
      <w:r>
        <w:t xml:space="preserve"> </w:t>
      </w:r>
      <w:r>
        <w:t>ان</w:t>
      </w:r>
      <w:r>
        <w:t xml:space="preserve"> </w:t>
      </w:r>
      <w:r>
        <w:t>يطلبوا</w:t>
      </w:r>
      <w:r>
        <w:t xml:space="preserve"> </w:t>
      </w:r>
      <w:r>
        <w:t>انهاء</w:t>
      </w:r>
      <w:r>
        <w:t xml:space="preserve"> </w:t>
      </w:r>
      <w:r>
        <w:t>الايجار</w:t>
      </w:r>
      <w:r>
        <w:t xml:space="preserve"> </w:t>
      </w:r>
      <w:r>
        <w:t>اذا</w:t>
      </w:r>
      <w:r>
        <w:t xml:space="preserve"> </w:t>
      </w:r>
      <w:r>
        <w:t>اثبتوا</w:t>
      </w:r>
      <w:r>
        <w:t xml:space="preserve"> </w:t>
      </w:r>
      <w:r>
        <w:t>انه</w:t>
      </w:r>
      <w:r>
        <w:t xml:space="preserve"> </w:t>
      </w:r>
      <w:r>
        <w:t>لسبب</w:t>
      </w:r>
      <w:r>
        <w:t xml:space="preserve"> </w:t>
      </w:r>
      <w:r>
        <w:t>موت</w:t>
      </w:r>
      <w:r>
        <w:t xml:space="preserve"> </w:t>
      </w:r>
      <w:r>
        <w:t>مورثهم</w:t>
      </w:r>
      <w:r>
        <w:t xml:space="preserve"> </w:t>
      </w:r>
      <w:r>
        <w:t>اصبحت</w:t>
      </w:r>
      <w:r>
        <w:t xml:space="preserve"> </w:t>
      </w:r>
      <w:r>
        <w:t>اعباء</w:t>
      </w:r>
      <w:r>
        <w:t xml:space="preserve"> </w:t>
      </w:r>
      <w:r>
        <w:t>العقد</w:t>
      </w:r>
      <w:r>
        <w:t xml:space="preserve"> </w:t>
      </w:r>
      <w:r>
        <w:t>اثقل</w:t>
      </w:r>
      <w:r>
        <w:t xml:space="preserve"> </w:t>
      </w:r>
      <w:r>
        <w:t>من</w:t>
      </w:r>
      <w:r>
        <w:t xml:space="preserve"> </w:t>
      </w:r>
      <w:r>
        <w:t>ان</w:t>
      </w:r>
      <w:r>
        <w:t xml:space="preserve"> </w:t>
      </w:r>
      <w:r>
        <w:t>تتحملها</w:t>
      </w:r>
      <w:r>
        <w:t xml:space="preserve"> </w:t>
      </w:r>
      <w:r>
        <w:t>مواردهم</w:t>
      </w:r>
      <w:r>
        <w:t xml:space="preserve"> </w:t>
      </w:r>
      <w:r>
        <w:t>او</w:t>
      </w:r>
      <w:r>
        <w:t xml:space="preserve"> </w:t>
      </w:r>
      <w:r>
        <w:t>اصبح</w:t>
      </w:r>
      <w:r>
        <w:t xml:space="preserve"> </w:t>
      </w:r>
      <w:r>
        <w:t>الايجار</w:t>
      </w:r>
      <w:r>
        <w:t xml:space="preserve"> </w:t>
      </w:r>
      <w:r>
        <w:t>مجاوزا</w:t>
      </w:r>
      <w:r>
        <w:t xml:space="preserve"> </w:t>
      </w:r>
      <w:r>
        <w:t>حدود</w:t>
      </w:r>
      <w:r>
        <w:t xml:space="preserve"> </w:t>
      </w:r>
      <w:r>
        <w:t>حاجتهم</w:t>
      </w:r>
      <w:r>
        <w:t xml:space="preserve"> </w:t>
      </w:r>
      <w:r>
        <w:t>ويراعى</w:t>
      </w:r>
      <w:r>
        <w:t xml:space="preserve"> </w:t>
      </w:r>
      <w:r>
        <w:t>التنبيه</w:t>
      </w:r>
      <w:r>
        <w:t xml:space="preserve"> </w:t>
      </w:r>
      <w:r>
        <w:t>على</w:t>
      </w:r>
      <w:r>
        <w:t xml:space="preserve"> </w:t>
      </w:r>
      <w:r>
        <w:t>المؤجر</w:t>
      </w:r>
      <w:r>
        <w:t xml:space="preserve"> </w:t>
      </w:r>
      <w:r>
        <w:t>قبل</w:t>
      </w:r>
      <w:r>
        <w:t xml:space="preserve"> </w:t>
      </w:r>
      <w:r>
        <w:t>شهر</w:t>
      </w:r>
      <w:r>
        <w:t xml:space="preserve"> </w:t>
      </w:r>
      <w:r>
        <w:t>من</w:t>
      </w:r>
      <w:r>
        <w:t xml:space="preserve"> </w:t>
      </w:r>
      <w:r>
        <w:t>الانهاء</w:t>
      </w:r>
      <w:r>
        <w:t xml:space="preserve"> .</w:t>
      </w:r>
      <w:r>
        <w:br/>
      </w:r>
      <w:r>
        <w:t>المــادة</w:t>
      </w:r>
      <w:r>
        <w:t xml:space="preserve">(751): </w:t>
      </w:r>
      <w:r>
        <w:t>اذا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</w:t>
      </w:r>
      <w:r>
        <w:t>بسبب</w:t>
      </w:r>
      <w:r>
        <w:t xml:space="preserve"> </w:t>
      </w:r>
      <w:r>
        <w:t>حرفة</w:t>
      </w:r>
      <w:r>
        <w:t xml:space="preserve"> </w:t>
      </w:r>
      <w:r>
        <w:t>او</w:t>
      </w:r>
      <w:r>
        <w:t xml:space="preserve"> </w:t>
      </w:r>
      <w:r>
        <w:t>صناعة</w:t>
      </w:r>
      <w:r>
        <w:t xml:space="preserve"> </w:t>
      </w:r>
      <w:r>
        <w:t>المستاجر</w:t>
      </w:r>
      <w:r>
        <w:t xml:space="preserve"> </w:t>
      </w:r>
      <w:r>
        <w:t>او</w:t>
      </w:r>
      <w:r>
        <w:t xml:space="preserve"> </w:t>
      </w:r>
      <w:r>
        <w:t>لاعتبارات</w:t>
      </w:r>
      <w:r>
        <w:t xml:space="preserve"> </w:t>
      </w:r>
      <w:r>
        <w:t>اخرى</w:t>
      </w:r>
      <w:r>
        <w:t xml:space="preserve"> </w:t>
      </w:r>
      <w:r>
        <w:t>متعلقة</w:t>
      </w:r>
      <w:r>
        <w:t xml:space="preserve"> </w:t>
      </w:r>
      <w:r>
        <w:t>بشخصيته</w:t>
      </w:r>
      <w:r>
        <w:t xml:space="preserve"> </w:t>
      </w:r>
      <w:r>
        <w:t>ثم</w:t>
      </w:r>
      <w:r>
        <w:t xml:space="preserve"> </w:t>
      </w:r>
      <w:r>
        <w:t>مات</w:t>
      </w:r>
      <w:r>
        <w:t xml:space="preserve"> </w:t>
      </w:r>
      <w:r>
        <w:t>او</w:t>
      </w:r>
      <w:r>
        <w:t xml:space="preserve"> </w:t>
      </w:r>
      <w:r>
        <w:t>زالت</w:t>
      </w:r>
      <w:r>
        <w:t xml:space="preserve"> </w:t>
      </w:r>
      <w:r>
        <w:t>الحرفة</w:t>
      </w:r>
      <w:r>
        <w:t xml:space="preserve"> </w:t>
      </w:r>
      <w:r>
        <w:t>او</w:t>
      </w:r>
      <w:r>
        <w:t xml:space="preserve"> </w:t>
      </w:r>
      <w:r>
        <w:t>الصناعة</w:t>
      </w:r>
      <w:r>
        <w:t xml:space="preserve"> </w:t>
      </w:r>
      <w:r>
        <w:t>او</w:t>
      </w:r>
      <w:r>
        <w:t xml:space="preserve"> </w:t>
      </w:r>
      <w:r>
        <w:t>الاعتبارات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لورثته</w:t>
      </w:r>
      <w:r>
        <w:t xml:space="preserve"> </w:t>
      </w:r>
      <w:r>
        <w:t>على</w:t>
      </w:r>
      <w:r>
        <w:t xml:space="preserve"> </w:t>
      </w:r>
      <w:r>
        <w:t>حسب</w:t>
      </w:r>
      <w:r>
        <w:t xml:space="preserve"> </w:t>
      </w:r>
      <w:r>
        <w:t>الاحوال</w:t>
      </w:r>
      <w:r>
        <w:t xml:space="preserve"> </w:t>
      </w:r>
      <w:r>
        <w:t>طلب</w:t>
      </w:r>
      <w:r>
        <w:t xml:space="preserve"> </w:t>
      </w:r>
      <w:r>
        <w:t>انهاء</w:t>
      </w:r>
      <w:r>
        <w:t xml:space="preserve"> </w:t>
      </w:r>
      <w:r>
        <w:t>العقد</w:t>
      </w:r>
      <w:r>
        <w:t xml:space="preserve"> </w:t>
      </w:r>
      <w:r>
        <w:t>بعد</w:t>
      </w:r>
      <w:r>
        <w:t xml:space="preserve"> </w:t>
      </w:r>
      <w:r>
        <w:t>التنبيه</w:t>
      </w:r>
      <w:r>
        <w:t xml:space="preserve"> </w:t>
      </w:r>
      <w:r>
        <w:t>على</w:t>
      </w:r>
      <w:r>
        <w:t xml:space="preserve"> </w:t>
      </w:r>
      <w:r>
        <w:t>المؤجر</w:t>
      </w:r>
      <w:r>
        <w:t xml:space="preserve"> </w:t>
      </w:r>
      <w:r>
        <w:t>بذلك</w:t>
      </w:r>
      <w:r>
        <w:t xml:space="preserve"> </w:t>
      </w:r>
      <w:r>
        <w:t>قبل</w:t>
      </w:r>
      <w:r>
        <w:t xml:space="preserve"> </w:t>
      </w:r>
      <w:r>
        <w:t>شهر</w:t>
      </w:r>
      <w:r>
        <w:t xml:space="preserve"> </w:t>
      </w:r>
      <w:r>
        <w:t>من</w:t>
      </w:r>
      <w:r>
        <w:t xml:space="preserve"> </w:t>
      </w:r>
      <w:r>
        <w:t>الانهاء</w:t>
      </w:r>
      <w:r>
        <w:t xml:space="preserve"> </w:t>
      </w:r>
      <w:r>
        <w:t>وتحكم</w:t>
      </w:r>
      <w:r>
        <w:t xml:space="preserve"> </w:t>
      </w:r>
      <w:r>
        <w:t>المح</w:t>
      </w:r>
      <w:r>
        <w:t>كمة</w:t>
      </w:r>
      <w:r>
        <w:t xml:space="preserve"> </w:t>
      </w:r>
      <w:r>
        <w:t>بذلك</w:t>
      </w:r>
      <w:r>
        <w:t xml:space="preserve"> </w:t>
      </w:r>
      <w:r>
        <w:t>عند</w:t>
      </w:r>
      <w:r>
        <w:t xml:space="preserve"> </w:t>
      </w:r>
      <w:r>
        <w:t>تحقق</w:t>
      </w:r>
      <w:r>
        <w:t xml:space="preserve"> </w:t>
      </w:r>
      <w:r>
        <w:t>المصلحة</w:t>
      </w:r>
      <w:r>
        <w:t xml:space="preserve"> .</w:t>
      </w:r>
      <w:r>
        <w:br/>
      </w:r>
      <w:r>
        <w:t>المــادة</w:t>
      </w:r>
      <w:r>
        <w:t xml:space="preserve">(752): </w:t>
      </w:r>
      <w:r>
        <w:t>اذا</w:t>
      </w:r>
      <w:r>
        <w:t xml:space="preserve"> </w:t>
      </w:r>
      <w:r>
        <w:t>اعسر</w:t>
      </w:r>
      <w:r>
        <w:t xml:space="preserve"> </w:t>
      </w:r>
      <w:r>
        <w:t>المستاجر</w:t>
      </w:r>
      <w:r>
        <w:t xml:space="preserve"> </w:t>
      </w:r>
      <w:r>
        <w:t>جاز</w:t>
      </w:r>
      <w:r>
        <w:t xml:space="preserve"> </w:t>
      </w:r>
      <w:r>
        <w:t>للمؤجر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الايجار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يقدم</w:t>
      </w:r>
      <w:r>
        <w:t xml:space="preserve"> </w:t>
      </w:r>
      <w:r>
        <w:t>له</w:t>
      </w:r>
      <w:r>
        <w:t xml:space="preserve"> </w:t>
      </w:r>
      <w:r>
        <w:t>المستاجر</w:t>
      </w:r>
      <w:r>
        <w:t xml:space="preserve"> </w:t>
      </w:r>
      <w:r>
        <w:t>الضمانات</w:t>
      </w:r>
      <w:r>
        <w:t xml:space="preserve"> </w:t>
      </w:r>
      <w:r>
        <w:t>التي</w:t>
      </w:r>
      <w:r>
        <w:t xml:space="preserve"> </w:t>
      </w:r>
      <w:r>
        <w:t>تكفل</w:t>
      </w:r>
      <w:r>
        <w:t xml:space="preserve"> </w:t>
      </w:r>
      <w:r>
        <w:t>له</w:t>
      </w:r>
      <w:r>
        <w:t xml:space="preserve"> </w:t>
      </w:r>
      <w:r>
        <w:t>الوفاء</w:t>
      </w:r>
      <w:r>
        <w:t xml:space="preserve"> </w:t>
      </w:r>
      <w:r>
        <w:t>بالاجرة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تحل</w:t>
      </w:r>
      <w:r>
        <w:t xml:space="preserve"> </w:t>
      </w:r>
      <w:r>
        <w:t>ويجوز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الفسخ</w:t>
      </w:r>
      <w:r>
        <w:t xml:space="preserve"> </w:t>
      </w:r>
      <w:r>
        <w:t>اذا</w:t>
      </w:r>
      <w:r>
        <w:t xml:space="preserve"> </w:t>
      </w:r>
      <w:r>
        <w:t>اثبت</w:t>
      </w:r>
      <w:r>
        <w:t xml:space="preserve"> </w:t>
      </w:r>
      <w:r>
        <w:t>عجزه</w:t>
      </w:r>
      <w:r>
        <w:t xml:space="preserve"> </w:t>
      </w:r>
      <w:r>
        <w:t>تماما</w:t>
      </w:r>
      <w:r>
        <w:t xml:space="preserve"> </w:t>
      </w:r>
      <w:r>
        <w:t>عن</w:t>
      </w:r>
      <w:r>
        <w:t xml:space="preserve"> </w:t>
      </w:r>
      <w:r>
        <w:t>دفع</w:t>
      </w:r>
      <w:r>
        <w:t xml:space="preserve"> </w:t>
      </w:r>
      <w:r>
        <w:t>الاجرة</w:t>
      </w:r>
      <w:r>
        <w:t xml:space="preserve"> </w:t>
      </w:r>
      <w:r>
        <w:t>ويعتبر</w:t>
      </w:r>
      <w:r>
        <w:t xml:space="preserve"> </w:t>
      </w:r>
      <w:r>
        <w:t>الاجنبي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المستاجر</w:t>
      </w:r>
      <w:r>
        <w:t xml:space="preserve"> </w:t>
      </w:r>
      <w:r>
        <w:t>المعسر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تتكفل</w:t>
      </w:r>
      <w:r>
        <w:t xml:space="preserve"> </w:t>
      </w:r>
      <w:r>
        <w:t>الجهة</w:t>
      </w:r>
      <w:r>
        <w:t xml:space="preserve"> </w:t>
      </w:r>
      <w:r>
        <w:t>التي</w:t>
      </w:r>
      <w:r>
        <w:t xml:space="preserve"> </w:t>
      </w:r>
      <w:r>
        <w:t>يعمل</w:t>
      </w:r>
      <w:r>
        <w:t xml:space="preserve"> </w:t>
      </w:r>
      <w:r>
        <w:t>فيها</w:t>
      </w:r>
      <w:r>
        <w:t xml:space="preserve"> </w:t>
      </w:r>
      <w:r>
        <w:t>او</w:t>
      </w:r>
      <w:r>
        <w:t xml:space="preserve"> </w:t>
      </w:r>
      <w:r>
        <w:t>السفارة</w:t>
      </w:r>
      <w:r>
        <w:t xml:space="preserve"> </w:t>
      </w:r>
      <w:r>
        <w:t>التي</w:t>
      </w:r>
      <w:r>
        <w:t xml:space="preserve"> </w:t>
      </w:r>
      <w:r>
        <w:t>يتبعها</w:t>
      </w:r>
      <w:r>
        <w:t xml:space="preserve"> </w:t>
      </w:r>
      <w:r>
        <w:t>بسداد</w:t>
      </w:r>
      <w:r>
        <w:t xml:space="preserve"> </w:t>
      </w:r>
      <w:r>
        <w:t>الاجرة</w:t>
      </w:r>
      <w:r>
        <w:t xml:space="preserve"> </w:t>
      </w:r>
      <w:r>
        <w:t>او</w:t>
      </w:r>
      <w:r>
        <w:t xml:space="preserve"> </w:t>
      </w:r>
      <w:r>
        <w:t>يتنازل</w:t>
      </w:r>
      <w:r>
        <w:t xml:space="preserve"> </w:t>
      </w:r>
      <w:r>
        <w:t>المؤجر</w:t>
      </w:r>
      <w:r>
        <w:t xml:space="preserve"> </w:t>
      </w:r>
      <w:r>
        <w:t>كتابة</w:t>
      </w:r>
      <w:r>
        <w:t xml:space="preserve"> </w:t>
      </w:r>
      <w:r>
        <w:t>عن</w:t>
      </w:r>
      <w:r>
        <w:t xml:space="preserve"> </w:t>
      </w:r>
      <w:r>
        <w:t>الكفالة</w:t>
      </w:r>
      <w:r>
        <w:t xml:space="preserve"> .</w:t>
      </w:r>
      <w:r>
        <w:br/>
      </w:r>
      <w:r>
        <w:t>المــادة</w:t>
      </w:r>
      <w:r>
        <w:t xml:space="preserve">(753): </w:t>
      </w:r>
      <w:r>
        <w:t>تعتبر</w:t>
      </w:r>
      <w:r>
        <w:t xml:space="preserve"> </w:t>
      </w:r>
      <w:r>
        <w:t>الاجرة</w:t>
      </w:r>
      <w:r>
        <w:t xml:space="preserve"> </w:t>
      </w:r>
      <w:r>
        <w:t>هي</w:t>
      </w:r>
      <w:r>
        <w:t xml:space="preserve"> </w:t>
      </w:r>
      <w:r>
        <w:t>المتراضي</w:t>
      </w:r>
      <w:r>
        <w:t xml:space="preserve"> </w:t>
      </w:r>
      <w:r>
        <w:t>عليها</w:t>
      </w:r>
      <w:r>
        <w:t xml:space="preserve"> </w:t>
      </w:r>
      <w:r>
        <w:t>بين</w:t>
      </w:r>
      <w:r>
        <w:t xml:space="preserve"> </w:t>
      </w:r>
      <w:r>
        <w:t>المؤجر</w:t>
      </w:r>
      <w:r>
        <w:t xml:space="preserve"> </w:t>
      </w:r>
      <w:r>
        <w:t>والمستاجر</w:t>
      </w:r>
      <w:r>
        <w:t xml:space="preserve"> </w:t>
      </w:r>
      <w:r>
        <w:t>عند</w:t>
      </w:r>
      <w:r>
        <w:t xml:space="preserve"> </w:t>
      </w:r>
      <w:r>
        <w:t>العقد</w:t>
      </w:r>
      <w:r>
        <w:t xml:space="preserve"> </w:t>
      </w:r>
      <w:r>
        <w:t>وما</w:t>
      </w:r>
      <w:r>
        <w:t xml:space="preserve"> </w:t>
      </w:r>
      <w:r>
        <w:t>يؤخذ</w:t>
      </w:r>
      <w:r>
        <w:t xml:space="preserve"> </w:t>
      </w:r>
      <w:r>
        <w:t>باسم</w:t>
      </w:r>
      <w:r>
        <w:t xml:space="preserve"> </w:t>
      </w:r>
      <w:r>
        <w:t>المفتاح</w:t>
      </w:r>
      <w:r>
        <w:t xml:space="preserve"> </w:t>
      </w:r>
      <w:r>
        <w:t>باطل</w:t>
      </w:r>
      <w:r>
        <w:t xml:space="preserve">, </w:t>
      </w:r>
      <w:r>
        <w:t>وتحكم</w:t>
      </w:r>
      <w:r>
        <w:t xml:space="preserve"> </w:t>
      </w:r>
      <w:r>
        <w:t>المحكمة</w:t>
      </w:r>
      <w:r>
        <w:t xml:space="preserve"> </w:t>
      </w:r>
      <w:r>
        <w:t>بارجاعه</w:t>
      </w:r>
      <w:r>
        <w:t xml:space="preserve"> </w:t>
      </w:r>
      <w:r>
        <w:t>لمستحقه</w:t>
      </w:r>
      <w:r>
        <w:t xml:space="preserve"> </w:t>
      </w:r>
      <w:r>
        <w:t>فان</w:t>
      </w:r>
      <w:r>
        <w:t xml:space="preserve"> </w:t>
      </w:r>
      <w:r>
        <w:t>رف</w:t>
      </w:r>
      <w:r>
        <w:t>ضه</w:t>
      </w:r>
      <w:r>
        <w:t xml:space="preserve"> </w:t>
      </w:r>
      <w:r>
        <w:t>صودر</w:t>
      </w:r>
      <w:r>
        <w:t xml:space="preserve"> </w:t>
      </w:r>
      <w:r>
        <w:t>الى</w:t>
      </w:r>
      <w:r>
        <w:t xml:space="preserve"> </w:t>
      </w:r>
      <w:r>
        <w:t>البنك</w:t>
      </w:r>
      <w:r>
        <w:t xml:space="preserve"> </w:t>
      </w:r>
      <w:r>
        <w:t>لصالح</w:t>
      </w:r>
      <w:r>
        <w:t xml:space="preserve"> </w:t>
      </w:r>
      <w:r>
        <w:t>الخزينة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(754): </w:t>
      </w:r>
      <w:r>
        <w:t>لا</w:t>
      </w:r>
      <w:r>
        <w:t xml:space="preserve"> </w:t>
      </w:r>
      <w:r>
        <w:t>تسري</w:t>
      </w:r>
      <w:r>
        <w:t xml:space="preserve"> </w:t>
      </w:r>
      <w:r>
        <w:t>الاحكام</w:t>
      </w:r>
      <w:r>
        <w:t xml:space="preserve"> </w:t>
      </w:r>
      <w:r>
        <w:t>الواردة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الفصل</w:t>
      </w:r>
      <w:r>
        <w:t xml:space="preserve"> </w:t>
      </w:r>
      <w:r>
        <w:t>الا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تتعارض</w:t>
      </w:r>
      <w:r>
        <w:t xml:space="preserve"> </w:t>
      </w:r>
      <w:r>
        <w:t>فيه</w:t>
      </w:r>
      <w:r>
        <w:t xml:space="preserve"> </w:t>
      </w:r>
      <w:r>
        <w:t>صراحة</w:t>
      </w:r>
      <w:r>
        <w:t xml:space="preserve"> </w:t>
      </w:r>
      <w:r>
        <w:t>او</w:t>
      </w:r>
      <w:r>
        <w:t xml:space="preserve"> </w:t>
      </w:r>
      <w:r>
        <w:t>ضمنا</w:t>
      </w:r>
      <w:r>
        <w:t xml:space="preserve"> </w:t>
      </w:r>
      <w:r>
        <w:t>مع</w:t>
      </w:r>
      <w:r>
        <w:t xml:space="preserve"> </w:t>
      </w:r>
      <w:r>
        <w:t>القانون</w:t>
      </w:r>
      <w:r>
        <w:t xml:space="preserve"> </w:t>
      </w:r>
      <w:r>
        <w:t>الخاص</w:t>
      </w:r>
      <w:r>
        <w:t xml:space="preserve"> </w:t>
      </w:r>
      <w:r>
        <w:t>بالايجارات</w:t>
      </w:r>
      <w:r>
        <w:t xml:space="preserve"> </w:t>
      </w:r>
      <w:r>
        <w:t>وخاصة</w:t>
      </w:r>
      <w:r>
        <w:t xml:space="preserve"> </w:t>
      </w:r>
      <w:r>
        <w:t>المسائل</w:t>
      </w:r>
      <w:r>
        <w:t xml:space="preserve"> </w:t>
      </w:r>
      <w:r>
        <w:t>المتعلقة</w:t>
      </w:r>
      <w:r>
        <w:t xml:space="preserve"> </w:t>
      </w:r>
      <w:r>
        <w:t>بمدة</w:t>
      </w:r>
      <w:r>
        <w:t xml:space="preserve"> </w:t>
      </w:r>
      <w:r>
        <w:t>الايجار</w:t>
      </w:r>
      <w:r>
        <w:t xml:space="preserve"> </w:t>
      </w:r>
      <w:r>
        <w:t>ومقداره</w:t>
      </w:r>
      <w:r>
        <w:t xml:space="preserve"> </w:t>
      </w:r>
      <w:r>
        <w:t>وقواعد</w:t>
      </w:r>
      <w:r>
        <w:t xml:space="preserve"> </w:t>
      </w:r>
      <w:r>
        <w:t>التخليه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يراعى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الغرض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وطبيعة</w:t>
      </w:r>
      <w:r>
        <w:t xml:space="preserve"> </w:t>
      </w:r>
      <w:r>
        <w:t>الاحوال</w:t>
      </w:r>
      <w:r>
        <w:t xml:space="preserve"> </w:t>
      </w:r>
      <w:r>
        <w:t>المعيشية</w:t>
      </w:r>
      <w:r>
        <w:t xml:space="preserve"> </w:t>
      </w:r>
      <w:r>
        <w:t>وظروف</w:t>
      </w:r>
      <w:r>
        <w:t xml:space="preserve"> </w:t>
      </w:r>
      <w:r>
        <w:t>الزمان</w:t>
      </w:r>
      <w:r>
        <w:t xml:space="preserve"> </w:t>
      </w:r>
      <w:r>
        <w:t>والمكان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الاحكام</w:t>
      </w:r>
      <w:r>
        <w:t xml:space="preserve"> </w:t>
      </w:r>
      <w:r>
        <w:t>الشرعية</w:t>
      </w:r>
      <w:r>
        <w:t xml:space="preserve"> .</w:t>
      </w:r>
      <w:r>
        <w:br/>
      </w:r>
      <w:r>
        <w:t>المــادة</w:t>
      </w:r>
      <w:r>
        <w:t xml:space="preserve">(755): </w:t>
      </w:r>
      <w:r>
        <w:t>المؤجرات</w:t>
      </w:r>
      <w:r>
        <w:t xml:space="preserve"> </w:t>
      </w:r>
      <w:r>
        <w:t>السابقة</w:t>
      </w:r>
      <w:r>
        <w:t xml:space="preserve"> </w:t>
      </w:r>
      <w:r>
        <w:t>تسري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إيجار</w:t>
      </w:r>
      <w:r>
        <w:t xml:space="preserve"> </w:t>
      </w:r>
      <w:r>
        <w:t>الأراضي</w:t>
      </w:r>
      <w:r>
        <w:t xml:space="preserve"> </w:t>
      </w:r>
      <w:r>
        <w:t>الزراعية</w:t>
      </w:r>
    </w:p>
    <w:p w:rsidR="00601374" w:rsidRDefault="00DB6C82" w:rsidP="008909C2">
      <w:pPr>
        <w:jc w:val="right"/>
      </w:pPr>
      <w:r>
        <w:t>المــادة</w:t>
      </w:r>
      <w:r>
        <w:t xml:space="preserve">(756): </w:t>
      </w:r>
      <w:r>
        <w:t>يصح</w:t>
      </w:r>
      <w:r>
        <w:t xml:space="preserve"> </w:t>
      </w:r>
      <w:r>
        <w:t>ايجار</w:t>
      </w:r>
      <w:r>
        <w:t xml:space="preserve"> </w:t>
      </w:r>
      <w:r>
        <w:t>الاراضي</w:t>
      </w:r>
      <w:r>
        <w:t xml:space="preserve"> </w:t>
      </w:r>
      <w:r>
        <w:t>الزراعية</w:t>
      </w:r>
      <w:r>
        <w:t xml:space="preserve"> </w:t>
      </w:r>
      <w:r>
        <w:t>وغيرها</w:t>
      </w:r>
      <w:r>
        <w:t xml:space="preserve"> </w:t>
      </w:r>
      <w:r>
        <w:t>بما</w:t>
      </w:r>
      <w:r>
        <w:t xml:space="preserve"> </w:t>
      </w:r>
      <w:r>
        <w:t>يتراضى</w:t>
      </w:r>
      <w:r>
        <w:t xml:space="preserve"> </w:t>
      </w:r>
      <w:r>
        <w:t>عليه</w:t>
      </w:r>
      <w:r>
        <w:t xml:space="preserve"> </w:t>
      </w:r>
      <w:r>
        <w:t>المتعاقدان</w:t>
      </w:r>
      <w:r>
        <w:t xml:space="preserve"> .</w:t>
      </w:r>
      <w:r>
        <w:br/>
      </w:r>
      <w:r>
        <w:t>المــادة</w:t>
      </w:r>
      <w:r>
        <w:t xml:space="preserve">(757):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تاجير</w:t>
      </w:r>
      <w:r>
        <w:t xml:space="preserve"> </w:t>
      </w:r>
      <w:r>
        <w:t>الارض</w:t>
      </w:r>
      <w:r>
        <w:t xml:space="preserve"> </w:t>
      </w:r>
      <w:r>
        <w:t>ايجارا</w:t>
      </w:r>
      <w:r>
        <w:t xml:space="preserve"> </w:t>
      </w:r>
      <w:r>
        <w:t>منجزا</w:t>
      </w:r>
      <w:r>
        <w:t xml:space="preserve"> </w:t>
      </w:r>
      <w:r>
        <w:t>لغير</w:t>
      </w:r>
      <w:r>
        <w:t xml:space="preserve"> </w:t>
      </w:r>
      <w:r>
        <w:t>مستاجرها</w:t>
      </w:r>
      <w:r>
        <w:t xml:space="preserve"> </w:t>
      </w:r>
      <w:r>
        <w:t>الذي</w:t>
      </w:r>
      <w:r>
        <w:t xml:space="preserve"> </w:t>
      </w:r>
      <w:r>
        <w:t>انتهت</w:t>
      </w:r>
      <w:r>
        <w:t xml:space="preserve"> </w:t>
      </w:r>
      <w:r>
        <w:t>مدة</w:t>
      </w:r>
      <w:r>
        <w:t xml:space="preserve"> </w:t>
      </w:r>
      <w:r>
        <w:t>اجارته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بها</w:t>
      </w:r>
      <w:r>
        <w:t xml:space="preserve"> </w:t>
      </w:r>
      <w:r>
        <w:t>زرع</w:t>
      </w:r>
      <w:r>
        <w:t xml:space="preserve"> </w:t>
      </w:r>
      <w:r>
        <w:t>قائم</w:t>
      </w:r>
      <w:r>
        <w:t xml:space="preserve"> </w:t>
      </w:r>
      <w:r>
        <w:t>لم</w:t>
      </w:r>
      <w:r>
        <w:t xml:space="preserve"> </w:t>
      </w:r>
      <w:r>
        <w:t>يبلغ</w:t>
      </w:r>
      <w:r>
        <w:t xml:space="preserve"> </w:t>
      </w:r>
      <w:r>
        <w:t>الحصاد</w:t>
      </w:r>
      <w:r>
        <w:t xml:space="preserve"> </w:t>
      </w:r>
      <w:r>
        <w:t>ويستمر</w:t>
      </w:r>
      <w:r>
        <w:t xml:space="preserve"> </w:t>
      </w:r>
      <w:r>
        <w:t>الزرع</w:t>
      </w:r>
      <w:r>
        <w:t xml:space="preserve"> </w:t>
      </w:r>
      <w:r>
        <w:t>باجرة</w:t>
      </w:r>
      <w:r>
        <w:t xml:space="preserve"> </w:t>
      </w:r>
      <w:r>
        <w:t>المثل</w:t>
      </w:r>
      <w:r>
        <w:t xml:space="preserve"> </w:t>
      </w:r>
      <w:r>
        <w:t>حتى</w:t>
      </w:r>
      <w:r>
        <w:t xml:space="preserve"> </w:t>
      </w:r>
      <w:r>
        <w:t>يبلغ</w:t>
      </w:r>
      <w:r>
        <w:t xml:space="preserve"> </w:t>
      </w:r>
      <w:r>
        <w:t>الحصاد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ذلك</w:t>
      </w:r>
      <w:r>
        <w:t xml:space="preserve"> </w:t>
      </w:r>
      <w:r>
        <w:t>بتفريط</w:t>
      </w:r>
      <w:r>
        <w:t xml:space="preserve"> </w:t>
      </w:r>
      <w:r>
        <w:t>من</w:t>
      </w:r>
      <w:r>
        <w:t xml:space="preserve"> </w:t>
      </w:r>
      <w:r>
        <w:t>المستاجر</w:t>
      </w:r>
      <w:r>
        <w:t xml:space="preserve"> </w:t>
      </w:r>
      <w:r>
        <w:t>فللمالك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قلع</w:t>
      </w:r>
      <w:r>
        <w:t xml:space="preserve"> </w:t>
      </w:r>
      <w:r>
        <w:t>الزرع</w:t>
      </w:r>
      <w:r>
        <w:t xml:space="preserve"> </w:t>
      </w:r>
      <w:r>
        <w:t>او</w:t>
      </w:r>
      <w:r>
        <w:t xml:space="preserve"> </w:t>
      </w:r>
      <w:r>
        <w:t>انشاء</w:t>
      </w:r>
      <w:r>
        <w:t xml:space="preserve"> </w:t>
      </w:r>
      <w:r>
        <w:t>اجارة</w:t>
      </w:r>
      <w:r>
        <w:t xml:space="preserve"> </w:t>
      </w:r>
      <w:r>
        <w:t>اخرى</w:t>
      </w:r>
      <w:r>
        <w:t xml:space="preserve"> .</w:t>
      </w:r>
      <w:r>
        <w:br/>
      </w:r>
      <w:r>
        <w:t>المــادة</w:t>
      </w:r>
      <w:r>
        <w:t xml:space="preserve">(758):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الاجارة</w:t>
      </w:r>
      <w:r>
        <w:t xml:space="preserve"> </w:t>
      </w:r>
      <w:r>
        <w:t>السواقي</w:t>
      </w:r>
      <w:r>
        <w:t xml:space="preserve"> </w:t>
      </w:r>
      <w:r>
        <w:t>والطريق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تذكر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(759): </w:t>
      </w:r>
      <w:r>
        <w:t>اذا</w:t>
      </w:r>
      <w:r>
        <w:t xml:space="preserve"> </w:t>
      </w:r>
      <w:r>
        <w:t>غلب</w:t>
      </w:r>
      <w:r>
        <w:t xml:space="preserve"> </w:t>
      </w:r>
      <w:r>
        <w:t>الماء</w:t>
      </w:r>
      <w:r>
        <w:t xml:space="preserve"> </w:t>
      </w:r>
      <w:r>
        <w:t>على</w:t>
      </w:r>
      <w:r>
        <w:t xml:space="preserve"> </w:t>
      </w:r>
      <w:r>
        <w:t>الارض</w:t>
      </w:r>
      <w:r>
        <w:t xml:space="preserve"> </w:t>
      </w:r>
      <w:r>
        <w:t>فاستبحرت</w:t>
      </w:r>
      <w:r>
        <w:t xml:space="preserve"> </w:t>
      </w:r>
      <w:r>
        <w:t>ولم</w:t>
      </w:r>
      <w:r>
        <w:t xml:space="preserve"> </w:t>
      </w:r>
      <w:r>
        <w:t>يمكن</w:t>
      </w:r>
      <w:r>
        <w:t xml:space="preserve"> </w:t>
      </w:r>
      <w:r>
        <w:t>زرعها</w:t>
      </w:r>
      <w:r>
        <w:t xml:space="preserve"> </w:t>
      </w:r>
      <w:r>
        <w:t>او</w:t>
      </w:r>
      <w:r>
        <w:t xml:space="preserve"> </w:t>
      </w:r>
      <w:r>
        <w:t>انقطع</w:t>
      </w:r>
      <w:r>
        <w:t xml:space="preserve"> </w:t>
      </w:r>
      <w:r>
        <w:t>الماء</w:t>
      </w:r>
      <w:r>
        <w:t xml:space="preserve"> </w:t>
      </w:r>
      <w:r>
        <w:t>عنها</w:t>
      </w:r>
      <w:r>
        <w:t xml:space="preserve"> </w:t>
      </w:r>
      <w:r>
        <w:t>فلم</w:t>
      </w:r>
      <w:r>
        <w:t xml:space="preserve"> </w:t>
      </w:r>
      <w:r>
        <w:t>يمكن</w:t>
      </w:r>
      <w:r>
        <w:t xml:space="preserve"> </w:t>
      </w:r>
      <w:r>
        <w:t>ريها</w:t>
      </w:r>
      <w:r>
        <w:t xml:space="preserve"> </w:t>
      </w:r>
      <w:r>
        <w:t>فلا</w:t>
      </w:r>
      <w:r>
        <w:t xml:space="preserve"> </w:t>
      </w:r>
      <w:r>
        <w:t>تجب</w:t>
      </w:r>
      <w:r>
        <w:t xml:space="preserve"> </w:t>
      </w:r>
      <w:r>
        <w:t>الاجرة</w:t>
      </w:r>
      <w:r>
        <w:t xml:space="preserve"> </w:t>
      </w:r>
      <w:r>
        <w:t>اصلا</w:t>
      </w:r>
      <w:r>
        <w:t xml:space="preserve"> </w:t>
      </w:r>
      <w:r>
        <w:t>وللمستاجر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واذا</w:t>
      </w:r>
      <w:r>
        <w:t xml:space="preserve"> </w:t>
      </w:r>
      <w:r>
        <w:t>نقص</w:t>
      </w:r>
      <w:r>
        <w:t xml:space="preserve"> </w:t>
      </w:r>
      <w:r>
        <w:t>الماء</w:t>
      </w:r>
      <w:r>
        <w:t xml:space="preserve"> </w:t>
      </w:r>
      <w:r>
        <w:t>فتنتقص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الغلة</w:t>
      </w:r>
      <w:r>
        <w:t xml:space="preserve"> .</w:t>
      </w:r>
      <w:r>
        <w:br/>
      </w:r>
      <w:r>
        <w:t>المــادة</w:t>
      </w:r>
      <w:r>
        <w:t xml:space="preserve">(760): </w:t>
      </w:r>
      <w:r>
        <w:t>اذا</w:t>
      </w:r>
      <w:r>
        <w:t xml:space="preserve"> </w:t>
      </w:r>
      <w:r>
        <w:t>تلف</w:t>
      </w:r>
      <w:r>
        <w:t xml:space="preserve"> </w:t>
      </w:r>
      <w:r>
        <w:t>الزرع</w:t>
      </w:r>
      <w:r>
        <w:t xml:space="preserve"> </w:t>
      </w:r>
      <w:r>
        <w:t>بافة</w:t>
      </w:r>
      <w:r>
        <w:t xml:space="preserve">,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الاجرة</w:t>
      </w:r>
      <w:r>
        <w:t xml:space="preserve"> </w:t>
      </w:r>
      <w:r>
        <w:t>نقدا</w:t>
      </w:r>
      <w:r>
        <w:t xml:space="preserve"> </w:t>
      </w:r>
      <w:r>
        <w:t>فلا</w:t>
      </w:r>
      <w:r>
        <w:t xml:space="preserve"> </w:t>
      </w:r>
      <w:r>
        <w:t>يسقط</w:t>
      </w:r>
      <w:r>
        <w:t xml:space="preserve"> </w:t>
      </w:r>
      <w:r>
        <w:t>منها</w:t>
      </w:r>
      <w:r>
        <w:t xml:space="preserve"> </w:t>
      </w:r>
      <w:r>
        <w:t>شيء</w:t>
      </w:r>
      <w:r>
        <w:t xml:space="preserve">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قدرا</w:t>
      </w:r>
      <w:r>
        <w:t xml:space="preserve"> </w:t>
      </w:r>
      <w:r>
        <w:t>من</w:t>
      </w:r>
      <w:r>
        <w:t xml:space="preserve"> </w:t>
      </w:r>
      <w:r>
        <w:t>المحصول</w:t>
      </w:r>
      <w:r>
        <w:t xml:space="preserve"> </w:t>
      </w:r>
      <w:r>
        <w:t>او</w:t>
      </w:r>
      <w:r>
        <w:t xml:space="preserve"> </w:t>
      </w:r>
      <w:r>
        <w:t>ضمانا</w:t>
      </w:r>
      <w:r>
        <w:t xml:space="preserve"> </w:t>
      </w:r>
      <w:r>
        <w:t>من</w:t>
      </w:r>
      <w:r>
        <w:t xml:space="preserve"> </w:t>
      </w:r>
      <w:r>
        <w:t>نوعه</w:t>
      </w:r>
      <w:r>
        <w:t xml:space="preserve"> </w:t>
      </w:r>
      <w:r>
        <w:t>نقصت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الغلة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المغارسة</w:t>
      </w:r>
      <w:r>
        <w:t xml:space="preserve"> </w:t>
      </w:r>
      <w:r>
        <w:t>والمزارعة</w:t>
      </w:r>
      <w:r>
        <w:t xml:space="preserve"> </w:t>
      </w:r>
      <w:r>
        <w:t>والمساقاة</w:t>
      </w:r>
    </w:p>
    <w:p w:rsidR="00601374" w:rsidRDefault="00DB6C82" w:rsidP="008909C2">
      <w:pPr>
        <w:jc w:val="right"/>
      </w:pPr>
      <w:r>
        <w:t>المــادة</w:t>
      </w:r>
      <w:r>
        <w:t xml:space="preserve">(761): </w:t>
      </w:r>
      <w:r>
        <w:t>المغارسة</w:t>
      </w:r>
      <w:r>
        <w:t xml:space="preserve"> </w:t>
      </w:r>
      <w:r>
        <w:t>الصحيحة</w:t>
      </w:r>
      <w:r>
        <w:t xml:space="preserve"> </w:t>
      </w:r>
      <w:r>
        <w:t>ان</w:t>
      </w:r>
      <w:r>
        <w:t xml:space="preserve"> </w:t>
      </w:r>
      <w:r>
        <w:t>يستاجر</w:t>
      </w:r>
      <w:r>
        <w:t xml:space="preserve"> </w:t>
      </w:r>
      <w:r>
        <w:t>مالك</w:t>
      </w:r>
      <w:r>
        <w:t xml:space="preserve"> </w:t>
      </w:r>
      <w:r>
        <w:t>الارض</w:t>
      </w:r>
      <w:r>
        <w:t xml:space="preserve"> </w:t>
      </w:r>
      <w:r>
        <w:t>من</w:t>
      </w:r>
      <w:r>
        <w:t xml:space="preserve"> </w:t>
      </w:r>
      <w:r>
        <w:t>يغرس</w:t>
      </w:r>
      <w:r>
        <w:t xml:space="preserve"> </w:t>
      </w:r>
      <w:r>
        <w:t>قدرا</w:t>
      </w:r>
      <w:r>
        <w:t xml:space="preserve"> </w:t>
      </w:r>
      <w:r>
        <w:t>معلوما</w:t>
      </w:r>
      <w:r>
        <w:t xml:space="preserve"> </w:t>
      </w:r>
      <w:r>
        <w:t>من</w:t>
      </w:r>
      <w:r>
        <w:t xml:space="preserve"> </w:t>
      </w:r>
      <w:r>
        <w:t>ارضه</w:t>
      </w:r>
      <w:r>
        <w:t xml:space="preserve"> </w:t>
      </w:r>
      <w:r>
        <w:t>بغرس</w:t>
      </w:r>
      <w:r>
        <w:t xml:space="preserve"> </w:t>
      </w:r>
      <w:r>
        <w:t>معين</w:t>
      </w:r>
      <w:r>
        <w:t xml:space="preserve"> </w:t>
      </w:r>
      <w:r>
        <w:t>من</w:t>
      </w:r>
      <w:r>
        <w:t xml:space="preserve"> </w:t>
      </w:r>
      <w:r>
        <w:t>عند</w:t>
      </w:r>
      <w:r>
        <w:t xml:space="preserve"> </w:t>
      </w:r>
      <w:r>
        <w:t>الاجير</w:t>
      </w:r>
      <w:r>
        <w:t xml:space="preserve"> </w:t>
      </w:r>
      <w:r>
        <w:t>من</w:t>
      </w:r>
      <w:r>
        <w:t xml:space="preserve"> </w:t>
      </w:r>
      <w:r>
        <w:t>الاشجار</w:t>
      </w:r>
      <w:r>
        <w:t xml:space="preserve"> </w:t>
      </w:r>
      <w:r>
        <w:t>التي</w:t>
      </w:r>
      <w:r>
        <w:t xml:space="preserve"> </w:t>
      </w:r>
      <w:r>
        <w:t>لها</w:t>
      </w:r>
      <w:r>
        <w:t xml:space="preserve"> </w:t>
      </w:r>
      <w:r>
        <w:t>اصل</w:t>
      </w:r>
      <w:r>
        <w:t xml:space="preserve"> </w:t>
      </w:r>
      <w:r>
        <w:t>ثابت</w:t>
      </w:r>
      <w:r>
        <w:t xml:space="preserve"> </w:t>
      </w:r>
      <w:r>
        <w:t>ويقوم</w:t>
      </w:r>
      <w:r>
        <w:t xml:space="preserve"> </w:t>
      </w:r>
      <w:r>
        <w:t>الاجير</w:t>
      </w:r>
      <w:r>
        <w:t xml:space="preserve"> </w:t>
      </w:r>
      <w:r>
        <w:t>بتربية</w:t>
      </w:r>
      <w:r>
        <w:t xml:space="preserve"> </w:t>
      </w:r>
      <w:r>
        <w:t>الغرس</w:t>
      </w:r>
      <w:r>
        <w:t xml:space="preserve"> </w:t>
      </w:r>
      <w:r>
        <w:t>حتى</w:t>
      </w:r>
      <w:r>
        <w:t xml:space="preserve"> </w:t>
      </w:r>
      <w:r>
        <w:t>يكتمل</w:t>
      </w:r>
      <w:r>
        <w:t xml:space="preserve"> </w:t>
      </w:r>
      <w:r>
        <w:t>صلاحه</w:t>
      </w:r>
      <w:r>
        <w:t xml:space="preserve"> </w:t>
      </w:r>
      <w:r>
        <w:t>وتبدو</w:t>
      </w:r>
      <w:r>
        <w:t xml:space="preserve"> </w:t>
      </w:r>
      <w:r>
        <w:t>ثمرته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معلومة</w:t>
      </w:r>
      <w:r>
        <w:t xml:space="preserve"> </w:t>
      </w:r>
      <w:r>
        <w:t>باجرة</w:t>
      </w:r>
      <w:r>
        <w:t xml:space="preserve"> </w:t>
      </w:r>
      <w:r>
        <w:t>معلومة</w:t>
      </w:r>
      <w:r>
        <w:t xml:space="preserve"> </w:t>
      </w:r>
      <w:r>
        <w:t>ولو</w:t>
      </w:r>
      <w:r>
        <w:t xml:space="preserve"> </w:t>
      </w:r>
      <w:r>
        <w:t>جزءا</w:t>
      </w:r>
      <w:r>
        <w:t xml:space="preserve"> </w:t>
      </w:r>
      <w:r>
        <w:t>معلوما</w:t>
      </w:r>
      <w:r>
        <w:t xml:space="preserve"> </w:t>
      </w:r>
      <w:r>
        <w:t>من</w:t>
      </w:r>
      <w:r>
        <w:t xml:space="preserve"> </w:t>
      </w:r>
      <w:r>
        <w:t>الارض</w:t>
      </w:r>
      <w:r>
        <w:t xml:space="preserve"> </w:t>
      </w:r>
      <w:r>
        <w:t>او</w:t>
      </w:r>
      <w:r>
        <w:t xml:space="preserve"> </w:t>
      </w:r>
      <w:r>
        <w:t>الغرس</w:t>
      </w:r>
      <w:r>
        <w:t xml:space="preserve">, </w:t>
      </w:r>
      <w:r>
        <w:t>وهذا</w:t>
      </w:r>
      <w:r>
        <w:t xml:space="preserve"> </w:t>
      </w:r>
      <w:r>
        <w:t>النوع</w:t>
      </w:r>
      <w:r>
        <w:t xml:space="preserve"> </w:t>
      </w:r>
      <w:r>
        <w:t>من</w:t>
      </w:r>
      <w:r>
        <w:t xml:space="preserve"> </w:t>
      </w:r>
      <w:r>
        <w:t>المغارسة</w:t>
      </w:r>
      <w:r>
        <w:t xml:space="preserve"> </w:t>
      </w:r>
      <w:r>
        <w:t>ملزم</w:t>
      </w:r>
      <w:r>
        <w:t xml:space="preserve"> </w:t>
      </w:r>
      <w:r>
        <w:t>للطرفين</w:t>
      </w:r>
      <w:r>
        <w:t xml:space="preserve"> </w:t>
      </w:r>
      <w:r>
        <w:t>بما</w:t>
      </w:r>
      <w:r>
        <w:t xml:space="preserve"> </w:t>
      </w:r>
      <w:r>
        <w:t>تراضيا</w:t>
      </w:r>
      <w:r>
        <w:t xml:space="preserve"> </w:t>
      </w:r>
      <w:r>
        <w:t>عليه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وليس</w:t>
      </w:r>
      <w:r>
        <w:t xml:space="preserve"> </w:t>
      </w:r>
      <w:r>
        <w:t>لاحدهما</w:t>
      </w:r>
      <w:r>
        <w:t xml:space="preserve"> </w:t>
      </w:r>
      <w:r>
        <w:t>الفسخ</w:t>
      </w:r>
      <w:r>
        <w:t xml:space="preserve"> </w:t>
      </w:r>
      <w:r>
        <w:t>ولا</w:t>
      </w:r>
      <w:r>
        <w:t xml:space="preserve"> </w:t>
      </w:r>
      <w:r>
        <w:t>تعود</w:t>
      </w:r>
      <w:r>
        <w:t xml:space="preserve"> </w:t>
      </w:r>
      <w:r>
        <w:t>الارض</w:t>
      </w:r>
      <w:r>
        <w:t xml:space="preserve"> </w:t>
      </w:r>
      <w:r>
        <w:t>كاملة</w:t>
      </w:r>
      <w:r>
        <w:t xml:space="preserve"> </w:t>
      </w:r>
      <w:r>
        <w:t>الى</w:t>
      </w:r>
      <w:r>
        <w:t xml:space="preserve"> </w:t>
      </w:r>
      <w:r>
        <w:t>مالكها</w:t>
      </w:r>
      <w:r>
        <w:t xml:space="preserve"> </w:t>
      </w:r>
      <w:r>
        <w:t>الا</w:t>
      </w:r>
      <w:r>
        <w:t xml:space="preserve"> </w:t>
      </w:r>
      <w:r>
        <w:t>بذهاب</w:t>
      </w:r>
      <w:r>
        <w:t xml:space="preserve"> </w:t>
      </w:r>
      <w:r>
        <w:t>كامل</w:t>
      </w:r>
      <w:r>
        <w:t xml:space="preserve"> </w:t>
      </w:r>
      <w:r>
        <w:t>الغرس</w:t>
      </w:r>
      <w:r>
        <w:t xml:space="preserve"> </w:t>
      </w:r>
      <w:r>
        <w:t>او</w:t>
      </w:r>
      <w:r>
        <w:t xml:space="preserve"> </w:t>
      </w:r>
      <w:r>
        <w:t>باتفاق</w:t>
      </w:r>
      <w:r>
        <w:t xml:space="preserve"> </w:t>
      </w:r>
      <w:r>
        <w:t>الطرفين</w:t>
      </w:r>
      <w:r>
        <w:t xml:space="preserve"> .</w:t>
      </w:r>
      <w:r>
        <w:br/>
      </w:r>
      <w:r>
        <w:t>المــادة</w:t>
      </w:r>
      <w:r>
        <w:t xml:space="preserve">(762): </w:t>
      </w:r>
      <w:r>
        <w:t>اذا</w:t>
      </w:r>
      <w:r>
        <w:t xml:space="preserve"> </w:t>
      </w:r>
      <w:r>
        <w:t>اختل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شروط</w:t>
      </w:r>
      <w:r>
        <w:t xml:space="preserve"> </w:t>
      </w:r>
      <w:r>
        <w:t>الصحة</w:t>
      </w:r>
      <w:r>
        <w:t xml:space="preserve"> </w:t>
      </w:r>
      <w:r>
        <w:t>فالغروس</w:t>
      </w:r>
      <w:r>
        <w:t xml:space="preserve"> </w:t>
      </w:r>
      <w:r>
        <w:t>للغارس</w:t>
      </w:r>
      <w:r>
        <w:t xml:space="preserve"> </w:t>
      </w:r>
      <w:r>
        <w:t>وعليه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وعند</w:t>
      </w:r>
      <w:r>
        <w:t xml:space="preserve"> </w:t>
      </w:r>
      <w:r>
        <w:t>التفاسخ</w:t>
      </w:r>
      <w:r>
        <w:t xml:space="preserve"> </w:t>
      </w:r>
      <w:r>
        <w:t>يخير</w:t>
      </w:r>
      <w:r>
        <w:t xml:space="preserve"> </w:t>
      </w:r>
      <w:r>
        <w:t>الغارس</w:t>
      </w:r>
      <w:r>
        <w:t xml:space="preserve"> </w:t>
      </w:r>
      <w:r>
        <w:t>بين</w:t>
      </w:r>
      <w:r>
        <w:t xml:space="preserve"> </w:t>
      </w:r>
      <w:r>
        <w:t>تفريغ</w:t>
      </w:r>
      <w:r>
        <w:t xml:space="preserve"> </w:t>
      </w:r>
      <w:r>
        <w:t>الارض</w:t>
      </w:r>
      <w:r>
        <w:t xml:space="preserve"> </w:t>
      </w:r>
      <w:r>
        <w:t>بقلع</w:t>
      </w:r>
      <w:r>
        <w:t xml:space="preserve"> </w:t>
      </w:r>
      <w:r>
        <w:t>الغروس</w:t>
      </w:r>
      <w:r>
        <w:t xml:space="preserve"> </w:t>
      </w:r>
      <w:r>
        <w:t>ويرجع</w:t>
      </w:r>
      <w:r>
        <w:t xml:space="preserve"> </w:t>
      </w:r>
      <w:r>
        <w:t>بنقصانها</w:t>
      </w:r>
      <w:r>
        <w:t xml:space="preserve"> </w:t>
      </w:r>
      <w:r>
        <w:t>وهو</w:t>
      </w:r>
      <w:r>
        <w:t xml:space="preserve"> </w:t>
      </w:r>
      <w:r>
        <w:t>مابين</w:t>
      </w:r>
      <w:r>
        <w:t xml:space="preserve"> </w:t>
      </w:r>
      <w:r>
        <w:t>قيمتها</w:t>
      </w:r>
      <w:r>
        <w:t xml:space="preserve"> </w:t>
      </w:r>
      <w:r>
        <w:t>قائمة</w:t>
      </w:r>
      <w:r>
        <w:t xml:space="preserve"> </w:t>
      </w:r>
      <w:r>
        <w:t>ليس</w:t>
      </w:r>
      <w:r>
        <w:t xml:space="preserve"> </w:t>
      </w:r>
      <w:r>
        <w:t>لها</w:t>
      </w:r>
      <w:r>
        <w:t xml:space="preserve"> </w:t>
      </w:r>
      <w:r>
        <w:t>حق</w:t>
      </w:r>
      <w:r>
        <w:t xml:space="preserve"> </w:t>
      </w:r>
      <w:r>
        <w:t>البقاء</w:t>
      </w:r>
      <w:r>
        <w:t xml:space="preserve"> </w:t>
      </w:r>
      <w:r>
        <w:t>وقيمتها</w:t>
      </w:r>
      <w:r>
        <w:t xml:space="preserve"> </w:t>
      </w:r>
      <w:r>
        <w:t>مقلوعة</w:t>
      </w:r>
      <w:r>
        <w:t xml:space="preserve"> </w:t>
      </w:r>
      <w:r>
        <w:t>او</w:t>
      </w:r>
      <w:r>
        <w:t xml:space="preserve"> </w:t>
      </w:r>
      <w:r>
        <w:t>تركها</w:t>
      </w:r>
      <w:r>
        <w:t xml:space="preserve"> </w:t>
      </w:r>
      <w:r>
        <w:t>لرب</w:t>
      </w:r>
      <w:r>
        <w:t xml:space="preserve"> </w:t>
      </w:r>
      <w:r>
        <w:t>الارض</w:t>
      </w:r>
      <w:r>
        <w:t xml:space="preserve"> </w:t>
      </w:r>
      <w:r>
        <w:t>واخذ</w:t>
      </w:r>
      <w:r>
        <w:t xml:space="preserve"> </w:t>
      </w:r>
      <w:r>
        <w:t>قيمتها</w:t>
      </w:r>
      <w:r>
        <w:t xml:space="preserve"> </w:t>
      </w:r>
      <w:r>
        <w:t>قائمة</w:t>
      </w:r>
      <w:r>
        <w:t xml:space="preserve"> </w:t>
      </w:r>
      <w:r>
        <w:t>ليس</w:t>
      </w:r>
      <w:r>
        <w:t xml:space="preserve"> </w:t>
      </w:r>
      <w:r>
        <w:t>لها</w:t>
      </w:r>
      <w:r>
        <w:t xml:space="preserve"> </w:t>
      </w:r>
      <w:r>
        <w:t>حق</w:t>
      </w:r>
      <w:r>
        <w:t xml:space="preserve"> </w:t>
      </w:r>
      <w:r>
        <w:t>البقاء</w:t>
      </w:r>
      <w:r>
        <w:t xml:space="preserve"> .</w:t>
      </w:r>
      <w:r>
        <w:br/>
      </w:r>
      <w:r>
        <w:t>المــادة</w:t>
      </w:r>
      <w:r>
        <w:t xml:space="preserve">(763): </w:t>
      </w:r>
      <w:r>
        <w:t>ما</w:t>
      </w:r>
      <w:r>
        <w:t xml:space="preserve"> </w:t>
      </w:r>
      <w:r>
        <w:t>وضع</w:t>
      </w:r>
      <w:r>
        <w:t xml:space="preserve"> </w:t>
      </w:r>
      <w:r>
        <w:t>بتعد</w:t>
      </w:r>
      <w:r>
        <w:t xml:space="preserve"> </w:t>
      </w:r>
      <w:r>
        <w:t>من</w:t>
      </w:r>
      <w:r>
        <w:t xml:space="preserve"> </w:t>
      </w:r>
      <w:r>
        <w:t>غرس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نحوهما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واضعه</w:t>
      </w:r>
      <w:r>
        <w:t xml:space="preserve"> </w:t>
      </w:r>
      <w:r>
        <w:t>ازالته</w:t>
      </w:r>
      <w:r>
        <w:t xml:space="preserve"> </w:t>
      </w:r>
      <w:r>
        <w:t>وتسليم</w:t>
      </w:r>
      <w:r>
        <w:t xml:space="preserve"> </w:t>
      </w:r>
      <w:r>
        <w:t>ارش</w:t>
      </w:r>
      <w:r>
        <w:t xml:space="preserve"> </w:t>
      </w:r>
      <w:r>
        <w:t>الارض</w:t>
      </w:r>
      <w:r>
        <w:t xml:space="preserve"> </w:t>
      </w:r>
      <w:r>
        <w:t>لما</w:t>
      </w:r>
      <w:r>
        <w:t xml:space="preserve"> </w:t>
      </w:r>
      <w:r>
        <w:t>لحق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بسبب</w:t>
      </w:r>
      <w:r>
        <w:t xml:space="preserve"> </w:t>
      </w:r>
      <w:r>
        <w:t>القلع</w:t>
      </w:r>
      <w:r>
        <w:t xml:space="preserve"> </w:t>
      </w:r>
      <w:r>
        <w:t>والازالة</w:t>
      </w:r>
      <w:r>
        <w:t xml:space="preserve">,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يرغب</w:t>
      </w:r>
      <w:r>
        <w:t xml:space="preserve"> </w:t>
      </w:r>
      <w:r>
        <w:t>الطرفان</w:t>
      </w:r>
      <w:r>
        <w:t xml:space="preserve"> </w:t>
      </w:r>
      <w:r>
        <w:t>في</w:t>
      </w:r>
      <w:r>
        <w:t xml:space="preserve"> </w:t>
      </w:r>
      <w:r>
        <w:t>بقاء</w:t>
      </w:r>
      <w:r>
        <w:t xml:space="preserve"> </w:t>
      </w:r>
      <w:r>
        <w:t>الغرس</w:t>
      </w:r>
      <w:r>
        <w:t xml:space="preserve"> </w:t>
      </w:r>
      <w:r>
        <w:t>او</w:t>
      </w:r>
      <w:r>
        <w:t xml:space="preserve"> </w:t>
      </w:r>
      <w:r>
        <w:t>البناء</w:t>
      </w:r>
      <w:r>
        <w:t xml:space="preserve"> </w:t>
      </w:r>
      <w:r>
        <w:t>ونحوهما</w:t>
      </w:r>
      <w:r>
        <w:t xml:space="preserve"> </w:t>
      </w:r>
      <w:r>
        <w:t>فعلى</w:t>
      </w:r>
      <w:r>
        <w:t xml:space="preserve"> </w:t>
      </w:r>
      <w:r>
        <w:t>مالك</w:t>
      </w:r>
      <w:r>
        <w:t xml:space="preserve"> </w:t>
      </w:r>
      <w:r>
        <w:t>الارض</w:t>
      </w:r>
      <w:r>
        <w:t xml:space="preserve"> </w:t>
      </w:r>
      <w:r>
        <w:t>قيمة</w:t>
      </w:r>
      <w:r>
        <w:t xml:space="preserve"> </w:t>
      </w:r>
      <w:r>
        <w:t>الغرس</w:t>
      </w:r>
      <w:r>
        <w:t xml:space="preserve"> </w:t>
      </w:r>
      <w:r>
        <w:t>او</w:t>
      </w:r>
      <w:r>
        <w:t xml:space="preserve"> </w:t>
      </w:r>
      <w:r>
        <w:t>الانقاص</w:t>
      </w:r>
      <w:r>
        <w:t xml:space="preserve"> </w:t>
      </w:r>
      <w:r>
        <w:t>قائمة</w:t>
      </w:r>
      <w:r>
        <w:t xml:space="preserve"> </w:t>
      </w:r>
      <w:r>
        <w:t>ليس</w:t>
      </w:r>
      <w:r>
        <w:t xml:space="preserve"> </w:t>
      </w:r>
      <w:r>
        <w:t>لها</w:t>
      </w:r>
      <w:r>
        <w:t xml:space="preserve"> </w:t>
      </w:r>
      <w:r>
        <w:t>حق</w:t>
      </w:r>
      <w:r>
        <w:t xml:space="preserve"> </w:t>
      </w:r>
      <w:r>
        <w:t>البقاء</w:t>
      </w:r>
      <w:r>
        <w:t xml:space="preserve"> </w:t>
      </w:r>
      <w:r>
        <w:t>وعلى</w:t>
      </w:r>
      <w:r>
        <w:t xml:space="preserve"> </w:t>
      </w:r>
      <w:r>
        <w:t>الواضع</w:t>
      </w:r>
      <w:r>
        <w:t xml:space="preserve"> </w:t>
      </w:r>
      <w:r>
        <w:t>تعديا</w:t>
      </w:r>
      <w:r>
        <w:t xml:space="preserve"> </w:t>
      </w:r>
      <w:r>
        <w:t>اجرة</w:t>
      </w:r>
      <w:r>
        <w:t xml:space="preserve"> </w:t>
      </w:r>
      <w:r>
        <w:t>الارض</w:t>
      </w:r>
      <w:r>
        <w:t xml:space="preserve"> </w:t>
      </w:r>
      <w:r>
        <w:t>بما</w:t>
      </w:r>
      <w:r>
        <w:t xml:space="preserve"> </w:t>
      </w:r>
      <w:r>
        <w:t>يقدره</w:t>
      </w:r>
      <w:r>
        <w:t xml:space="preserve"> </w:t>
      </w:r>
      <w:r>
        <w:t>عدلان</w:t>
      </w:r>
      <w:r>
        <w:t xml:space="preserve"> </w:t>
      </w:r>
      <w:r>
        <w:t>وارش</w:t>
      </w:r>
      <w:r>
        <w:t xml:space="preserve"> </w:t>
      </w:r>
      <w:r>
        <w:t>جناية</w:t>
      </w:r>
      <w:r>
        <w:t xml:space="preserve"> </w:t>
      </w:r>
      <w:r>
        <w:t>ما</w:t>
      </w:r>
      <w:r>
        <w:t xml:space="preserve"> </w:t>
      </w:r>
      <w:r>
        <w:t>احدثه</w:t>
      </w:r>
      <w:r>
        <w:t xml:space="preserve"> .</w:t>
      </w:r>
      <w:r>
        <w:br/>
      </w:r>
      <w:r>
        <w:t>المــادة</w:t>
      </w:r>
      <w:r>
        <w:t xml:space="preserve">(764):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حكمه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المتقدمة</w:t>
      </w:r>
      <w:r>
        <w:t xml:space="preserve"> </w:t>
      </w:r>
      <w:r>
        <w:t>يرجع</w:t>
      </w:r>
      <w:r>
        <w:t xml:space="preserve"> </w:t>
      </w:r>
      <w:r>
        <w:t>ف</w:t>
      </w:r>
      <w:r>
        <w:t>يه</w:t>
      </w:r>
      <w:r>
        <w:t xml:space="preserve"> </w:t>
      </w:r>
      <w:r>
        <w:t>لعرف</w:t>
      </w:r>
      <w:r>
        <w:t xml:space="preserve"> </w:t>
      </w:r>
      <w:r>
        <w:t>الجهة</w:t>
      </w:r>
      <w:r>
        <w:t xml:space="preserve"> .</w:t>
      </w:r>
      <w:r>
        <w:br/>
      </w:r>
      <w:r>
        <w:t>المــادة</w:t>
      </w:r>
      <w:r>
        <w:t xml:space="preserve">(765): </w:t>
      </w:r>
      <w:r>
        <w:t>اذا</w:t>
      </w:r>
      <w:r>
        <w:t xml:space="preserve"> </w:t>
      </w:r>
      <w:r>
        <w:t>اجر</w:t>
      </w:r>
      <w:r>
        <w:t xml:space="preserve"> </w:t>
      </w:r>
      <w:r>
        <w:t>رب</w:t>
      </w:r>
      <w:r>
        <w:t xml:space="preserve"> </w:t>
      </w:r>
      <w:r>
        <w:t>الارض</w:t>
      </w:r>
      <w:r>
        <w:t xml:space="preserve"> </w:t>
      </w:r>
      <w:r>
        <w:t>ارضا</w:t>
      </w:r>
      <w:r>
        <w:t xml:space="preserve"> </w:t>
      </w:r>
      <w:r>
        <w:t>معلومة</w:t>
      </w:r>
      <w:r>
        <w:t xml:space="preserve"> </w:t>
      </w:r>
      <w:r>
        <w:t>لشخص</w:t>
      </w:r>
      <w:r>
        <w:t xml:space="preserve"> </w:t>
      </w:r>
      <w:r>
        <w:t>اخر</w:t>
      </w:r>
      <w:r>
        <w:t xml:space="preserve"> </w:t>
      </w:r>
      <w:r>
        <w:t>ليزرعها</w:t>
      </w:r>
      <w:r>
        <w:t xml:space="preserve"> </w:t>
      </w:r>
      <w:r>
        <w:t>زرعا</w:t>
      </w:r>
      <w:r>
        <w:t xml:space="preserve"> </w:t>
      </w:r>
      <w:r>
        <w:t>معلوما</w:t>
      </w:r>
      <w:r>
        <w:t xml:space="preserve"> </w:t>
      </w:r>
      <w:r>
        <w:t>مدة</w:t>
      </w:r>
      <w:r>
        <w:t xml:space="preserve"> </w:t>
      </w:r>
      <w:r>
        <w:t>معلومة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مزارعة</w:t>
      </w:r>
      <w:r>
        <w:t xml:space="preserve"> </w:t>
      </w:r>
      <w:r>
        <w:t>صحيحة</w:t>
      </w:r>
      <w:r>
        <w:t xml:space="preserve"> </w:t>
      </w:r>
      <w:r>
        <w:t>ملزما</w:t>
      </w:r>
      <w:r>
        <w:t xml:space="preserve"> </w:t>
      </w:r>
      <w:r>
        <w:t>للمتعاقدين</w:t>
      </w:r>
      <w:r>
        <w:t xml:space="preserve"> </w:t>
      </w:r>
      <w:r>
        <w:t>ولا</w:t>
      </w:r>
      <w:r>
        <w:t xml:space="preserve"> </w:t>
      </w:r>
      <w:r>
        <w:t>يفسخ</w:t>
      </w:r>
      <w:r>
        <w:t xml:space="preserve"> </w:t>
      </w:r>
      <w:r>
        <w:t>الا</w:t>
      </w:r>
      <w:r>
        <w:t xml:space="preserve"> </w:t>
      </w:r>
      <w:r>
        <w:t>برضائهما</w:t>
      </w:r>
      <w:r>
        <w:t xml:space="preserve"> </w:t>
      </w:r>
      <w:r>
        <w:t>او</w:t>
      </w:r>
      <w:r>
        <w:t xml:space="preserve"> </w:t>
      </w:r>
      <w:r>
        <w:t>لاخلال</w:t>
      </w:r>
      <w:r>
        <w:t xml:space="preserve"> </w:t>
      </w:r>
      <w:r>
        <w:t>الاجير</w:t>
      </w:r>
      <w:r>
        <w:t xml:space="preserve"> </w:t>
      </w:r>
      <w:r>
        <w:t>بشروط</w:t>
      </w:r>
      <w:r>
        <w:t xml:space="preserve"> </w:t>
      </w:r>
      <w:r>
        <w:t>الاقامة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امتناعه</w:t>
      </w:r>
      <w:r>
        <w:t xml:space="preserve"> </w:t>
      </w:r>
      <w:r>
        <w:t>عن</w:t>
      </w:r>
      <w:r>
        <w:t xml:space="preserve"> </w:t>
      </w:r>
      <w:r>
        <w:t>تسليم</w:t>
      </w:r>
      <w:r>
        <w:t xml:space="preserve"> </w:t>
      </w:r>
      <w:r>
        <w:t>الاجرة</w:t>
      </w:r>
      <w:r>
        <w:t xml:space="preserve"> .</w:t>
      </w:r>
      <w:r>
        <w:br/>
      </w:r>
      <w:r>
        <w:t>المــادة</w:t>
      </w:r>
      <w:r>
        <w:t xml:space="preserve">(766): </w:t>
      </w:r>
      <w:r>
        <w:t>اذا</w:t>
      </w:r>
      <w:r>
        <w:t xml:space="preserve"> </w:t>
      </w:r>
      <w:r>
        <w:t>اجر</w:t>
      </w:r>
      <w:r>
        <w:t xml:space="preserve"> </w:t>
      </w:r>
      <w:r>
        <w:t>رب</w:t>
      </w:r>
      <w:r>
        <w:t xml:space="preserve"> </w:t>
      </w:r>
      <w:r>
        <w:t>الارض</w:t>
      </w:r>
      <w:r>
        <w:t xml:space="preserve"> </w:t>
      </w:r>
      <w:r>
        <w:t>ارضا</w:t>
      </w:r>
      <w:r>
        <w:t xml:space="preserve"> </w:t>
      </w:r>
      <w:r>
        <w:t>معلومة</w:t>
      </w:r>
      <w:r>
        <w:t xml:space="preserve"> </w:t>
      </w:r>
      <w:r>
        <w:t>لشخص</w:t>
      </w:r>
      <w:r>
        <w:t xml:space="preserve"> </w:t>
      </w:r>
      <w:r>
        <w:t>اخر</w:t>
      </w:r>
      <w:r>
        <w:t xml:space="preserve"> </w:t>
      </w:r>
      <w:r>
        <w:t>ليزرعها</w:t>
      </w:r>
      <w:r>
        <w:t xml:space="preserve"> </w:t>
      </w:r>
      <w:r>
        <w:t>حرثا</w:t>
      </w:r>
      <w:r>
        <w:t xml:space="preserve"> </w:t>
      </w:r>
      <w:r>
        <w:t>وبذرا</w:t>
      </w:r>
      <w:r>
        <w:t xml:space="preserve"> </w:t>
      </w:r>
      <w:r>
        <w:t>وتنقية</w:t>
      </w:r>
      <w:r>
        <w:t xml:space="preserve"> </w:t>
      </w:r>
      <w:r>
        <w:t>فيما</w:t>
      </w:r>
      <w:r>
        <w:t xml:space="preserve"> </w:t>
      </w:r>
      <w:r>
        <w:t>تصلح</w:t>
      </w:r>
      <w:r>
        <w:t xml:space="preserve"> </w:t>
      </w:r>
      <w:r>
        <w:t>له</w:t>
      </w:r>
      <w:r>
        <w:t xml:space="preserve"> </w:t>
      </w:r>
      <w:r>
        <w:t>بجزء</w:t>
      </w:r>
      <w:r>
        <w:t xml:space="preserve"> </w:t>
      </w:r>
      <w:r>
        <w:t>معلوم</w:t>
      </w:r>
      <w:r>
        <w:t xml:space="preserve"> </w:t>
      </w:r>
      <w:r>
        <w:t>مما</w:t>
      </w:r>
      <w:r>
        <w:t xml:space="preserve"> </w:t>
      </w:r>
      <w:r>
        <w:t>تنتجه</w:t>
      </w:r>
      <w:r>
        <w:t xml:space="preserve"> </w:t>
      </w:r>
      <w:r>
        <w:t>الارض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ملزما</w:t>
      </w:r>
      <w:r>
        <w:t xml:space="preserve"> </w:t>
      </w:r>
      <w:r>
        <w:t>للمتعاقدين</w:t>
      </w:r>
      <w:r>
        <w:t xml:space="preserve"> </w:t>
      </w:r>
      <w:r>
        <w:t>بشروطه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حال</w:t>
      </w:r>
      <w:r>
        <w:t xml:space="preserve"> </w:t>
      </w:r>
      <w:r>
        <w:t>العقد</w:t>
      </w:r>
      <w:r>
        <w:t xml:space="preserve"> </w:t>
      </w:r>
      <w:r>
        <w:t>وللمالك</w:t>
      </w:r>
      <w:r>
        <w:t xml:space="preserve"> </w:t>
      </w:r>
      <w:r>
        <w:t>رفع</w:t>
      </w:r>
      <w:r>
        <w:t xml:space="preserve"> </w:t>
      </w:r>
      <w:r>
        <w:t>يد</w:t>
      </w:r>
      <w:r>
        <w:t xml:space="preserve"> </w:t>
      </w:r>
      <w:r>
        <w:t>الاجير</w:t>
      </w:r>
      <w:r>
        <w:t xml:space="preserve"> </w:t>
      </w:r>
      <w:r>
        <w:t>بعد</w:t>
      </w:r>
      <w:r>
        <w:t xml:space="preserve"> </w:t>
      </w:r>
      <w:r>
        <w:t>حصاد</w:t>
      </w:r>
      <w:r>
        <w:t xml:space="preserve"> </w:t>
      </w:r>
      <w:r>
        <w:t>الزرع</w:t>
      </w:r>
      <w:r>
        <w:t xml:space="preserve"> </w:t>
      </w:r>
      <w:r>
        <w:t>القائم</w:t>
      </w:r>
      <w:r>
        <w:t xml:space="preserve"> </w:t>
      </w:r>
      <w:r>
        <w:t>اذا</w:t>
      </w:r>
      <w:r>
        <w:t xml:space="preserve"> </w:t>
      </w:r>
      <w:r>
        <w:t>خالف</w:t>
      </w:r>
      <w:r>
        <w:t xml:space="preserve"> </w:t>
      </w:r>
      <w:r>
        <w:t>العرف</w:t>
      </w:r>
      <w:r>
        <w:t xml:space="preserve"> </w:t>
      </w:r>
      <w:r>
        <w:t>او</w:t>
      </w:r>
      <w:r>
        <w:t xml:space="preserve"> </w:t>
      </w:r>
      <w:r>
        <w:t>اهمل</w:t>
      </w:r>
      <w:r>
        <w:t xml:space="preserve"> </w:t>
      </w:r>
      <w:r>
        <w:t>او</w:t>
      </w:r>
      <w:r>
        <w:t xml:space="preserve"> </w:t>
      </w:r>
      <w:r>
        <w:t>فرط</w:t>
      </w:r>
      <w:r>
        <w:t xml:space="preserve"> </w:t>
      </w:r>
      <w:r>
        <w:t>او</w:t>
      </w:r>
      <w:r>
        <w:t xml:space="preserve"> </w:t>
      </w:r>
      <w:r>
        <w:t>اخل</w:t>
      </w:r>
      <w:r>
        <w:t xml:space="preserve"> </w:t>
      </w:r>
      <w:r>
        <w:t>بما</w:t>
      </w:r>
      <w:r>
        <w:t xml:space="preserve"> </w:t>
      </w:r>
      <w:r>
        <w:t>شرط</w:t>
      </w:r>
      <w:r>
        <w:t xml:space="preserve"> </w:t>
      </w:r>
      <w:r>
        <w:t>عل</w:t>
      </w:r>
      <w:r>
        <w:t>يه</w:t>
      </w:r>
      <w:r>
        <w:t xml:space="preserve"> </w:t>
      </w:r>
      <w:r>
        <w:t>او</w:t>
      </w:r>
      <w:r>
        <w:t xml:space="preserve"> </w:t>
      </w:r>
      <w:r>
        <w:t>عجز</w:t>
      </w:r>
      <w:r>
        <w:t xml:space="preserve"> </w:t>
      </w:r>
      <w:r>
        <w:t>وللاجير</w:t>
      </w:r>
      <w:r>
        <w:t xml:space="preserve"> </w:t>
      </w:r>
      <w:r>
        <w:t>مقابل</w:t>
      </w:r>
      <w:r>
        <w:t xml:space="preserve"> </w:t>
      </w:r>
      <w:r>
        <w:t>ما</w:t>
      </w:r>
      <w:r>
        <w:t xml:space="preserve"> </w:t>
      </w:r>
      <w:r>
        <w:t>غرمه</w:t>
      </w:r>
      <w:r>
        <w:t xml:space="preserve"> </w:t>
      </w:r>
      <w:r>
        <w:t>في</w:t>
      </w:r>
      <w:r>
        <w:t xml:space="preserve"> </w:t>
      </w:r>
      <w:r>
        <w:t>اقامة</w:t>
      </w:r>
      <w:r>
        <w:t xml:space="preserve"> </w:t>
      </w:r>
      <w:r>
        <w:t>الارض</w:t>
      </w:r>
      <w:r>
        <w:t xml:space="preserve"> (</w:t>
      </w:r>
      <w:r>
        <w:t>العناء</w:t>
      </w:r>
      <w:r>
        <w:t xml:space="preserve">) </w:t>
      </w:r>
      <w:r>
        <w:t>ما</w:t>
      </w:r>
      <w:r>
        <w:t xml:space="preserve"> </w:t>
      </w:r>
      <w:r>
        <w:t>يقدره</w:t>
      </w:r>
      <w:r>
        <w:t xml:space="preserve"> </w:t>
      </w:r>
      <w:r>
        <w:t>عدلان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الزرع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يقطع</w:t>
      </w:r>
      <w:r>
        <w:t xml:space="preserve"> </w:t>
      </w:r>
      <w:r>
        <w:t>العناء</w:t>
      </w:r>
      <w:r>
        <w:t xml:space="preserve"> </w:t>
      </w:r>
      <w:r>
        <w:t>عرفا</w:t>
      </w:r>
      <w:r>
        <w:t xml:space="preserve"> </w:t>
      </w:r>
      <w:r>
        <w:t>ولكل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طلب</w:t>
      </w:r>
      <w:r>
        <w:t xml:space="preserve"> </w:t>
      </w:r>
      <w:r>
        <w:t>انهاء</w:t>
      </w:r>
      <w:r>
        <w:t xml:space="preserve"> </w:t>
      </w:r>
      <w:r>
        <w:t>المزارعة</w:t>
      </w:r>
      <w:r>
        <w:t xml:space="preserve"> </w:t>
      </w:r>
      <w:r>
        <w:t>بعد</w:t>
      </w:r>
      <w:r>
        <w:t xml:space="preserve"> </w:t>
      </w:r>
      <w:r>
        <w:t>حصاد</w:t>
      </w:r>
      <w:r>
        <w:t xml:space="preserve"> </w:t>
      </w:r>
      <w:r>
        <w:t>الزرع</w:t>
      </w:r>
      <w:r>
        <w:t xml:space="preserve"> </w:t>
      </w:r>
      <w:r>
        <w:t>القائم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التنبيه</w:t>
      </w:r>
      <w:r>
        <w:t xml:space="preserve"> </w:t>
      </w:r>
      <w:r>
        <w:t>على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قبل</w:t>
      </w:r>
      <w:r>
        <w:t xml:space="preserve"> </w:t>
      </w:r>
      <w:r>
        <w:t>ذلك</w:t>
      </w:r>
      <w:r>
        <w:t xml:space="preserve"> </w:t>
      </w:r>
      <w:r>
        <w:t>بوقت</w:t>
      </w:r>
      <w:r>
        <w:t xml:space="preserve"> </w:t>
      </w:r>
      <w:r>
        <w:t>كاف</w:t>
      </w:r>
      <w:r>
        <w:t xml:space="preserve"> </w:t>
      </w:r>
      <w:r>
        <w:t>وفي</w:t>
      </w:r>
      <w:r>
        <w:t xml:space="preserve"> </w:t>
      </w:r>
      <w:r>
        <w:t>البقول</w:t>
      </w:r>
      <w:r>
        <w:t xml:space="preserve"> </w:t>
      </w:r>
      <w:r>
        <w:t>ونحوها</w:t>
      </w:r>
      <w:r>
        <w:t xml:space="preserve"> </w:t>
      </w:r>
      <w:r>
        <w:t>ما</w:t>
      </w:r>
      <w:r>
        <w:t xml:space="preserve"> </w:t>
      </w:r>
      <w:r>
        <w:t>يستغل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مرة</w:t>
      </w:r>
      <w:r>
        <w:t xml:space="preserve"> </w:t>
      </w:r>
      <w:r>
        <w:t>يعمل</w:t>
      </w:r>
      <w:r>
        <w:t xml:space="preserve"> </w:t>
      </w:r>
      <w:r>
        <w:t>بالعرف</w:t>
      </w:r>
      <w:r>
        <w:t xml:space="preserve"> .</w:t>
      </w:r>
      <w:r>
        <w:br/>
      </w:r>
      <w:r>
        <w:t>المــادة</w:t>
      </w:r>
      <w:r>
        <w:t xml:space="preserve">(767):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تاجير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الارض</w:t>
      </w:r>
      <w:r>
        <w:t xml:space="preserve"> </w:t>
      </w:r>
      <w:r>
        <w:t>يزرعه</w:t>
      </w:r>
      <w:r>
        <w:t xml:space="preserve"> </w:t>
      </w:r>
      <w:r>
        <w:t>الاجير</w:t>
      </w:r>
      <w:r>
        <w:t xml:space="preserve"> </w:t>
      </w:r>
      <w:r>
        <w:t>للمالك</w:t>
      </w:r>
      <w:r>
        <w:t xml:space="preserve"> </w:t>
      </w:r>
      <w:r>
        <w:t>مقابل</w:t>
      </w:r>
      <w:r>
        <w:t xml:space="preserve"> </w:t>
      </w:r>
      <w:r>
        <w:t>اعطاء</w:t>
      </w:r>
      <w:r>
        <w:t xml:space="preserve"> </w:t>
      </w:r>
      <w:r>
        <w:t>الاجير</w:t>
      </w:r>
      <w:r>
        <w:t xml:space="preserve"> </w:t>
      </w:r>
      <w:r>
        <w:t>جزءا</w:t>
      </w:r>
      <w:r>
        <w:t xml:space="preserve"> </w:t>
      </w:r>
      <w:r>
        <w:t>اخر</w:t>
      </w:r>
      <w:r>
        <w:t xml:space="preserve"> </w:t>
      </w:r>
      <w:r>
        <w:t>من</w:t>
      </w:r>
      <w:r>
        <w:t xml:space="preserve"> </w:t>
      </w:r>
      <w:r>
        <w:t>الارض</w:t>
      </w:r>
      <w:r>
        <w:t xml:space="preserve"> </w:t>
      </w:r>
      <w:r>
        <w:t>يزرعه</w:t>
      </w:r>
      <w:r>
        <w:t xml:space="preserve"> </w:t>
      </w:r>
      <w:r>
        <w:t>لنفسه</w:t>
      </w:r>
      <w:r>
        <w:t xml:space="preserve"> .</w:t>
      </w:r>
      <w:r>
        <w:br/>
      </w:r>
      <w:r>
        <w:t>المــادة</w:t>
      </w:r>
      <w:r>
        <w:t xml:space="preserve">(768):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للمزارع</w:t>
      </w:r>
      <w:r>
        <w:t xml:space="preserve"> </w:t>
      </w:r>
      <w:r>
        <w:t>ان</w:t>
      </w:r>
      <w:r>
        <w:t xml:space="preserve"> </w:t>
      </w:r>
      <w:r>
        <w:t>يتنازل</w:t>
      </w:r>
      <w:r>
        <w:t xml:space="preserve"> </w:t>
      </w:r>
      <w:r>
        <w:t>عن</w:t>
      </w:r>
      <w:r>
        <w:t xml:space="preserve"> </w:t>
      </w:r>
      <w:r>
        <w:t>الارض</w:t>
      </w:r>
      <w:r>
        <w:t xml:space="preserve"> </w:t>
      </w:r>
      <w:r>
        <w:t>او</w:t>
      </w:r>
      <w:r>
        <w:t xml:space="preserve"> </w:t>
      </w:r>
      <w:r>
        <w:t>ياجرها</w:t>
      </w:r>
      <w:r>
        <w:t xml:space="preserve"> </w:t>
      </w:r>
      <w:r>
        <w:t>لغيره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المؤجر</w:t>
      </w:r>
      <w:r>
        <w:t xml:space="preserve"> .</w:t>
      </w:r>
      <w:r>
        <w:br/>
      </w:r>
      <w:r>
        <w:t>المــادة</w:t>
      </w:r>
      <w:r>
        <w:t xml:space="preserve">(769): </w:t>
      </w:r>
      <w:r>
        <w:t>اذا</w:t>
      </w:r>
      <w:r>
        <w:t xml:space="preserve"> </w:t>
      </w:r>
      <w:r>
        <w:t>ترك</w:t>
      </w:r>
      <w:r>
        <w:t xml:space="preserve"> </w:t>
      </w:r>
      <w:r>
        <w:t>الاجير</w:t>
      </w:r>
      <w:r>
        <w:t xml:space="preserve"> </w:t>
      </w:r>
      <w:r>
        <w:t>المقصود</w:t>
      </w:r>
      <w:r>
        <w:t xml:space="preserve"> </w:t>
      </w:r>
      <w:r>
        <w:t>من</w:t>
      </w:r>
      <w:r>
        <w:t xml:space="preserve"> </w:t>
      </w:r>
      <w:r>
        <w:t>ا</w:t>
      </w:r>
      <w:r>
        <w:t>لعمل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حرث</w:t>
      </w:r>
      <w:r>
        <w:t xml:space="preserve"> </w:t>
      </w:r>
      <w:r>
        <w:t>واصلح</w:t>
      </w:r>
      <w:r>
        <w:t xml:space="preserve"> </w:t>
      </w:r>
      <w:r>
        <w:t>الارض</w:t>
      </w:r>
      <w:r>
        <w:t xml:space="preserve"> </w:t>
      </w:r>
      <w:r>
        <w:t>ولم</w:t>
      </w:r>
      <w:r>
        <w:t xml:space="preserve"> </w:t>
      </w:r>
      <w:r>
        <w:t>يزرعها</w:t>
      </w:r>
      <w:r>
        <w:t xml:space="preserve">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المزارعة</w:t>
      </w:r>
      <w:r>
        <w:t xml:space="preserve"> </w:t>
      </w:r>
      <w:r>
        <w:t>صحيحة</w:t>
      </w:r>
      <w:r>
        <w:t xml:space="preserve"> </w:t>
      </w:r>
      <w:r>
        <w:t>سقطت</w:t>
      </w:r>
      <w:r>
        <w:t xml:space="preserve"> </w:t>
      </w:r>
      <w:r>
        <w:t>غرامته</w:t>
      </w:r>
      <w:r>
        <w:t xml:space="preserve"> </w:t>
      </w:r>
      <w:r>
        <w:t>في</w:t>
      </w:r>
      <w:r>
        <w:t xml:space="preserve"> </w:t>
      </w:r>
      <w:r>
        <w:t>الحرث</w:t>
      </w:r>
      <w:r>
        <w:t xml:space="preserve"> </w:t>
      </w:r>
      <w:r>
        <w:t>والاصلاح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الترك</w:t>
      </w:r>
      <w:r>
        <w:t xml:space="preserve"> </w:t>
      </w:r>
      <w:r>
        <w:t>لعذر</w:t>
      </w:r>
      <w:r>
        <w:t xml:space="preserve"> </w:t>
      </w:r>
      <w:r>
        <w:t>او</w:t>
      </w:r>
      <w:r>
        <w:t xml:space="preserve"> </w:t>
      </w:r>
      <w:r>
        <w:t>اختل</w:t>
      </w:r>
      <w:r>
        <w:t xml:space="preserve"> </w:t>
      </w:r>
      <w:r>
        <w:t>فيه</w:t>
      </w:r>
      <w:r>
        <w:t xml:space="preserve"> </w:t>
      </w:r>
      <w:r>
        <w:t>شرط</w:t>
      </w:r>
      <w:r>
        <w:t xml:space="preserve"> </w:t>
      </w:r>
      <w:r>
        <w:t>من</w:t>
      </w:r>
      <w:r>
        <w:t xml:space="preserve"> </w:t>
      </w:r>
      <w:r>
        <w:t>شروط</w:t>
      </w:r>
      <w:r>
        <w:t xml:space="preserve"> </w:t>
      </w:r>
      <w:r>
        <w:t>الصحة</w:t>
      </w:r>
      <w:r>
        <w:t xml:space="preserve"> </w:t>
      </w:r>
      <w:r>
        <w:t>استحق</w:t>
      </w:r>
      <w:r>
        <w:t xml:space="preserve"> </w:t>
      </w:r>
      <w:r>
        <w:t>الاجير</w:t>
      </w:r>
      <w:r>
        <w:t xml:space="preserve"> </w:t>
      </w:r>
      <w:r>
        <w:t>غرامته</w:t>
      </w:r>
      <w:r>
        <w:t xml:space="preserve"> </w:t>
      </w:r>
      <w:r>
        <w:t>بما</w:t>
      </w:r>
      <w:r>
        <w:t xml:space="preserve"> </w:t>
      </w:r>
      <w:r>
        <w:t>يقدره</w:t>
      </w:r>
      <w:r>
        <w:t xml:space="preserve"> </w:t>
      </w:r>
      <w:r>
        <w:t>عدلان</w:t>
      </w:r>
      <w:r>
        <w:t xml:space="preserve"> .</w:t>
      </w:r>
      <w:r>
        <w:br/>
      </w:r>
      <w:r>
        <w:t>المــادة</w:t>
      </w:r>
      <w:r>
        <w:t xml:space="preserve">(770): </w:t>
      </w:r>
      <w:r>
        <w:t>المساقاة</w:t>
      </w:r>
      <w:r>
        <w:t xml:space="preserve"> </w:t>
      </w:r>
      <w:r>
        <w:t>الصحيحة</w:t>
      </w:r>
      <w:r>
        <w:t xml:space="preserve">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يستاجر</w:t>
      </w:r>
      <w:r>
        <w:t xml:space="preserve"> </w:t>
      </w:r>
      <w:r>
        <w:t>مالك</w:t>
      </w:r>
      <w:r>
        <w:t xml:space="preserve"> </w:t>
      </w:r>
      <w:r>
        <w:t>غرس</w:t>
      </w:r>
      <w:r>
        <w:t xml:space="preserve"> </w:t>
      </w:r>
      <w:r>
        <w:t>او</w:t>
      </w:r>
      <w:r>
        <w:t xml:space="preserve"> </w:t>
      </w:r>
      <w:r>
        <w:t>زرع</w:t>
      </w:r>
      <w:r>
        <w:t xml:space="preserve"> </w:t>
      </w:r>
      <w:r>
        <w:t>شخصا</w:t>
      </w:r>
      <w:r>
        <w:t xml:space="preserve"> </w:t>
      </w:r>
      <w:r>
        <w:t>لاصلاح</w:t>
      </w:r>
      <w:r>
        <w:t xml:space="preserve"> </w:t>
      </w:r>
      <w:r>
        <w:t>غرسه</w:t>
      </w:r>
      <w:r>
        <w:t xml:space="preserve"> </w:t>
      </w:r>
      <w:r>
        <w:t>او</w:t>
      </w:r>
      <w:r>
        <w:t xml:space="preserve"> </w:t>
      </w:r>
      <w:r>
        <w:t>زرعه</w:t>
      </w:r>
      <w:r>
        <w:t xml:space="preserve"> </w:t>
      </w:r>
      <w:r>
        <w:t>وتنقيته</w:t>
      </w:r>
      <w:r>
        <w:t xml:space="preserve"> </w:t>
      </w:r>
      <w:r>
        <w:t>وسقيه</w:t>
      </w:r>
      <w:r>
        <w:t xml:space="preserve"> </w:t>
      </w:r>
      <w:r>
        <w:t>اورادا</w:t>
      </w:r>
      <w:r>
        <w:t xml:space="preserve"> </w:t>
      </w:r>
      <w:r>
        <w:t>معلومة</w:t>
      </w:r>
      <w:r>
        <w:t xml:space="preserve"> </w:t>
      </w:r>
      <w:r>
        <w:t>فتكون</w:t>
      </w:r>
      <w:r>
        <w:t xml:space="preserve"> </w:t>
      </w:r>
      <w:r>
        <w:t>ملزمة</w:t>
      </w:r>
      <w:r>
        <w:t xml:space="preserve"> </w:t>
      </w:r>
      <w:r>
        <w:t>للمتعاقدين</w:t>
      </w:r>
      <w:r>
        <w:t xml:space="preserve"> </w:t>
      </w:r>
      <w:r>
        <w:t>ولا</w:t>
      </w:r>
      <w:r>
        <w:t xml:space="preserve"> </w:t>
      </w:r>
      <w:r>
        <w:t>تفسخ</w:t>
      </w:r>
      <w:r>
        <w:t xml:space="preserve"> </w:t>
      </w:r>
      <w:r>
        <w:t>الا</w:t>
      </w:r>
      <w:r>
        <w:t xml:space="preserve"> </w:t>
      </w:r>
      <w:r>
        <w:t>برضائهما</w:t>
      </w:r>
      <w:r>
        <w:t xml:space="preserve"> </w:t>
      </w:r>
      <w:r>
        <w:t>او</w:t>
      </w:r>
      <w:r>
        <w:t xml:space="preserve"> </w:t>
      </w:r>
      <w:r>
        <w:t>لاهمال</w:t>
      </w:r>
      <w:r>
        <w:t xml:space="preserve"> </w:t>
      </w:r>
      <w:r>
        <w:t>او</w:t>
      </w:r>
      <w:r>
        <w:t xml:space="preserve"> </w:t>
      </w:r>
      <w:r>
        <w:t>تفريط</w:t>
      </w:r>
      <w:r>
        <w:t xml:space="preserve"> </w:t>
      </w:r>
      <w:r>
        <w:t>او</w:t>
      </w:r>
      <w:r>
        <w:t xml:space="preserve"> </w:t>
      </w:r>
      <w:r>
        <w:t>جناية</w:t>
      </w:r>
      <w:r>
        <w:t xml:space="preserve"> </w:t>
      </w:r>
      <w:r>
        <w:t>من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لعدم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المالك</w:t>
      </w:r>
      <w:r>
        <w:t xml:space="preserve"> </w:t>
      </w:r>
      <w:r>
        <w:t>بما</w:t>
      </w:r>
      <w:r>
        <w:t xml:space="preserve"> </w:t>
      </w:r>
      <w:r>
        <w:t>شرط</w:t>
      </w:r>
      <w:r>
        <w:t xml:space="preserve"> </w:t>
      </w:r>
      <w:r>
        <w:t>للعامل</w:t>
      </w:r>
      <w:r>
        <w:t xml:space="preserve"> </w:t>
      </w:r>
      <w:r>
        <w:t>من</w:t>
      </w:r>
      <w:r>
        <w:t xml:space="preserve"> </w:t>
      </w:r>
      <w:r>
        <w:t>الاجرة</w:t>
      </w:r>
      <w:r>
        <w:t xml:space="preserve"> . </w:t>
      </w:r>
      <w:r>
        <w:t>وما</w:t>
      </w:r>
      <w:r>
        <w:t xml:space="preserve"> </w:t>
      </w:r>
      <w:r>
        <w:t>اختل</w:t>
      </w:r>
      <w:r>
        <w:t xml:space="preserve"> </w:t>
      </w:r>
      <w:r>
        <w:t>فيها</w:t>
      </w:r>
      <w:r>
        <w:t xml:space="preserve"> </w:t>
      </w:r>
      <w:r>
        <w:t>شرط</w:t>
      </w:r>
      <w:r>
        <w:t xml:space="preserve"> </w:t>
      </w:r>
      <w:r>
        <w:t>من</w:t>
      </w:r>
      <w:r>
        <w:t xml:space="preserve"> </w:t>
      </w:r>
      <w:r>
        <w:t>شروط</w:t>
      </w:r>
      <w:r>
        <w:t xml:space="preserve"> </w:t>
      </w:r>
      <w:r>
        <w:t>صحتها</w:t>
      </w:r>
      <w:r>
        <w:t xml:space="preserve"> </w:t>
      </w:r>
      <w:r>
        <w:t>يجوز</w:t>
      </w:r>
      <w:r>
        <w:t xml:space="preserve"> </w:t>
      </w:r>
      <w:r>
        <w:t>للمتعاقدين</w:t>
      </w:r>
      <w:r>
        <w:t xml:space="preserve"> </w:t>
      </w:r>
      <w:r>
        <w:t>فسخها</w:t>
      </w:r>
      <w:r>
        <w:t xml:space="preserve"> </w:t>
      </w:r>
      <w:r>
        <w:t>قبل</w:t>
      </w:r>
      <w:r>
        <w:t xml:space="preserve"> </w:t>
      </w:r>
      <w:r>
        <w:t>العمل</w:t>
      </w:r>
      <w:r>
        <w:t xml:space="preserve">, </w:t>
      </w:r>
      <w:r>
        <w:t>وبعد</w:t>
      </w:r>
      <w:r>
        <w:t xml:space="preserve"> </w:t>
      </w:r>
      <w:r>
        <w:t>العمل</w:t>
      </w:r>
      <w:r>
        <w:t xml:space="preserve"> </w:t>
      </w:r>
      <w:r>
        <w:t>يستحق</w:t>
      </w:r>
      <w:r>
        <w:t xml:space="preserve"> </w:t>
      </w:r>
      <w:r>
        <w:t>العامل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عما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.</w:t>
      </w:r>
      <w:r>
        <w:br/>
      </w:r>
      <w:r>
        <w:t>المــادة</w:t>
      </w:r>
      <w:r>
        <w:t xml:space="preserve">(771):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للعامل</w:t>
      </w:r>
      <w:r>
        <w:t xml:space="preserve"> </w:t>
      </w:r>
      <w:r>
        <w:t>ان</w:t>
      </w:r>
      <w:r>
        <w:t xml:space="preserve"> </w:t>
      </w:r>
      <w:r>
        <w:t>يتنازل</w:t>
      </w:r>
      <w:r>
        <w:t xml:space="preserve"> </w:t>
      </w:r>
      <w:r>
        <w:t>عن</w:t>
      </w:r>
      <w:r>
        <w:t xml:space="preserve"> </w:t>
      </w:r>
      <w:r>
        <w:t>المساقاة</w:t>
      </w:r>
      <w:r>
        <w:t xml:space="preserve"> </w:t>
      </w:r>
      <w:r>
        <w:t>لغيره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(772):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المالك</w:t>
      </w:r>
      <w:r>
        <w:t xml:space="preserve"> </w:t>
      </w:r>
      <w:r>
        <w:t>مع</w:t>
      </w:r>
      <w:r>
        <w:t xml:space="preserve"> </w:t>
      </w:r>
      <w:r>
        <w:t>الاجير</w:t>
      </w:r>
      <w:r>
        <w:t xml:space="preserve"> </w:t>
      </w:r>
      <w:r>
        <w:t>او</w:t>
      </w:r>
      <w:r>
        <w:t xml:space="preserve"> </w:t>
      </w:r>
      <w:r>
        <w:t>العامل</w:t>
      </w:r>
      <w:r>
        <w:t xml:space="preserve"> </w:t>
      </w:r>
      <w:r>
        <w:t>على</w:t>
      </w:r>
      <w:r>
        <w:t xml:space="preserve"> </w:t>
      </w:r>
      <w:r>
        <w:t>الاجرة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نافي</w:t>
      </w:r>
      <w:r>
        <w:t xml:space="preserve"> </w:t>
      </w:r>
      <w:r>
        <w:t>الزيادة</w:t>
      </w:r>
      <w:r>
        <w:t xml:space="preserve"> </w:t>
      </w:r>
      <w:r>
        <w:t>واذا</w:t>
      </w:r>
      <w:r>
        <w:t xml:space="preserve"> </w:t>
      </w:r>
      <w:r>
        <w:t>اختلف</w:t>
      </w:r>
      <w:r>
        <w:t xml:space="preserve"> </w:t>
      </w:r>
      <w:r>
        <w:t>في</w:t>
      </w:r>
      <w:r>
        <w:t xml:space="preserve"> </w:t>
      </w:r>
      <w:r>
        <w:t>الاذن</w:t>
      </w:r>
      <w:r>
        <w:t xml:space="preserve"> </w:t>
      </w:r>
      <w:r>
        <w:t>فالقول</w:t>
      </w:r>
      <w:r>
        <w:t xml:space="preserve"> </w:t>
      </w:r>
      <w:r>
        <w:t>للمالك</w:t>
      </w:r>
      <w:r>
        <w:t xml:space="preserve"> </w:t>
      </w:r>
      <w:r>
        <w:t>في</w:t>
      </w:r>
      <w:r>
        <w:t xml:space="preserve"> </w:t>
      </w:r>
      <w:r>
        <w:t>نفيه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الخامس</w:t>
      </w:r>
      <w:r>
        <w:t xml:space="preserve">: </w:t>
      </w:r>
      <w:r>
        <w:t>ايجار</w:t>
      </w:r>
      <w:r>
        <w:t xml:space="preserve"> </w:t>
      </w:r>
      <w:r>
        <w:t>الوقف</w:t>
      </w:r>
    </w:p>
    <w:p w:rsidR="00601374" w:rsidRDefault="00DB6C82" w:rsidP="008909C2">
      <w:pPr>
        <w:jc w:val="right"/>
      </w:pPr>
      <w:r>
        <w:t>المــادة</w:t>
      </w:r>
      <w:r>
        <w:t xml:space="preserve">(773): </w:t>
      </w:r>
      <w:r>
        <w:t>يسري</w:t>
      </w:r>
      <w:r>
        <w:t xml:space="preserve"> </w:t>
      </w:r>
      <w:r>
        <w:t>على</w:t>
      </w:r>
      <w:r>
        <w:t xml:space="preserve"> </w:t>
      </w:r>
      <w:r>
        <w:t>ايجار</w:t>
      </w:r>
      <w:r>
        <w:t xml:space="preserve"> </w:t>
      </w:r>
      <w:r>
        <w:t>الوقف</w:t>
      </w:r>
      <w:r>
        <w:t xml:space="preserve"> </w:t>
      </w:r>
      <w:r>
        <w:t>ما</w:t>
      </w:r>
      <w:r>
        <w:t xml:space="preserve"> </w:t>
      </w:r>
      <w:r>
        <w:t>يسري</w:t>
      </w:r>
      <w:r>
        <w:t xml:space="preserve"> </w:t>
      </w:r>
      <w:r>
        <w:t>على</w:t>
      </w:r>
      <w:r>
        <w:t xml:space="preserve"> </w:t>
      </w:r>
      <w:r>
        <w:t>ايجار</w:t>
      </w:r>
      <w:r>
        <w:t xml:space="preserve"> </w:t>
      </w:r>
      <w:r>
        <w:t>الحر</w:t>
      </w:r>
      <w:r>
        <w:t xml:space="preserve"> </w:t>
      </w:r>
      <w:r>
        <w:t>فيما</w:t>
      </w:r>
      <w:r>
        <w:t xml:space="preserve"> </w:t>
      </w:r>
      <w:r>
        <w:t>عدى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(774): </w:t>
      </w:r>
      <w:r>
        <w:t>على</w:t>
      </w:r>
      <w:r>
        <w:t xml:space="preserve"> </w:t>
      </w:r>
      <w:r>
        <w:t>متولي</w:t>
      </w:r>
      <w:r>
        <w:t xml:space="preserve"> </w:t>
      </w:r>
      <w:r>
        <w:t>الوقف</w:t>
      </w:r>
      <w:r>
        <w:t xml:space="preserve"> </w:t>
      </w:r>
      <w:r>
        <w:t>مراعاة</w:t>
      </w:r>
      <w:r>
        <w:t xml:space="preserve"> </w:t>
      </w:r>
      <w:r>
        <w:t>شروط</w:t>
      </w:r>
      <w:r>
        <w:t xml:space="preserve"> </w:t>
      </w:r>
      <w:r>
        <w:t>الواقف</w:t>
      </w:r>
      <w:r>
        <w:t xml:space="preserve"> </w:t>
      </w:r>
      <w:r>
        <w:t>في</w:t>
      </w:r>
      <w:r>
        <w:t xml:space="preserve"> </w:t>
      </w:r>
      <w:r>
        <w:t>التاجير</w:t>
      </w:r>
      <w:r>
        <w:t xml:space="preserve"> .</w:t>
      </w:r>
      <w:r>
        <w:br/>
      </w:r>
      <w:r>
        <w:t>المــادة</w:t>
      </w:r>
      <w:r>
        <w:t xml:space="preserve">(775): </w:t>
      </w:r>
      <w:r>
        <w:t>ليس</w:t>
      </w:r>
      <w:r>
        <w:t xml:space="preserve"> </w:t>
      </w:r>
      <w:r>
        <w:t>لمتولي</w:t>
      </w:r>
      <w:r>
        <w:t xml:space="preserve"> </w:t>
      </w:r>
      <w:r>
        <w:t>الوقف</w:t>
      </w:r>
      <w:r>
        <w:t xml:space="preserve"> </w:t>
      </w:r>
      <w:r>
        <w:t>التاجير</w:t>
      </w:r>
      <w:r>
        <w:t xml:space="preserve"> </w:t>
      </w:r>
      <w:r>
        <w:t>باقل</w:t>
      </w:r>
      <w:r>
        <w:t xml:space="preserve"> </w:t>
      </w:r>
      <w:r>
        <w:t>من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في</w:t>
      </w:r>
      <w:r>
        <w:t xml:space="preserve"> </w:t>
      </w:r>
      <w:r>
        <w:t>العقار</w:t>
      </w:r>
      <w:r>
        <w:t xml:space="preserve"> </w:t>
      </w:r>
      <w:r>
        <w:t>الحر،</w:t>
      </w:r>
      <w:r>
        <w:t xml:space="preserve"> </w:t>
      </w:r>
      <w:r>
        <w:t>واذا</w:t>
      </w:r>
      <w:r>
        <w:t xml:space="preserve"> </w:t>
      </w:r>
      <w:r>
        <w:t>اجر</w:t>
      </w:r>
      <w:r>
        <w:t xml:space="preserve"> </w:t>
      </w:r>
      <w:r>
        <w:t>بغبن</w:t>
      </w:r>
      <w:r>
        <w:t xml:space="preserve"> </w:t>
      </w:r>
      <w:r>
        <w:t>فاحش</w:t>
      </w:r>
      <w:r>
        <w:t xml:space="preserve"> </w:t>
      </w:r>
      <w:r>
        <w:t>بطل</w:t>
      </w:r>
      <w:r>
        <w:t xml:space="preserve"> </w:t>
      </w:r>
      <w:r>
        <w:t>تاجيره</w:t>
      </w:r>
      <w:r>
        <w:t xml:space="preserve"> </w:t>
      </w:r>
      <w:r>
        <w:t>وله</w:t>
      </w:r>
      <w:r>
        <w:t xml:space="preserve"> </w:t>
      </w:r>
      <w:r>
        <w:t>الاخذ</w:t>
      </w:r>
      <w:r>
        <w:t xml:space="preserve"> </w:t>
      </w:r>
      <w:r>
        <w:t>بالاكثر</w:t>
      </w:r>
      <w:r>
        <w:t xml:space="preserve"> </w:t>
      </w:r>
      <w:r>
        <w:t>بالتراضي</w:t>
      </w:r>
      <w:r>
        <w:t xml:space="preserve"> </w:t>
      </w:r>
      <w:r>
        <w:t>عند</w:t>
      </w:r>
      <w:r>
        <w:t xml:space="preserve"> </w:t>
      </w:r>
      <w:r>
        <w:t>ابتداء</w:t>
      </w:r>
      <w:r>
        <w:t xml:space="preserve"> </w:t>
      </w:r>
      <w:r>
        <w:t>التاجير</w:t>
      </w:r>
      <w:r>
        <w:t xml:space="preserve"> </w:t>
      </w:r>
      <w:r>
        <w:t>كل</w:t>
      </w:r>
      <w:r>
        <w:t xml:space="preserve"> </w:t>
      </w:r>
      <w:r>
        <w:t>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الواقف</w:t>
      </w:r>
      <w:r>
        <w:t xml:space="preserve"> </w:t>
      </w:r>
      <w:r>
        <w:t>على</w:t>
      </w:r>
      <w:r>
        <w:t xml:space="preserve"> </w:t>
      </w:r>
      <w:r>
        <w:t>خلافه</w:t>
      </w:r>
      <w:r>
        <w:t xml:space="preserve"> .</w:t>
      </w:r>
      <w:r>
        <w:br/>
      </w:r>
      <w:r>
        <w:t>المــادة</w:t>
      </w:r>
      <w:r>
        <w:t xml:space="preserve">(776): </w:t>
      </w:r>
      <w:r>
        <w:t>على</w:t>
      </w:r>
      <w:r>
        <w:t xml:space="preserve"> </w:t>
      </w:r>
      <w:r>
        <w:t>متولي</w:t>
      </w:r>
      <w:r>
        <w:t xml:space="preserve"> </w:t>
      </w:r>
      <w:r>
        <w:t>الوقف</w:t>
      </w:r>
      <w:r>
        <w:t xml:space="preserve"> </w:t>
      </w:r>
      <w:r>
        <w:t>تجديد</w:t>
      </w:r>
      <w:r>
        <w:t xml:space="preserve"> </w:t>
      </w:r>
      <w:r>
        <w:t>الايجار</w:t>
      </w:r>
      <w:r>
        <w:t xml:space="preserve"> </w:t>
      </w:r>
      <w:r>
        <w:t>كل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عند</w:t>
      </w:r>
      <w:r>
        <w:t xml:space="preserve"> </w:t>
      </w:r>
      <w:r>
        <w:t>التجديد</w:t>
      </w:r>
      <w:r>
        <w:t xml:space="preserve"> .</w:t>
      </w:r>
      <w:r>
        <w:br/>
      </w:r>
      <w:r>
        <w:t>المــادة</w:t>
      </w:r>
      <w:r>
        <w:t xml:space="preserve">(777): </w:t>
      </w:r>
      <w:r>
        <w:t>لمتولي</w:t>
      </w:r>
      <w:r>
        <w:t xml:space="preserve"> </w:t>
      </w:r>
      <w:r>
        <w:t>الوقف</w:t>
      </w:r>
      <w:r>
        <w:t xml:space="preserve"> </w:t>
      </w:r>
      <w:r>
        <w:t>في</w:t>
      </w:r>
      <w:r>
        <w:t xml:space="preserve"> </w:t>
      </w:r>
      <w:r>
        <w:t>تاجير</w:t>
      </w:r>
      <w:r>
        <w:t xml:space="preserve"> </w:t>
      </w:r>
      <w:r>
        <w:t>الارض</w:t>
      </w:r>
      <w:r>
        <w:t xml:space="preserve"> </w:t>
      </w:r>
      <w:r>
        <w:t>للبناء</w:t>
      </w:r>
      <w:r>
        <w:t xml:space="preserve"> </w:t>
      </w:r>
      <w:r>
        <w:t>فيها</w:t>
      </w:r>
      <w:r>
        <w:t xml:space="preserve"> </w:t>
      </w:r>
      <w:r>
        <w:t>استيفاء</w:t>
      </w:r>
      <w:r>
        <w:t xml:space="preserve"> </w:t>
      </w:r>
      <w:r>
        <w:t>الماذونية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يزيد</w:t>
      </w:r>
      <w:r>
        <w:t xml:space="preserve"> </w:t>
      </w:r>
      <w:r>
        <w:t>على</w:t>
      </w:r>
      <w:r>
        <w:t xml:space="preserve"> </w:t>
      </w:r>
      <w:r>
        <w:t>ربع</w:t>
      </w:r>
      <w:r>
        <w:t xml:space="preserve"> </w:t>
      </w:r>
      <w:r>
        <w:t>قيمة</w:t>
      </w:r>
      <w:r>
        <w:t xml:space="preserve"> </w:t>
      </w:r>
      <w:r>
        <w:t>الارض</w:t>
      </w:r>
      <w:r>
        <w:t xml:space="preserve"> .</w:t>
      </w:r>
      <w:r>
        <w:br/>
      </w:r>
      <w:r>
        <w:t>المــادة</w:t>
      </w:r>
      <w:r>
        <w:t xml:space="preserve">(778): </w:t>
      </w:r>
      <w:r>
        <w:t>تنازل</w:t>
      </w:r>
      <w:r>
        <w:t xml:space="preserve"> </w:t>
      </w:r>
      <w:r>
        <w:t>المستاجر</w:t>
      </w:r>
      <w:r>
        <w:t xml:space="preserve"> </w:t>
      </w:r>
      <w:r>
        <w:t>عن</w:t>
      </w:r>
      <w:r>
        <w:t xml:space="preserve"> </w:t>
      </w:r>
      <w:r>
        <w:t>الارض</w:t>
      </w:r>
      <w:r>
        <w:t xml:space="preserve"> </w:t>
      </w:r>
      <w:r>
        <w:t>قبل</w:t>
      </w:r>
      <w:r>
        <w:t xml:space="preserve"> </w:t>
      </w:r>
      <w:r>
        <w:t>البناء</w:t>
      </w:r>
      <w:r>
        <w:t xml:space="preserve"> </w:t>
      </w:r>
      <w:r>
        <w:t>فيها</w:t>
      </w:r>
      <w:r>
        <w:t xml:space="preserve"> </w:t>
      </w:r>
      <w:r>
        <w:t>او</w:t>
      </w:r>
      <w:r>
        <w:t xml:space="preserve"> </w:t>
      </w:r>
      <w:r>
        <w:t>تاجيرها</w:t>
      </w:r>
      <w:r>
        <w:t xml:space="preserve"> </w:t>
      </w:r>
      <w:r>
        <w:t>لغيره</w:t>
      </w:r>
      <w:r>
        <w:t xml:space="preserve"> </w:t>
      </w:r>
      <w:r>
        <w:t>بمقابل</w:t>
      </w:r>
      <w:r>
        <w:t xml:space="preserve"> </w:t>
      </w:r>
      <w:r>
        <w:t>او</w:t>
      </w:r>
      <w:r>
        <w:t xml:space="preserve"> </w:t>
      </w:r>
      <w:r>
        <w:t>بدون</w:t>
      </w:r>
      <w:r>
        <w:t xml:space="preserve"> </w:t>
      </w:r>
      <w:r>
        <w:t>مقابل</w:t>
      </w:r>
      <w:r>
        <w:t xml:space="preserve"> </w:t>
      </w:r>
      <w:r>
        <w:t>محظور،</w:t>
      </w:r>
      <w:r>
        <w:t xml:space="preserve"> </w:t>
      </w:r>
      <w:r>
        <w:t>واذا</w:t>
      </w:r>
      <w:r>
        <w:t xml:space="preserve"> </w:t>
      </w:r>
      <w:r>
        <w:t>تعاطي</w:t>
      </w:r>
      <w:r>
        <w:t xml:space="preserve"> </w:t>
      </w:r>
      <w:r>
        <w:t>المستاجر</w:t>
      </w:r>
      <w:r>
        <w:t xml:space="preserve"> </w:t>
      </w:r>
      <w:r>
        <w:t>ذلك</w:t>
      </w:r>
      <w:r>
        <w:t xml:space="preserve"> </w:t>
      </w:r>
      <w:r>
        <w:t>اعتبر</w:t>
      </w:r>
      <w:r>
        <w:t xml:space="preserve"> </w:t>
      </w:r>
      <w:r>
        <w:t>فسخا</w:t>
      </w:r>
      <w:r>
        <w:t xml:space="preserve"> </w:t>
      </w:r>
      <w:r>
        <w:t>للايجار</w:t>
      </w:r>
      <w:r>
        <w:t xml:space="preserve"> </w:t>
      </w:r>
      <w:r>
        <w:t>ويكون</w:t>
      </w:r>
      <w:r>
        <w:t xml:space="preserve"> </w:t>
      </w:r>
      <w:r>
        <w:t>على</w:t>
      </w:r>
      <w:r>
        <w:t xml:space="preserve"> </w:t>
      </w:r>
      <w:r>
        <w:t>جهة</w:t>
      </w:r>
      <w:r>
        <w:t xml:space="preserve"> </w:t>
      </w:r>
      <w:r>
        <w:t>الوقف</w:t>
      </w:r>
      <w:r>
        <w:t xml:space="preserve"> </w:t>
      </w:r>
      <w:r>
        <w:t>اعادة</w:t>
      </w:r>
      <w:r>
        <w:t xml:space="preserve"> </w:t>
      </w:r>
      <w:r>
        <w:t>ما</w:t>
      </w:r>
      <w:r>
        <w:t xml:space="preserve"> </w:t>
      </w:r>
      <w:r>
        <w:t>استلمته</w:t>
      </w:r>
      <w:r>
        <w:t xml:space="preserve"> </w:t>
      </w:r>
      <w:r>
        <w:t>من</w:t>
      </w:r>
      <w:r>
        <w:t xml:space="preserve"> </w:t>
      </w:r>
      <w:r>
        <w:t>المستاجر</w:t>
      </w:r>
      <w:r>
        <w:t xml:space="preserve"> </w:t>
      </w:r>
      <w:r>
        <w:t>من</w:t>
      </w:r>
      <w:r>
        <w:t xml:space="preserve"> </w:t>
      </w:r>
      <w:r>
        <w:t>ماذونيه</w:t>
      </w:r>
      <w:r>
        <w:t xml:space="preserve"> </w:t>
      </w:r>
      <w:r>
        <w:t>واستعادة</w:t>
      </w:r>
      <w:r>
        <w:t xml:space="preserve"> </w:t>
      </w:r>
      <w:r>
        <w:t>ارض</w:t>
      </w:r>
      <w:r>
        <w:t xml:space="preserve"> </w:t>
      </w:r>
      <w:r>
        <w:t>الوقف</w:t>
      </w:r>
      <w:r>
        <w:t xml:space="preserve"> </w:t>
      </w:r>
      <w:r>
        <w:t>ويسري</w:t>
      </w:r>
      <w:r>
        <w:t xml:space="preserve"> </w:t>
      </w:r>
      <w:r>
        <w:t>هذا</w:t>
      </w:r>
      <w:r>
        <w:t xml:space="preserve"> </w:t>
      </w:r>
      <w:r>
        <w:t>الحكم</w:t>
      </w:r>
      <w:r>
        <w:t xml:space="preserve"> </w:t>
      </w:r>
      <w:r>
        <w:t>باثر</w:t>
      </w:r>
      <w:r>
        <w:t xml:space="preserve"> </w:t>
      </w:r>
      <w:r>
        <w:t>رجعي</w:t>
      </w:r>
      <w:r>
        <w:t xml:space="preserve"> </w:t>
      </w:r>
      <w:r>
        <w:t>على</w:t>
      </w:r>
      <w:r>
        <w:t xml:space="preserve"> </w:t>
      </w:r>
      <w:r>
        <w:t>الاراضي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يبن</w:t>
      </w:r>
      <w:r>
        <w:t xml:space="preserve"> </w:t>
      </w:r>
      <w:r>
        <w:t>فيها</w:t>
      </w:r>
      <w:r>
        <w:t xml:space="preserve"> </w:t>
      </w:r>
      <w:r>
        <w:t>بناء</w:t>
      </w:r>
      <w:r>
        <w:t xml:space="preserve"> </w:t>
      </w:r>
      <w:r>
        <w:t>ينتفع</w:t>
      </w:r>
      <w:r>
        <w:t xml:space="preserve"> </w:t>
      </w:r>
      <w:r>
        <w:t>به</w:t>
      </w:r>
      <w:r>
        <w:t xml:space="preserve"> </w:t>
      </w:r>
      <w:r>
        <w:t>للسكن</w:t>
      </w:r>
      <w:r>
        <w:t xml:space="preserve"> .</w:t>
      </w:r>
      <w:r>
        <w:br/>
      </w:r>
      <w:r>
        <w:t>المــادة</w:t>
      </w:r>
      <w:r>
        <w:t xml:space="preserve">(779): </w:t>
      </w:r>
      <w:r>
        <w:t>اذا</w:t>
      </w:r>
      <w:r>
        <w:t xml:space="preserve"> </w:t>
      </w:r>
      <w:r>
        <w:t>بني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بعد</w:t>
      </w:r>
      <w:r>
        <w:t xml:space="preserve"> </w:t>
      </w:r>
      <w:r>
        <w:t>الاذن</w:t>
      </w:r>
      <w:r>
        <w:t xml:space="preserve"> </w:t>
      </w:r>
      <w:r>
        <w:t>له</w:t>
      </w:r>
      <w:r>
        <w:t xml:space="preserve"> </w:t>
      </w:r>
      <w:r>
        <w:t>بذلك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البناء</w:t>
      </w:r>
      <w:r>
        <w:t xml:space="preserve"> </w:t>
      </w:r>
      <w:r>
        <w:t>قائما</w:t>
      </w:r>
      <w:r>
        <w:t xml:space="preserve"> </w:t>
      </w:r>
      <w:r>
        <w:t>مستحق</w:t>
      </w:r>
      <w:r>
        <w:t xml:space="preserve"> </w:t>
      </w:r>
      <w:r>
        <w:t>البقاء</w:t>
      </w:r>
      <w:r>
        <w:t xml:space="preserve"> </w:t>
      </w:r>
      <w:r>
        <w:t>لمن</w:t>
      </w:r>
      <w:r>
        <w:t xml:space="preserve"> </w:t>
      </w:r>
      <w:r>
        <w:t>يقبل</w:t>
      </w:r>
      <w:r>
        <w:t xml:space="preserve"> </w:t>
      </w:r>
      <w:r>
        <w:t>دفع</w:t>
      </w:r>
      <w:r>
        <w:t xml:space="preserve"> </w:t>
      </w:r>
      <w:r>
        <w:t>اجرة</w:t>
      </w:r>
      <w:r>
        <w:t xml:space="preserve"> </w:t>
      </w:r>
      <w:r>
        <w:t>مثل</w:t>
      </w:r>
      <w:r>
        <w:t xml:space="preserve"> </w:t>
      </w:r>
      <w:r>
        <w:t>الارض</w:t>
      </w:r>
      <w:r>
        <w:t xml:space="preserve"> </w:t>
      </w:r>
      <w:r>
        <w:t>لجهة</w:t>
      </w:r>
      <w:r>
        <w:t xml:space="preserve"> </w:t>
      </w:r>
      <w:r>
        <w:t>الوقف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الطرفان</w:t>
      </w:r>
      <w:r>
        <w:t xml:space="preserve"> </w:t>
      </w:r>
      <w:r>
        <w:t>جهة</w:t>
      </w:r>
      <w:r>
        <w:t xml:space="preserve"> </w:t>
      </w:r>
      <w:r>
        <w:t>الوقف</w:t>
      </w:r>
      <w:r>
        <w:t xml:space="preserve"> </w:t>
      </w:r>
      <w:r>
        <w:t>ولا</w:t>
      </w:r>
      <w:r>
        <w:t xml:space="preserve"> </w:t>
      </w:r>
      <w:r>
        <w:t>يتم</w:t>
      </w:r>
      <w:r>
        <w:t xml:space="preserve"> </w:t>
      </w:r>
      <w:r>
        <w:t>ال</w:t>
      </w:r>
      <w:r>
        <w:t>متصرف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المتصرف</w:t>
      </w:r>
      <w:r>
        <w:t xml:space="preserve"> </w:t>
      </w:r>
      <w:r>
        <w:t>له</w:t>
      </w:r>
      <w:r>
        <w:t xml:space="preserve"> </w:t>
      </w:r>
      <w:r>
        <w:t>لجهة</w:t>
      </w:r>
      <w:r>
        <w:t xml:space="preserve"> </w:t>
      </w:r>
      <w:r>
        <w:t>الوقف</w:t>
      </w:r>
      <w:r>
        <w:t xml:space="preserve"> </w:t>
      </w:r>
      <w:r>
        <w:t>بقبول</w:t>
      </w:r>
      <w:r>
        <w:t xml:space="preserve"> </w:t>
      </w:r>
      <w:r>
        <w:t>دفع</w:t>
      </w:r>
      <w:r>
        <w:t xml:space="preserve"> </w:t>
      </w:r>
      <w:r>
        <w:t>الاجرة</w:t>
      </w:r>
      <w:r>
        <w:t xml:space="preserve"> .</w:t>
      </w:r>
      <w:r>
        <w:br/>
      </w:r>
      <w:r>
        <w:t>المــادة</w:t>
      </w:r>
      <w:r>
        <w:t xml:space="preserve">(780): </w:t>
      </w:r>
      <w:r>
        <w:t>اذا</w:t>
      </w:r>
      <w:r>
        <w:t xml:space="preserve"> </w:t>
      </w:r>
      <w:r>
        <w:t>احدث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الوقف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غراسا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بغير</w:t>
      </w:r>
      <w:r>
        <w:t xml:space="preserve"> </w:t>
      </w:r>
      <w:r>
        <w:t>اذن</w:t>
      </w:r>
      <w:r>
        <w:t xml:space="preserve"> </w:t>
      </w:r>
      <w:r>
        <w:t>المتولي</w:t>
      </w:r>
      <w:r>
        <w:t xml:space="preserve"> </w:t>
      </w:r>
      <w:r>
        <w:t>فله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ازالته</w:t>
      </w:r>
      <w:r>
        <w:t xml:space="preserve"> </w:t>
      </w:r>
      <w:r>
        <w:t>او</w:t>
      </w:r>
      <w:r>
        <w:t xml:space="preserve"> </w:t>
      </w:r>
      <w:r>
        <w:t>تملكه</w:t>
      </w:r>
      <w:r>
        <w:t xml:space="preserve"> </w:t>
      </w:r>
      <w:r>
        <w:t>للوقف</w:t>
      </w:r>
      <w:r>
        <w:t xml:space="preserve"> </w:t>
      </w:r>
      <w:r>
        <w:t>بثمن</w:t>
      </w:r>
      <w:r>
        <w:t xml:space="preserve"> </w:t>
      </w:r>
      <w:r>
        <w:t>ما</w:t>
      </w:r>
      <w:r>
        <w:t xml:space="preserve"> </w:t>
      </w:r>
      <w:r>
        <w:t>ليس</w:t>
      </w:r>
      <w:r>
        <w:t xml:space="preserve"> </w:t>
      </w:r>
      <w:r>
        <w:t>له</w:t>
      </w:r>
      <w:r>
        <w:t xml:space="preserve"> </w:t>
      </w:r>
      <w:r>
        <w:t>حق</w:t>
      </w:r>
      <w:r>
        <w:t xml:space="preserve"> </w:t>
      </w:r>
      <w:r>
        <w:t>البقاء</w:t>
      </w:r>
      <w:r>
        <w:t xml:space="preserve"> </w:t>
      </w:r>
      <w:r>
        <w:t>وله</w:t>
      </w:r>
      <w:r>
        <w:t xml:space="preserve"> </w:t>
      </w:r>
      <w:r>
        <w:t>تاجيره</w:t>
      </w:r>
      <w:r>
        <w:t xml:space="preserve"> </w:t>
      </w:r>
      <w:r>
        <w:t>للمستاجر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يقبل</w:t>
      </w:r>
      <w:r>
        <w:t xml:space="preserve">, </w:t>
      </w:r>
      <w:r>
        <w:t>واذا</w:t>
      </w:r>
      <w:r>
        <w:t xml:space="preserve"> </w:t>
      </w:r>
      <w:r>
        <w:t>بني</w:t>
      </w:r>
      <w:r>
        <w:t xml:space="preserve"> </w:t>
      </w:r>
      <w:r>
        <w:t>المستاجر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الوقف</w:t>
      </w:r>
      <w:r>
        <w:t xml:space="preserve"> </w:t>
      </w:r>
      <w:r>
        <w:t>بانقاضه</w:t>
      </w:r>
      <w:r>
        <w:t xml:space="preserve"> </w:t>
      </w:r>
      <w:r>
        <w:t>بغير</w:t>
      </w:r>
      <w:r>
        <w:t xml:space="preserve"> </w:t>
      </w:r>
      <w:r>
        <w:t>اذن</w:t>
      </w:r>
      <w:r>
        <w:t xml:space="preserve"> </w:t>
      </w:r>
      <w:r>
        <w:t>المتولي</w:t>
      </w:r>
      <w:r>
        <w:t xml:space="preserve"> </w:t>
      </w:r>
      <w:r>
        <w:t>يتملك</w:t>
      </w:r>
      <w:r>
        <w:t xml:space="preserve"> </w:t>
      </w:r>
      <w:r>
        <w:t>الوقف</w:t>
      </w:r>
      <w:r>
        <w:t xml:space="preserve"> </w:t>
      </w:r>
      <w:r>
        <w:t>البناء</w:t>
      </w:r>
      <w:r>
        <w:t xml:space="preserve"> </w:t>
      </w:r>
      <w:r>
        <w:t>وليس</w:t>
      </w:r>
      <w:r>
        <w:t xml:space="preserve"> </w:t>
      </w:r>
      <w:r>
        <w:t>للمستاجر</w:t>
      </w:r>
      <w:r>
        <w:t xml:space="preserve"> </w:t>
      </w:r>
      <w:r>
        <w:t>شيء</w:t>
      </w:r>
      <w:r>
        <w:t xml:space="preserve"> </w:t>
      </w:r>
      <w:r>
        <w:t>وعليه</w:t>
      </w:r>
      <w:r>
        <w:t xml:space="preserve"> </w:t>
      </w:r>
      <w:r>
        <w:t>دفع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السادس</w:t>
      </w:r>
      <w:r>
        <w:t xml:space="preserve">: </w:t>
      </w:r>
      <w:r>
        <w:t>إيجار</w:t>
      </w:r>
      <w:r>
        <w:t xml:space="preserve"> </w:t>
      </w:r>
      <w:r>
        <w:t>الأشخاص</w:t>
      </w:r>
      <w:r>
        <w:t xml:space="preserve"> (</w:t>
      </w:r>
      <w:r>
        <w:t>عقد</w:t>
      </w:r>
      <w:r>
        <w:t xml:space="preserve"> </w:t>
      </w:r>
      <w:r>
        <w:t>العمل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(781):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يتعهد</w:t>
      </w:r>
      <w:r>
        <w:t xml:space="preserve"> </w:t>
      </w:r>
      <w:r>
        <w:t>فيه</w:t>
      </w:r>
      <w:r>
        <w:t xml:space="preserve"> </w:t>
      </w:r>
      <w:r>
        <w:t>احد</w:t>
      </w:r>
      <w:r>
        <w:t xml:space="preserve"> </w:t>
      </w:r>
      <w:r>
        <w:t>المتعاقدين</w:t>
      </w:r>
      <w:r>
        <w:t xml:space="preserve"> </w:t>
      </w:r>
      <w:r>
        <w:t>بان</w:t>
      </w:r>
      <w:r>
        <w:t xml:space="preserve"> </w:t>
      </w:r>
      <w:r>
        <w:t>يعمل</w:t>
      </w:r>
      <w:r>
        <w:t xml:space="preserve"> </w:t>
      </w:r>
      <w:r>
        <w:t>في</w:t>
      </w:r>
      <w:r>
        <w:t xml:space="preserve"> </w:t>
      </w:r>
      <w:r>
        <w:t>خدمة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</w:t>
      </w:r>
      <w:r>
        <w:t>وتحت</w:t>
      </w:r>
      <w:r>
        <w:t xml:space="preserve"> </w:t>
      </w:r>
      <w:r>
        <w:t>ادارته</w:t>
      </w:r>
      <w:r>
        <w:t xml:space="preserve"> </w:t>
      </w:r>
      <w:r>
        <w:t>واشرافه</w:t>
      </w:r>
      <w:r>
        <w:t xml:space="preserve"> </w:t>
      </w:r>
      <w:r>
        <w:t>مقابل</w:t>
      </w:r>
      <w:r>
        <w:t xml:space="preserve"> </w:t>
      </w:r>
      <w:r>
        <w:t>اجر</w:t>
      </w:r>
      <w:r>
        <w:t xml:space="preserve"> </w:t>
      </w:r>
      <w:r>
        <w:t>يتعهد</w:t>
      </w:r>
      <w:r>
        <w:t xml:space="preserve"> </w:t>
      </w:r>
      <w:r>
        <w:t>به</w:t>
      </w:r>
      <w:r>
        <w:t xml:space="preserve"> </w:t>
      </w:r>
      <w:r>
        <w:t>المتعاقد</w:t>
      </w:r>
      <w:r>
        <w:t xml:space="preserve"> </w:t>
      </w:r>
      <w:r>
        <w:t>الاخر</w:t>
      </w:r>
      <w:r>
        <w:t xml:space="preserve"> .</w:t>
      </w:r>
      <w:r>
        <w:br/>
      </w:r>
      <w:r>
        <w:t>المــادة</w:t>
      </w:r>
      <w:r>
        <w:t xml:space="preserve">(782): </w:t>
      </w:r>
      <w:r>
        <w:t>الاجير</w:t>
      </w:r>
      <w:r>
        <w:t xml:space="preserve"> </w:t>
      </w:r>
      <w:r>
        <w:t>نوعان</w:t>
      </w:r>
      <w:r>
        <w:t xml:space="preserve"> </w:t>
      </w:r>
      <w:r>
        <w:t>اجير</w:t>
      </w:r>
      <w:r>
        <w:t xml:space="preserve"> </w:t>
      </w:r>
      <w:r>
        <w:t>خاص</w:t>
      </w:r>
      <w:r>
        <w:t xml:space="preserve"> </w:t>
      </w:r>
      <w:r>
        <w:t>واجير</w:t>
      </w:r>
      <w:r>
        <w:t xml:space="preserve"> </w:t>
      </w:r>
      <w:r>
        <w:t>مشترك</w:t>
      </w:r>
      <w:r>
        <w:t xml:space="preserve">, </w:t>
      </w:r>
      <w:r>
        <w:t>وتبين</w:t>
      </w:r>
      <w:r>
        <w:t xml:space="preserve"> </w:t>
      </w:r>
      <w:r>
        <w:t>الاحكام</w:t>
      </w:r>
      <w:r>
        <w:t xml:space="preserve"> </w:t>
      </w:r>
      <w:r>
        <w:t>المختلفة</w:t>
      </w:r>
      <w:r>
        <w:t xml:space="preserve"> </w:t>
      </w:r>
      <w:r>
        <w:t>لكل</w:t>
      </w:r>
      <w:r>
        <w:t xml:space="preserve"> </w:t>
      </w:r>
      <w:r>
        <w:t>نوع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الخاص</w:t>
      </w:r>
      <w:r>
        <w:t xml:space="preserve"> </w:t>
      </w:r>
      <w:r>
        <w:t>به</w:t>
      </w:r>
      <w:r>
        <w:t xml:space="preserve">, </w:t>
      </w:r>
      <w:r>
        <w:t>وتسري</w:t>
      </w:r>
      <w:r>
        <w:t xml:space="preserve"> </w:t>
      </w:r>
      <w:r>
        <w:t>على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عموما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الفرع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تتعارض</w:t>
      </w:r>
      <w:r>
        <w:t xml:space="preserve"> </w:t>
      </w:r>
      <w:r>
        <w:t>مع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.</w:t>
      </w:r>
      <w:r>
        <w:br/>
      </w:r>
      <w:r>
        <w:t>المــادة</w:t>
      </w:r>
      <w:r>
        <w:t xml:space="preserve">(783): </w:t>
      </w:r>
      <w:r>
        <w:t>تسري</w:t>
      </w:r>
      <w:r>
        <w:t xml:space="preserve"> </w:t>
      </w:r>
      <w:r>
        <w:t>احكام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على</w:t>
      </w:r>
      <w:r>
        <w:t xml:space="preserve"> </w:t>
      </w:r>
      <w:r>
        <w:t>العلاقة</w:t>
      </w:r>
      <w:r>
        <w:t xml:space="preserve"> </w:t>
      </w:r>
      <w:r>
        <w:t>ما</w:t>
      </w:r>
      <w:r>
        <w:t xml:space="preserve"> </w:t>
      </w:r>
      <w:r>
        <w:t>بين</w:t>
      </w:r>
      <w:r>
        <w:t xml:space="preserve"> </w:t>
      </w:r>
      <w:r>
        <w:t>ارباب</w:t>
      </w:r>
      <w:r>
        <w:t xml:space="preserve"> </w:t>
      </w:r>
      <w:r>
        <w:t>الاعمال</w:t>
      </w:r>
      <w:r>
        <w:t xml:space="preserve"> </w:t>
      </w:r>
      <w:r>
        <w:t>وبين</w:t>
      </w:r>
      <w:r>
        <w:t xml:space="preserve"> </w:t>
      </w:r>
      <w:r>
        <w:t>الطوافين</w:t>
      </w:r>
      <w:r>
        <w:t xml:space="preserve"> </w:t>
      </w:r>
      <w:r>
        <w:t>والممثلين</w:t>
      </w:r>
      <w:r>
        <w:t xml:space="preserve"> </w:t>
      </w:r>
      <w:r>
        <w:t>التجاريين</w:t>
      </w:r>
      <w:r>
        <w:t xml:space="preserve"> </w:t>
      </w:r>
      <w:r>
        <w:t>وغيرهم</w:t>
      </w:r>
      <w:r>
        <w:t xml:space="preserve"> </w:t>
      </w:r>
      <w:r>
        <w:t>من</w:t>
      </w:r>
      <w:r>
        <w:t xml:space="preserve"> </w:t>
      </w:r>
      <w:r>
        <w:t>الوسطاء</w:t>
      </w:r>
      <w:r>
        <w:t xml:space="preserve"> </w:t>
      </w:r>
      <w:r>
        <w:t>ولو</w:t>
      </w:r>
      <w:r>
        <w:t xml:space="preserve"> </w:t>
      </w:r>
      <w:r>
        <w:t>كانوا</w:t>
      </w:r>
      <w:r>
        <w:t xml:space="preserve"> </w:t>
      </w:r>
      <w:r>
        <w:t>ماجورين</w:t>
      </w:r>
      <w:r>
        <w:t xml:space="preserve"> </w:t>
      </w:r>
      <w:r>
        <w:t>بطريق</w:t>
      </w:r>
      <w:r>
        <w:t xml:space="preserve"> </w:t>
      </w:r>
      <w:r>
        <w:t>العمالة</w:t>
      </w:r>
      <w:r>
        <w:t xml:space="preserve"> </w:t>
      </w:r>
      <w:r>
        <w:t>او</w:t>
      </w:r>
      <w:r>
        <w:t xml:space="preserve"> </w:t>
      </w:r>
      <w:r>
        <w:t>كانوا</w:t>
      </w:r>
      <w:r>
        <w:t xml:space="preserve"> </w:t>
      </w:r>
      <w:r>
        <w:t>يعملون</w:t>
      </w:r>
      <w:r>
        <w:t xml:space="preserve"> </w:t>
      </w:r>
      <w:r>
        <w:t>لحساب</w:t>
      </w:r>
      <w:r>
        <w:t xml:space="preserve"> </w:t>
      </w:r>
      <w:r>
        <w:t>جملة</w:t>
      </w:r>
      <w:r>
        <w:t xml:space="preserve"> </w:t>
      </w:r>
      <w:r>
        <w:t>من</w:t>
      </w:r>
      <w:r>
        <w:t xml:space="preserve"> </w:t>
      </w:r>
      <w:r>
        <w:t>ارباب</w:t>
      </w:r>
      <w:r>
        <w:t xml:space="preserve"> </w:t>
      </w:r>
      <w:r>
        <w:t>الاعم</w:t>
      </w:r>
      <w:r>
        <w:t>ال</w:t>
      </w:r>
      <w:r>
        <w:t xml:space="preserve"> </w:t>
      </w:r>
      <w:r>
        <w:t>ما</w:t>
      </w:r>
      <w:r>
        <w:t xml:space="preserve"> </w:t>
      </w:r>
      <w:r>
        <w:t>داموا</w:t>
      </w:r>
      <w:r>
        <w:t xml:space="preserve"> </w:t>
      </w:r>
      <w:r>
        <w:t>تابعين</w:t>
      </w:r>
      <w:r>
        <w:t xml:space="preserve"> </w:t>
      </w:r>
      <w:r>
        <w:t>لارباب</w:t>
      </w:r>
      <w:r>
        <w:t xml:space="preserve"> </w:t>
      </w:r>
      <w:r>
        <w:t>العمل</w:t>
      </w:r>
      <w:r>
        <w:t xml:space="preserve"> </w:t>
      </w:r>
      <w:r>
        <w:t>وخاضعين</w:t>
      </w:r>
      <w:r>
        <w:t xml:space="preserve"> </w:t>
      </w:r>
      <w:r>
        <w:t>لرقابتهم</w:t>
      </w:r>
      <w:r>
        <w:t xml:space="preserve"> . </w:t>
      </w:r>
      <w:r>
        <w:t>واذا</w:t>
      </w:r>
      <w:r>
        <w:t xml:space="preserve"> </w:t>
      </w:r>
      <w:r>
        <w:t>انتهت</w:t>
      </w:r>
      <w:r>
        <w:t xml:space="preserve"> </w:t>
      </w:r>
      <w:r>
        <w:t>خدمات</w:t>
      </w:r>
      <w:r>
        <w:t xml:space="preserve"> </w:t>
      </w:r>
      <w:r>
        <w:t>احد</w:t>
      </w:r>
      <w:r>
        <w:t xml:space="preserve"> </w:t>
      </w:r>
      <w:r>
        <w:t>ممن</w:t>
      </w:r>
      <w:r>
        <w:t xml:space="preserve"> </w:t>
      </w:r>
      <w:r>
        <w:t>تقدم</w:t>
      </w:r>
      <w:r>
        <w:t xml:space="preserve"> </w:t>
      </w:r>
      <w:r>
        <w:t>ذكرهم</w:t>
      </w:r>
      <w:r>
        <w:t xml:space="preserve"> </w:t>
      </w:r>
      <w:r>
        <w:t>فان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ان</w:t>
      </w:r>
      <w:r>
        <w:t xml:space="preserve"> </w:t>
      </w:r>
      <w:r>
        <w:t>يتقاضى</w:t>
      </w:r>
      <w:r>
        <w:t xml:space="preserve"> </w:t>
      </w:r>
      <w:r>
        <w:t>العمالة</w:t>
      </w:r>
      <w:r>
        <w:t xml:space="preserve"> </w:t>
      </w:r>
      <w:r>
        <w:t>او</w:t>
      </w:r>
      <w:r>
        <w:t xml:space="preserve"> </w:t>
      </w:r>
      <w:r>
        <w:t>الخصم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الذي</w:t>
      </w:r>
      <w:r>
        <w:t xml:space="preserve"> </w:t>
      </w:r>
      <w:r>
        <w:t>يقضى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</w:t>
      </w:r>
      <w:r>
        <w:t>عن</w:t>
      </w:r>
      <w:r>
        <w:t xml:space="preserve"> </w:t>
      </w:r>
      <w:r>
        <w:t>التوصيات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تبلغ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خروج</w:t>
      </w:r>
      <w:r>
        <w:t xml:space="preserve"> </w:t>
      </w:r>
      <w:r>
        <w:t>العامل</w:t>
      </w:r>
      <w:r>
        <w:t xml:space="preserve"> </w:t>
      </w:r>
      <w:r>
        <w:t>من</w:t>
      </w:r>
      <w:r>
        <w:t xml:space="preserve"> </w:t>
      </w:r>
      <w:r>
        <w:t>خدمته</w:t>
      </w:r>
      <w:r>
        <w:t xml:space="preserve"> </w:t>
      </w:r>
      <w:r>
        <w:t>وطالب</w:t>
      </w:r>
      <w:r>
        <w:t xml:space="preserve"> </w:t>
      </w:r>
      <w:r>
        <w:t>بها</w:t>
      </w:r>
      <w:r>
        <w:t xml:space="preserve"> </w:t>
      </w:r>
      <w:r>
        <w:t>خلال</w:t>
      </w:r>
      <w:r>
        <w:t xml:space="preserve"> </w:t>
      </w:r>
      <w:r>
        <w:t>المدة</w:t>
      </w:r>
      <w:r>
        <w:t xml:space="preserve"> </w:t>
      </w:r>
      <w:r>
        <w:t>المعتادة</w:t>
      </w:r>
      <w:r>
        <w:t xml:space="preserve"> </w:t>
      </w:r>
      <w:r>
        <w:t>التي</w:t>
      </w:r>
      <w:r>
        <w:t xml:space="preserve"> </w:t>
      </w:r>
      <w:r>
        <w:t>يقررها</w:t>
      </w:r>
      <w:r>
        <w:t xml:space="preserve"> </w:t>
      </w:r>
      <w:r>
        <w:t>العرف</w:t>
      </w:r>
      <w:r>
        <w:t xml:space="preserve"> </w:t>
      </w:r>
      <w:r>
        <w:t>بالنسبة</w:t>
      </w:r>
      <w:r>
        <w:t xml:space="preserve"> </w:t>
      </w:r>
      <w:r>
        <w:t>الى</w:t>
      </w:r>
      <w:r>
        <w:t xml:space="preserve"> </w:t>
      </w:r>
      <w:r>
        <w:t>كل</w:t>
      </w:r>
      <w:r>
        <w:t xml:space="preserve"> </w:t>
      </w:r>
      <w:r>
        <w:t>مهنة</w:t>
      </w:r>
      <w:r>
        <w:t xml:space="preserve"> .</w:t>
      </w:r>
      <w:r>
        <w:br/>
      </w:r>
      <w:r>
        <w:t>المــادة</w:t>
      </w:r>
      <w:r>
        <w:t xml:space="preserve">(784):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يبرم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لخدمة</w:t>
      </w:r>
      <w:r>
        <w:t xml:space="preserve"> </w:t>
      </w:r>
      <w:r>
        <w:t>معينة</w:t>
      </w:r>
      <w:r>
        <w:t xml:space="preserve"> </w:t>
      </w:r>
      <w:r>
        <w:t>او</w:t>
      </w:r>
      <w:r>
        <w:t xml:space="preserve"> </w:t>
      </w:r>
      <w:r>
        <w:t>لمدة</w:t>
      </w:r>
      <w:r>
        <w:t xml:space="preserve"> </w:t>
      </w:r>
      <w:r>
        <w:t>معينة</w:t>
      </w:r>
      <w:r>
        <w:t xml:space="preserve">,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غير</w:t>
      </w:r>
      <w:r>
        <w:t xml:space="preserve"> </w:t>
      </w:r>
      <w:r>
        <w:t>معين</w:t>
      </w:r>
      <w:r>
        <w:t xml:space="preserve"> </w:t>
      </w:r>
      <w:r>
        <w:t>المدة</w:t>
      </w:r>
      <w:r>
        <w:t xml:space="preserve"> 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مدة</w:t>
      </w:r>
      <w:r>
        <w:t xml:space="preserve"> </w:t>
      </w:r>
      <w:r>
        <w:t>حياة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لمدة</w:t>
      </w:r>
      <w:r>
        <w:t xml:space="preserve"> </w:t>
      </w:r>
      <w:r>
        <w:t>خمس</w:t>
      </w:r>
      <w:r>
        <w:t xml:space="preserve"> </w:t>
      </w:r>
      <w:r>
        <w:t>سنوات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قبل</w:t>
      </w:r>
      <w:r>
        <w:t xml:space="preserve"> </w:t>
      </w:r>
      <w:r>
        <w:t>الفس</w:t>
      </w:r>
      <w:r>
        <w:t>خ</w:t>
      </w:r>
      <w:r>
        <w:t xml:space="preserve"> </w:t>
      </w:r>
      <w:r>
        <w:t>بشهرين</w:t>
      </w:r>
      <w:r>
        <w:t xml:space="preserve"> .</w:t>
      </w:r>
      <w:r>
        <w:br/>
      </w:r>
      <w:r>
        <w:t>المــادة</w:t>
      </w:r>
      <w:r>
        <w:t xml:space="preserve">(785): </w:t>
      </w:r>
      <w:r>
        <w:t>ينتهي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المعين</w:t>
      </w:r>
      <w:r>
        <w:t xml:space="preserve"> </w:t>
      </w:r>
      <w:r>
        <w:t>المدة</w:t>
      </w:r>
      <w:r>
        <w:t xml:space="preserve"> </w:t>
      </w:r>
      <w:r>
        <w:t>بانتهاء</w:t>
      </w:r>
      <w:r>
        <w:t xml:space="preserve"> </w:t>
      </w:r>
      <w:r>
        <w:t>مدته</w:t>
      </w:r>
      <w:r>
        <w:t xml:space="preserve"> , </w:t>
      </w:r>
      <w:r>
        <w:t>فاذا</w:t>
      </w:r>
      <w:r>
        <w:t xml:space="preserve"> </w:t>
      </w:r>
      <w:r>
        <w:t>استمر</w:t>
      </w:r>
      <w:r>
        <w:t xml:space="preserve"> </w:t>
      </w:r>
      <w:r>
        <w:t>الطرفان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العقد</w:t>
      </w:r>
      <w:r>
        <w:t xml:space="preserve"> </w:t>
      </w:r>
      <w:r>
        <w:t>اعتبر</w:t>
      </w:r>
      <w:r>
        <w:t xml:space="preserve"> </w:t>
      </w:r>
      <w:r>
        <w:t>ذلك</w:t>
      </w:r>
      <w:r>
        <w:t xml:space="preserve"> </w:t>
      </w:r>
      <w:r>
        <w:t>تراضيا</w:t>
      </w:r>
      <w:r>
        <w:t xml:space="preserve"> </w:t>
      </w:r>
      <w:r>
        <w:t>على</w:t>
      </w:r>
      <w:r>
        <w:t xml:space="preserve"> </w:t>
      </w:r>
      <w:r>
        <w:t>الاستمرار</w:t>
      </w:r>
      <w:r>
        <w:t xml:space="preserve"> </w:t>
      </w:r>
      <w:r>
        <w:t>فيه</w:t>
      </w:r>
      <w:r>
        <w:t xml:space="preserve"> </w:t>
      </w:r>
      <w:r>
        <w:t>لمدة</w:t>
      </w:r>
      <w:r>
        <w:t xml:space="preserve"> </w:t>
      </w:r>
      <w:r>
        <w:t>غير</w:t>
      </w:r>
      <w:r>
        <w:t xml:space="preserve"> </w:t>
      </w:r>
      <w:r>
        <w:t>معينة</w:t>
      </w:r>
      <w:r>
        <w:t xml:space="preserve"> </w:t>
      </w:r>
      <w:r>
        <w:t>ويجب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هذا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يفسخ</w:t>
      </w:r>
      <w:r>
        <w:t xml:space="preserve"> </w:t>
      </w:r>
      <w:r>
        <w:t>العقد</w:t>
      </w:r>
      <w:r>
        <w:t xml:space="preserve"> </w:t>
      </w:r>
      <w:r>
        <w:t>بشهرين</w:t>
      </w:r>
      <w:r>
        <w:t xml:space="preserve"> .</w:t>
      </w:r>
      <w:r>
        <w:br/>
      </w:r>
      <w:r>
        <w:t>المــادة</w:t>
      </w:r>
      <w:r>
        <w:t xml:space="preserve">(786): </w:t>
      </w:r>
      <w:r>
        <w:t>ينقضي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المبرم</w:t>
      </w:r>
      <w:r>
        <w:t xml:space="preserve"> </w:t>
      </w:r>
      <w:r>
        <w:t>لتنفيذ</w:t>
      </w:r>
      <w:r>
        <w:t xml:space="preserve"> </w:t>
      </w:r>
      <w:r>
        <w:t>خدمة</w:t>
      </w:r>
      <w:r>
        <w:t xml:space="preserve"> </w:t>
      </w:r>
      <w:r>
        <w:t>معينة</w:t>
      </w:r>
      <w:r>
        <w:t xml:space="preserve"> </w:t>
      </w:r>
      <w:r>
        <w:t>بانقضاء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, 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مما</w:t>
      </w:r>
      <w:r>
        <w:t xml:space="preserve"> </w:t>
      </w:r>
      <w:r>
        <w:t>يتجدد</w:t>
      </w:r>
      <w:r>
        <w:t xml:space="preserve"> </w:t>
      </w:r>
      <w:r>
        <w:t>واستمر</w:t>
      </w:r>
      <w:r>
        <w:t xml:space="preserve"> </w:t>
      </w:r>
      <w:r>
        <w:t>الطرفان</w:t>
      </w:r>
      <w:r>
        <w:t xml:space="preserve"> </w:t>
      </w:r>
      <w:r>
        <w:t>في</w:t>
      </w:r>
      <w:r>
        <w:t xml:space="preserve"> </w:t>
      </w:r>
      <w:r>
        <w:t>تنفيذه</w:t>
      </w:r>
      <w:r>
        <w:t xml:space="preserve"> </w:t>
      </w:r>
      <w:r>
        <w:t>اعتبر</w:t>
      </w:r>
      <w:r>
        <w:t xml:space="preserve"> </w:t>
      </w:r>
      <w:r>
        <w:t>العقد</w:t>
      </w:r>
      <w:r>
        <w:t xml:space="preserve"> </w:t>
      </w:r>
      <w:r>
        <w:t>قد</w:t>
      </w:r>
      <w:r>
        <w:t xml:space="preserve"> </w:t>
      </w:r>
      <w:r>
        <w:t>جدد</w:t>
      </w:r>
      <w:r>
        <w:t xml:space="preserve"> </w:t>
      </w:r>
      <w:r>
        <w:t>لخدمة</w:t>
      </w:r>
      <w:r>
        <w:t xml:space="preserve"> </w:t>
      </w:r>
      <w:r>
        <w:t>اخرى</w:t>
      </w:r>
      <w:r>
        <w:t xml:space="preserve"> </w:t>
      </w:r>
      <w:r>
        <w:t>مماثلة</w:t>
      </w:r>
      <w:r>
        <w:t xml:space="preserve"> </w:t>
      </w:r>
      <w:r>
        <w:t>وينقضي</w:t>
      </w:r>
      <w:r>
        <w:t xml:space="preserve"> </w:t>
      </w:r>
      <w:r>
        <w:t>بانقضاء</w:t>
      </w:r>
      <w:r>
        <w:t xml:space="preserve"> </w:t>
      </w:r>
      <w:r>
        <w:t>العمل</w:t>
      </w:r>
      <w:r>
        <w:t xml:space="preserve"> </w:t>
      </w:r>
      <w:r>
        <w:t>وهكذا</w:t>
      </w:r>
      <w:r>
        <w:t xml:space="preserve"> .</w:t>
      </w:r>
      <w:r>
        <w:br/>
      </w:r>
      <w:r>
        <w:t>المــادة</w:t>
      </w:r>
      <w:r>
        <w:t xml:space="preserve">(787):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الطرفان</w:t>
      </w:r>
      <w:r>
        <w:t xml:space="preserve"> </w:t>
      </w:r>
      <w:r>
        <w:t>على</w:t>
      </w:r>
      <w:r>
        <w:t xml:space="preserve"> </w:t>
      </w:r>
      <w:r>
        <w:t>اداء</w:t>
      </w:r>
      <w:r>
        <w:t xml:space="preserve"> </w:t>
      </w:r>
      <w:r>
        <w:t>خدمة</w:t>
      </w:r>
      <w:r>
        <w:t xml:space="preserve"> </w:t>
      </w:r>
      <w:r>
        <w:t>معين</w:t>
      </w:r>
      <w:r>
        <w:t>ة</w:t>
      </w:r>
      <w:r>
        <w:t xml:space="preserve"> </w:t>
      </w:r>
      <w:r>
        <w:t>فان</w:t>
      </w:r>
      <w:r>
        <w:t xml:space="preserve"> </w:t>
      </w:r>
      <w:r>
        <w:t>الاصل</w:t>
      </w:r>
      <w:r>
        <w:t xml:space="preserve"> </w:t>
      </w:r>
      <w:r>
        <w:t>في</w:t>
      </w:r>
      <w:r>
        <w:t xml:space="preserve"> </w:t>
      </w:r>
      <w:r>
        <w:t>ادائها</w:t>
      </w:r>
      <w:r>
        <w:t xml:space="preserve"> </w:t>
      </w:r>
      <w:r>
        <w:t>التبرع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قوامها</w:t>
      </w:r>
      <w:r>
        <w:t xml:space="preserve"> </w:t>
      </w:r>
      <w:r>
        <w:t>عملا</w:t>
      </w:r>
      <w:r>
        <w:t xml:space="preserve"> </w:t>
      </w:r>
      <w:r>
        <w:t>لم</w:t>
      </w:r>
      <w:r>
        <w:t xml:space="preserve"> </w:t>
      </w:r>
      <w:r>
        <w:t>تجر</w:t>
      </w:r>
      <w:r>
        <w:t xml:space="preserve"> </w:t>
      </w:r>
      <w:r>
        <w:t>العادة</w:t>
      </w:r>
      <w:r>
        <w:t xml:space="preserve"> </w:t>
      </w:r>
      <w:r>
        <w:t>بالتبرع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داخلا</w:t>
      </w:r>
      <w:r>
        <w:t xml:space="preserve"> </w:t>
      </w:r>
      <w:r>
        <w:t>في</w:t>
      </w:r>
      <w:r>
        <w:t xml:space="preserve"> </w:t>
      </w:r>
      <w:r>
        <w:t>مهنة</w:t>
      </w:r>
      <w:r>
        <w:t xml:space="preserve"> </w:t>
      </w:r>
      <w:r>
        <w:t>من</w:t>
      </w:r>
      <w:r>
        <w:t xml:space="preserve"> </w:t>
      </w:r>
      <w:r>
        <w:t>اداه</w:t>
      </w:r>
      <w:r>
        <w:t xml:space="preserve"> </w:t>
      </w:r>
      <w:r>
        <w:t>فتكون</w:t>
      </w:r>
      <w:r>
        <w:t xml:space="preserve"> </w:t>
      </w:r>
      <w:r>
        <w:t>باجر</w:t>
      </w:r>
      <w:r>
        <w:t xml:space="preserve"> .</w:t>
      </w:r>
      <w:r>
        <w:br/>
      </w:r>
      <w:r>
        <w:t>المــادة</w:t>
      </w:r>
      <w:r>
        <w:t xml:space="preserve">(788):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العقد</w:t>
      </w:r>
      <w:r>
        <w:t xml:space="preserve"> </w:t>
      </w:r>
      <w:r>
        <w:t>فرديا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جماعيا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تنص</w:t>
      </w:r>
      <w:r>
        <w:t xml:space="preserve"> </w:t>
      </w:r>
      <w:r>
        <w:t>لائحة</w:t>
      </w:r>
      <w:r>
        <w:t xml:space="preserve"> </w:t>
      </w:r>
      <w:r>
        <w:t>المصنع</w:t>
      </w:r>
      <w:r>
        <w:t xml:space="preserve"> </w:t>
      </w:r>
      <w:r>
        <w:t>او</w:t>
      </w:r>
      <w:r>
        <w:t xml:space="preserve"> </w:t>
      </w:r>
      <w:r>
        <w:t>المتجر</w:t>
      </w:r>
      <w:r>
        <w:t xml:space="preserve"> </w:t>
      </w:r>
      <w:r>
        <w:t>على</w:t>
      </w:r>
      <w:r>
        <w:t xml:space="preserve"> </w:t>
      </w:r>
      <w:r>
        <w:t>الاجر</w:t>
      </w:r>
      <w:r>
        <w:t xml:space="preserve"> </w:t>
      </w:r>
      <w:r>
        <w:t>الذي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للعامل</w:t>
      </w:r>
      <w:r>
        <w:t xml:space="preserve"> </w:t>
      </w:r>
      <w:r>
        <w:t>اخذ</w:t>
      </w:r>
      <w:r>
        <w:t xml:space="preserve"> </w:t>
      </w:r>
      <w:r>
        <w:t>بالسعر</w:t>
      </w:r>
      <w:r>
        <w:t xml:space="preserve"> </w:t>
      </w:r>
      <w:r>
        <w:t>المقدر</w:t>
      </w:r>
      <w:r>
        <w:t xml:space="preserve"> </w:t>
      </w:r>
      <w:r>
        <w:t>لعمل</w:t>
      </w:r>
      <w:r>
        <w:t xml:space="preserve"> </w:t>
      </w:r>
      <w:r>
        <w:t>من</w:t>
      </w:r>
      <w:r>
        <w:t xml:space="preserve"> </w:t>
      </w:r>
      <w:r>
        <w:t>ذات</w:t>
      </w:r>
      <w:r>
        <w:t xml:space="preserve"> </w:t>
      </w:r>
      <w:r>
        <w:t>النوع</w:t>
      </w:r>
      <w:r>
        <w:t xml:space="preserve"> </w:t>
      </w:r>
      <w:r>
        <w:t>ان</w:t>
      </w:r>
      <w:r>
        <w:t xml:space="preserve"> </w:t>
      </w:r>
      <w:r>
        <w:t>وجد</w:t>
      </w:r>
      <w:r>
        <w:t xml:space="preserve"> </w:t>
      </w:r>
      <w:r>
        <w:t>والا</w:t>
      </w:r>
      <w:r>
        <w:t xml:space="preserve"> </w:t>
      </w:r>
      <w:r>
        <w:t>قدر</w:t>
      </w:r>
      <w:r>
        <w:t xml:space="preserve"> </w:t>
      </w:r>
      <w:r>
        <w:t>الاجر</w:t>
      </w:r>
      <w:r>
        <w:t xml:space="preserve"> </w:t>
      </w:r>
      <w:r>
        <w:t>طبقا</w:t>
      </w:r>
      <w:r>
        <w:t xml:space="preserve"> </w:t>
      </w:r>
      <w:r>
        <w:t>لعرف</w:t>
      </w:r>
      <w:r>
        <w:t xml:space="preserve"> </w:t>
      </w:r>
      <w:r>
        <w:t>المهنة</w:t>
      </w:r>
      <w:r>
        <w:t xml:space="preserve"> </w:t>
      </w:r>
      <w:r>
        <w:t>والجهة</w:t>
      </w:r>
      <w:r>
        <w:t xml:space="preserve"> </w:t>
      </w:r>
      <w:r>
        <w:t>التي</w:t>
      </w:r>
      <w:r>
        <w:t xml:space="preserve"> </w:t>
      </w:r>
      <w:r>
        <w:t>يؤدى</w:t>
      </w:r>
      <w:r>
        <w:t xml:space="preserve"> </w:t>
      </w:r>
      <w:r>
        <w:t>فيها</w:t>
      </w:r>
      <w:r>
        <w:t xml:space="preserve"> </w:t>
      </w:r>
      <w:r>
        <w:t>العمل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عرف</w:t>
      </w:r>
      <w:r>
        <w:t xml:space="preserve"> </w:t>
      </w:r>
      <w:r>
        <w:t>تولى</w:t>
      </w:r>
      <w:r>
        <w:t xml:space="preserve"> </w:t>
      </w:r>
      <w:r>
        <w:t>القاضي</w:t>
      </w:r>
      <w:r>
        <w:t xml:space="preserve"> </w:t>
      </w:r>
      <w:r>
        <w:t>تقدير</w:t>
      </w:r>
      <w:r>
        <w:t xml:space="preserve"> </w:t>
      </w:r>
      <w:r>
        <w:t>الاجر</w:t>
      </w:r>
      <w:r>
        <w:t xml:space="preserve"> </w:t>
      </w:r>
      <w:r>
        <w:t>وفقا</w:t>
      </w:r>
      <w:r>
        <w:t xml:space="preserve"> </w:t>
      </w:r>
      <w:r>
        <w:t>لمقتضيات</w:t>
      </w:r>
      <w:r>
        <w:t xml:space="preserve"> </w:t>
      </w:r>
      <w:r>
        <w:t>العدالة</w:t>
      </w:r>
      <w:r>
        <w:t xml:space="preserve">, </w:t>
      </w:r>
      <w:r>
        <w:t>ويتبع</w:t>
      </w:r>
      <w:r>
        <w:t xml:space="preserve"> </w:t>
      </w:r>
      <w:r>
        <w:t>ما</w:t>
      </w:r>
      <w:r>
        <w:t xml:space="preserve"> </w:t>
      </w:r>
      <w:r>
        <w:t>تقدم</w:t>
      </w:r>
      <w:r>
        <w:t xml:space="preserve"> </w:t>
      </w:r>
      <w:r>
        <w:t>في</w:t>
      </w:r>
      <w:r>
        <w:t xml:space="preserve"> </w:t>
      </w:r>
      <w:r>
        <w:t>تحديد</w:t>
      </w:r>
      <w:r>
        <w:t xml:space="preserve"> </w:t>
      </w:r>
      <w:r>
        <w:t>نوع</w:t>
      </w:r>
      <w:r>
        <w:t xml:space="preserve"> </w:t>
      </w:r>
      <w:r>
        <w:t>الخدمة</w:t>
      </w:r>
      <w:r>
        <w:t xml:space="preserve"> </w:t>
      </w:r>
      <w:r>
        <w:t>الواجب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اداؤها</w:t>
      </w:r>
      <w:r>
        <w:t xml:space="preserve"> </w:t>
      </w:r>
      <w:r>
        <w:t>وفي</w:t>
      </w:r>
      <w:r>
        <w:t xml:space="preserve"> </w:t>
      </w:r>
      <w:r>
        <w:t>تحديد</w:t>
      </w:r>
      <w:r>
        <w:t xml:space="preserve"> </w:t>
      </w:r>
      <w:r>
        <w:t>مداها</w:t>
      </w:r>
      <w:r>
        <w:t xml:space="preserve"> .</w:t>
      </w:r>
      <w:r>
        <w:br/>
      </w:r>
      <w:r>
        <w:t>المــادة</w:t>
      </w:r>
      <w:r>
        <w:t xml:space="preserve">(789): </w:t>
      </w:r>
      <w:r>
        <w:t>يعتبر</w:t>
      </w:r>
      <w:r>
        <w:t xml:space="preserve"> </w:t>
      </w:r>
      <w:r>
        <w:t>جزء</w:t>
      </w:r>
      <w:r>
        <w:t xml:space="preserve"> </w:t>
      </w:r>
      <w:r>
        <w:t>لا</w:t>
      </w:r>
      <w:r>
        <w:t xml:space="preserve"> </w:t>
      </w:r>
      <w:r>
        <w:t>يتجزا</w:t>
      </w:r>
      <w:r>
        <w:t xml:space="preserve"> </w:t>
      </w:r>
      <w:r>
        <w:t>من</w:t>
      </w:r>
      <w:r>
        <w:t xml:space="preserve"> </w:t>
      </w:r>
      <w:r>
        <w:t>الاجر</w:t>
      </w:r>
      <w:r>
        <w:t>:</w:t>
      </w:r>
      <w:r>
        <w:br/>
        <w:t xml:space="preserve">1 . </w:t>
      </w:r>
      <w:r>
        <w:t>العمالة</w:t>
      </w:r>
      <w:r>
        <w:t xml:space="preserve"> </w:t>
      </w:r>
      <w:r>
        <w:t>التي</w:t>
      </w:r>
      <w:r>
        <w:t xml:space="preserve"> </w:t>
      </w:r>
      <w:r>
        <w:t>تعطى</w:t>
      </w:r>
      <w:r>
        <w:t xml:space="preserve"> </w:t>
      </w:r>
      <w:r>
        <w:t>للطوافين</w:t>
      </w:r>
      <w:r>
        <w:t xml:space="preserve"> ( </w:t>
      </w:r>
      <w:r>
        <w:t>الدلالين</w:t>
      </w:r>
      <w:r>
        <w:t xml:space="preserve"> ) </w:t>
      </w:r>
      <w:r>
        <w:t>والمندوبين</w:t>
      </w:r>
      <w:r>
        <w:t xml:space="preserve"> </w:t>
      </w:r>
      <w:r>
        <w:t>الجوالين</w:t>
      </w:r>
      <w:r>
        <w:t xml:space="preserve"> </w:t>
      </w:r>
      <w:r>
        <w:t>والممثلين</w:t>
      </w:r>
      <w:r>
        <w:t xml:space="preserve"> </w:t>
      </w:r>
      <w:r>
        <w:t>التجاريين</w:t>
      </w:r>
      <w:r>
        <w:br/>
        <w:t xml:space="preserve">2 . </w:t>
      </w:r>
      <w:r>
        <w:t>النسب</w:t>
      </w:r>
      <w:r>
        <w:t xml:space="preserve"> </w:t>
      </w:r>
      <w:r>
        <w:t>المئوية</w:t>
      </w:r>
      <w:r>
        <w:t xml:space="preserve"> </w:t>
      </w:r>
      <w:r>
        <w:t>التي</w:t>
      </w:r>
      <w:r>
        <w:t xml:space="preserve"> </w:t>
      </w:r>
      <w:r>
        <w:t>تدفع</w:t>
      </w:r>
      <w:r>
        <w:t xml:space="preserve"> </w:t>
      </w:r>
      <w:r>
        <w:t>الى</w:t>
      </w:r>
      <w:r>
        <w:t xml:space="preserve"> </w:t>
      </w:r>
      <w:r>
        <w:t>مستخدمي</w:t>
      </w:r>
      <w:r>
        <w:t xml:space="preserve"> </w:t>
      </w:r>
      <w:r>
        <w:t>المحال</w:t>
      </w:r>
      <w:r>
        <w:t xml:space="preserve"> </w:t>
      </w:r>
      <w:r>
        <w:t>التجارية</w:t>
      </w:r>
      <w:r>
        <w:t xml:space="preserve"> </w:t>
      </w:r>
      <w:r>
        <w:t>عن</w:t>
      </w:r>
      <w:r>
        <w:t xml:space="preserve"> </w:t>
      </w:r>
      <w:r>
        <w:t>ثمن</w:t>
      </w:r>
      <w:r>
        <w:t xml:space="preserve"> </w:t>
      </w:r>
      <w:r>
        <w:t>ما</w:t>
      </w:r>
      <w:r>
        <w:t xml:space="preserve"> </w:t>
      </w:r>
      <w:r>
        <w:t>يبيعونه</w:t>
      </w:r>
      <w:r>
        <w:t xml:space="preserve"> </w:t>
      </w:r>
      <w:r>
        <w:t>والعلاوات</w:t>
      </w:r>
      <w:r>
        <w:t xml:space="preserve"> </w:t>
      </w:r>
      <w:r>
        <w:t>التي</w:t>
      </w:r>
      <w:r>
        <w:t xml:space="preserve"> </w:t>
      </w:r>
      <w:r>
        <w:t>تصرف</w:t>
      </w:r>
      <w:r>
        <w:t xml:space="preserve"> </w:t>
      </w:r>
      <w:r>
        <w:t>لهم</w:t>
      </w:r>
      <w:r>
        <w:t xml:space="preserve"> </w:t>
      </w:r>
      <w:r>
        <w:t>بسبب</w:t>
      </w:r>
      <w:r>
        <w:t xml:space="preserve"> </w:t>
      </w:r>
      <w:r>
        <w:t>غلاء</w:t>
      </w:r>
      <w:r>
        <w:t xml:space="preserve"> </w:t>
      </w:r>
      <w:r>
        <w:t>المعيشة</w:t>
      </w:r>
      <w:r>
        <w:t xml:space="preserve"> .</w:t>
      </w:r>
      <w:r>
        <w:br/>
        <w:t xml:space="preserve">3 . </w:t>
      </w:r>
      <w:r>
        <w:t>كل</w:t>
      </w:r>
      <w:r>
        <w:t xml:space="preserve"> </w:t>
      </w:r>
      <w:r>
        <w:t>منحة</w:t>
      </w:r>
      <w:r>
        <w:t xml:space="preserve"> </w:t>
      </w:r>
      <w:r>
        <w:t>تعطى</w:t>
      </w:r>
      <w:r>
        <w:t xml:space="preserve"> </w:t>
      </w:r>
      <w:r>
        <w:t>للعامل</w:t>
      </w:r>
      <w:r>
        <w:t xml:space="preserve"> </w:t>
      </w:r>
      <w:r>
        <w:t>علاوة</w:t>
      </w:r>
      <w:r>
        <w:t xml:space="preserve"> </w:t>
      </w:r>
      <w:r>
        <w:t>على</w:t>
      </w:r>
      <w:r>
        <w:t xml:space="preserve"> </w:t>
      </w:r>
      <w:r>
        <w:t>المرتب</w:t>
      </w:r>
      <w:r>
        <w:t xml:space="preserve"> </w:t>
      </w:r>
      <w:r>
        <w:t>وما</w:t>
      </w:r>
      <w:r>
        <w:t xml:space="preserve"> </w:t>
      </w:r>
      <w:r>
        <w:t>يصرف</w:t>
      </w:r>
      <w:r>
        <w:t xml:space="preserve"> </w:t>
      </w:r>
      <w:r>
        <w:t>له</w:t>
      </w:r>
      <w:r>
        <w:t xml:space="preserve"> </w:t>
      </w:r>
      <w:r>
        <w:t>جزاء</w:t>
      </w:r>
      <w:r>
        <w:t xml:space="preserve"> </w:t>
      </w:r>
      <w:r>
        <w:t>امانته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زيادة</w:t>
      </w:r>
      <w:r>
        <w:t xml:space="preserve"> </w:t>
      </w:r>
      <w:r>
        <w:t>اعبائه</w:t>
      </w:r>
      <w:r>
        <w:t xml:space="preserve"> </w:t>
      </w:r>
      <w:r>
        <w:t>العائلية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شابه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هذه</w:t>
      </w:r>
      <w:r>
        <w:t xml:space="preserve"> </w:t>
      </w:r>
      <w:r>
        <w:t>المبالغ</w:t>
      </w:r>
      <w:r>
        <w:t xml:space="preserve"> </w:t>
      </w:r>
      <w:r>
        <w:t>مقررة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لائحة</w:t>
      </w:r>
      <w:r>
        <w:t xml:space="preserve"> </w:t>
      </w:r>
      <w:r>
        <w:t>المصنع</w:t>
      </w:r>
      <w:r>
        <w:t xml:space="preserve"> </w:t>
      </w:r>
      <w:r>
        <w:t>او</w:t>
      </w:r>
      <w:r>
        <w:t xml:space="preserve"> </w:t>
      </w:r>
      <w:r>
        <w:t>المتجر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بمنحها</w:t>
      </w:r>
      <w:r>
        <w:t xml:space="preserve"> </w:t>
      </w:r>
      <w:r>
        <w:t>حتى</w:t>
      </w:r>
      <w:r>
        <w:t xml:space="preserve"> </w:t>
      </w:r>
      <w:r>
        <w:t>اصبح</w:t>
      </w:r>
      <w:r>
        <w:t xml:space="preserve"> </w:t>
      </w:r>
      <w:r>
        <w:t>عمال</w:t>
      </w:r>
      <w:r>
        <w:t xml:space="preserve"> </w:t>
      </w:r>
      <w:r>
        <w:t>المصنع</w:t>
      </w:r>
      <w:r>
        <w:t xml:space="preserve"> </w:t>
      </w:r>
      <w:r>
        <w:t>او</w:t>
      </w:r>
      <w:r>
        <w:t xml:space="preserve"> </w:t>
      </w:r>
      <w:r>
        <w:t>المتجر</w:t>
      </w:r>
      <w:r>
        <w:t xml:space="preserve"> </w:t>
      </w:r>
      <w:r>
        <w:t>يعتبرونها</w:t>
      </w:r>
      <w:r>
        <w:t xml:space="preserve"> </w:t>
      </w:r>
      <w:r>
        <w:t>جزءا</w:t>
      </w:r>
      <w:r>
        <w:t xml:space="preserve"> </w:t>
      </w:r>
      <w:r>
        <w:t>من</w:t>
      </w:r>
      <w:r>
        <w:t xml:space="preserve"> </w:t>
      </w:r>
      <w:r>
        <w:t>الاجر</w:t>
      </w:r>
      <w:r>
        <w:t xml:space="preserve"> </w:t>
      </w:r>
      <w:r>
        <w:t>لا</w:t>
      </w:r>
      <w:r>
        <w:t xml:space="preserve"> </w:t>
      </w:r>
      <w:r>
        <w:t>تبرعا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هذه</w:t>
      </w:r>
      <w:r>
        <w:t xml:space="preserve"> </w:t>
      </w:r>
      <w:r>
        <w:t>المبال</w:t>
      </w:r>
      <w:r>
        <w:t>غ</w:t>
      </w:r>
      <w:r>
        <w:t xml:space="preserve"> </w:t>
      </w:r>
      <w:r>
        <w:t>معلومة</w:t>
      </w:r>
      <w:r>
        <w:t xml:space="preserve"> </w:t>
      </w:r>
      <w:r>
        <w:t>المقدار</w:t>
      </w:r>
      <w:r>
        <w:t xml:space="preserve"> .</w:t>
      </w:r>
      <w:r>
        <w:br/>
      </w:r>
      <w:r>
        <w:t>المــادة</w:t>
      </w:r>
      <w:r>
        <w:t xml:space="preserve">(790):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عامل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يؤدي</w:t>
      </w:r>
      <w:r>
        <w:t xml:space="preserve"> </w:t>
      </w:r>
      <w:r>
        <w:t>العمل</w:t>
      </w:r>
      <w:r>
        <w:t xml:space="preserve"> </w:t>
      </w:r>
      <w:r>
        <w:t>بنفسه</w:t>
      </w:r>
      <w:r>
        <w:t xml:space="preserve"> </w:t>
      </w:r>
      <w:r>
        <w:t>وان</w:t>
      </w:r>
      <w:r>
        <w:t xml:space="preserve"> </w:t>
      </w:r>
      <w:r>
        <w:t>يبذل</w:t>
      </w:r>
      <w:r>
        <w:t xml:space="preserve"> </w:t>
      </w:r>
      <w:r>
        <w:t>في</w:t>
      </w:r>
      <w:r>
        <w:t xml:space="preserve"> </w:t>
      </w:r>
      <w:r>
        <w:t>تاديته</w:t>
      </w:r>
      <w:r>
        <w:t xml:space="preserve"> </w:t>
      </w:r>
      <w:r>
        <w:t>من</w:t>
      </w:r>
      <w:r>
        <w:t xml:space="preserve"> </w:t>
      </w:r>
      <w:r>
        <w:t>العناية</w:t>
      </w:r>
      <w:r>
        <w:t xml:space="preserve"> </w:t>
      </w:r>
      <w:r>
        <w:t>ما</w:t>
      </w:r>
      <w:r>
        <w:t xml:space="preserve"> </w:t>
      </w:r>
      <w:r>
        <w:t>يبذله</w:t>
      </w:r>
      <w:r>
        <w:t xml:space="preserve"> </w:t>
      </w:r>
      <w:r>
        <w:t>الشخص</w:t>
      </w:r>
      <w:r>
        <w:t xml:space="preserve"> </w:t>
      </w:r>
      <w:r>
        <w:t>العادي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ياتمر</w:t>
      </w:r>
      <w:r>
        <w:t xml:space="preserve"> </w:t>
      </w:r>
      <w:r>
        <w:t>باوامر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الخاصة</w:t>
      </w:r>
      <w:r>
        <w:t xml:space="preserve"> </w:t>
      </w:r>
      <w:r>
        <w:t>بتنفيذ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العمل</w:t>
      </w:r>
      <w:r>
        <w:t xml:space="preserve"> </w:t>
      </w:r>
      <w:r>
        <w:t>الذي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وظيفة</w:t>
      </w:r>
      <w:r>
        <w:t xml:space="preserve"> </w:t>
      </w:r>
      <w:r>
        <w:t>العامل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الاوامر</w:t>
      </w:r>
      <w:r>
        <w:t xml:space="preserve"> </w:t>
      </w:r>
      <w:r>
        <w:t>ما</w:t>
      </w:r>
      <w:r>
        <w:t xml:space="preserve"> </w:t>
      </w:r>
      <w:r>
        <w:t>يخالف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الاداب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في</w:t>
      </w:r>
      <w:r>
        <w:t xml:space="preserve"> </w:t>
      </w:r>
      <w:r>
        <w:t>طاعتها</w:t>
      </w:r>
      <w:r>
        <w:t xml:space="preserve"> </w:t>
      </w:r>
      <w:r>
        <w:t>ما</w:t>
      </w:r>
      <w:r>
        <w:t xml:space="preserve"> </w:t>
      </w:r>
      <w:r>
        <w:t>يعرضه</w:t>
      </w:r>
      <w:r>
        <w:t xml:space="preserve"> </w:t>
      </w:r>
      <w:r>
        <w:t>للخطر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يحرص</w:t>
      </w:r>
      <w:r>
        <w:t xml:space="preserve"> </w:t>
      </w:r>
      <w:r>
        <w:t>على</w:t>
      </w:r>
      <w:r>
        <w:t xml:space="preserve"> </w:t>
      </w:r>
      <w:r>
        <w:t>حفظ</w:t>
      </w:r>
      <w:r>
        <w:t xml:space="preserve"> </w:t>
      </w:r>
      <w:r>
        <w:t>الاشياء</w:t>
      </w:r>
      <w:r>
        <w:t xml:space="preserve"> </w:t>
      </w:r>
      <w:r>
        <w:t>المسلمة</w:t>
      </w:r>
      <w:r>
        <w:t xml:space="preserve"> </w:t>
      </w:r>
      <w:r>
        <w:t>اليه</w:t>
      </w:r>
      <w:r>
        <w:t xml:space="preserve"> </w:t>
      </w:r>
      <w:r>
        <w:t>لتادية</w:t>
      </w:r>
      <w:r>
        <w:t xml:space="preserve"> </w:t>
      </w:r>
      <w:r>
        <w:t>عمله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يحتفظ</w:t>
      </w:r>
      <w:r>
        <w:t xml:space="preserve"> </w:t>
      </w:r>
      <w:r>
        <w:t>باسرار</w:t>
      </w:r>
      <w:r>
        <w:t xml:space="preserve"> </w:t>
      </w:r>
      <w:r>
        <w:t>العمل</w:t>
      </w:r>
      <w:r>
        <w:t xml:space="preserve"> </w:t>
      </w:r>
      <w:r>
        <w:t>الصناعية</w:t>
      </w:r>
      <w:r>
        <w:t xml:space="preserve"> </w:t>
      </w:r>
      <w:r>
        <w:t>والتجارية</w:t>
      </w:r>
      <w:r>
        <w:t xml:space="preserve"> </w:t>
      </w:r>
      <w:r>
        <w:t>حتى</w:t>
      </w:r>
      <w:r>
        <w:t xml:space="preserve"> </w:t>
      </w:r>
      <w:r>
        <w:t>بعد</w:t>
      </w:r>
      <w:r>
        <w:t xml:space="preserve"> </w:t>
      </w:r>
      <w:r>
        <w:t>انقضاء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(791):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طبيعة</w:t>
      </w:r>
      <w:r>
        <w:t xml:space="preserve"> </w:t>
      </w:r>
      <w:r>
        <w:t>العمل</w:t>
      </w:r>
      <w:r>
        <w:t xml:space="preserve"> </w:t>
      </w:r>
      <w:r>
        <w:t>تسمح</w:t>
      </w:r>
      <w:r>
        <w:t xml:space="preserve"> </w:t>
      </w:r>
      <w:r>
        <w:t>للعامل</w:t>
      </w:r>
      <w:r>
        <w:t xml:space="preserve"> </w:t>
      </w:r>
      <w:r>
        <w:t>بمعرفة</w:t>
      </w:r>
      <w:r>
        <w:t xml:space="preserve"> </w:t>
      </w:r>
      <w:r>
        <w:t>عملاء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بالاطلاع</w:t>
      </w:r>
      <w:r>
        <w:t xml:space="preserve"> </w:t>
      </w:r>
      <w:r>
        <w:t>على</w:t>
      </w:r>
      <w:r>
        <w:t xml:space="preserve"> </w:t>
      </w:r>
      <w:r>
        <w:t>سر</w:t>
      </w:r>
      <w:r>
        <w:t xml:space="preserve"> </w:t>
      </w:r>
      <w:r>
        <w:t>عمله</w:t>
      </w:r>
      <w:r>
        <w:t xml:space="preserve"> </w:t>
      </w:r>
      <w:r>
        <w:t>فان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ينافسه</w:t>
      </w:r>
      <w:r>
        <w:t xml:space="preserve"> </w:t>
      </w:r>
      <w:r>
        <w:t>ولا</w:t>
      </w:r>
      <w:r>
        <w:t xml:space="preserve"> </w:t>
      </w:r>
      <w:r>
        <w:t>يشترك</w:t>
      </w:r>
      <w:r>
        <w:t xml:space="preserve"> </w:t>
      </w:r>
      <w:r>
        <w:t>في</w:t>
      </w:r>
      <w:r>
        <w:t xml:space="preserve"> </w:t>
      </w:r>
      <w:r>
        <w:t>مشروع</w:t>
      </w:r>
      <w:r>
        <w:t xml:space="preserve"> </w:t>
      </w:r>
      <w:r>
        <w:t>ينافسه</w:t>
      </w:r>
      <w:r>
        <w:t xml:space="preserve"> </w:t>
      </w:r>
      <w:r>
        <w:t>بعد</w:t>
      </w:r>
      <w:r>
        <w:t xml:space="preserve"> </w:t>
      </w:r>
      <w:r>
        <w:t>انقضاء</w:t>
      </w:r>
      <w:r>
        <w:t xml:space="preserve"> </w:t>
      </w:r>
      <w:r>
        <w:t>العمل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العامل</w:t>
      </w:r>
      <w:r>
        <w:t xml:space="preserve"> </w:t>
      </w:r>
      <w:r>
        <w:t>بالغا</w:t>
      </w:r>
      <w:r>
        <w:t xml:space="preserve"> </w:t>
      </w:r>
      <w:r>
        <w:t>رشيدا</w:t>
      </w:r>
      <w:r>
        <w:t xml:space="preserve"> </w:t>
      </w:r>
      <w:r>
        <w:t>وقت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وان</w:t>
      </w:r>
      <w:r>
        <w:t xml:space="preserve"> </w:t>
      </w:r>
      <w:r>
        <w:t>يكون</w:t>
      </w:r>
      <w:r>
        <w:t xml:space="preserve"> </w:t>
      </w:r>
      <w:r>
        <w:t>العقد</w:t>
      </w:r>
      <w:r>
        <w:t xml:space="preserve"> </w:t>
      </w:r>
      <w:r>
        <w:t>محصورا</w:t>
      </w:r>
      <w:r>
        <w:t xml:space="preserve"> </w:t>
      </w:r>
      <w:r>
        <w:t>من</w:t>
      </w:r>
      <w:r>
        <w:t xml:space="preserve"> </w:t>
      </w:r>
      <w:r>
        <w:t>حيث</w:t>
      </w:r>
      <w:r>
        <w:t xml:space="preserve"> </w:t>
      </w:r>
      <w:r>
        <w:t>الزمان</w:t>
      </w:r>
      <w:r>
        <w:t xml:space="preserve"> </w:t>
      </w:r>
      <w:r>
        <w:t>والمكان</w:t>
      </w:r>
      <w:r>
        <w:t xml:space="preserve"> </w:t>
      </w:r>
      <w:r>
        <w:t>ونوع</w:t>
      </w:r>
      <w:r>
        <w:t xml:space="preserve"> </w:t>
      </w:r>
      <w:r>
        <w:t>العمل</w:t>
      </w:r>
      <w:r>
        <w:t xml:space="preserve"> </w:t>
      </w:r>
      <w:r>
        <w:t>ومقصورا</w:t>
      </w:r>
      <w:r>
        <w:t xml:space="preserve"> </w:t>
      </w:r>
      <w:r>
        <w:t>على</w:t>
      </w:r>
      <w:r>
        <w:t xml:space="preserve"> </w:t>
      </w:r>
      <w:r>
        <w:t>القدر</w:t>
      </w:r>
      <w:r>
        <w:t xml:space="preserve"> </w:t>
      </w:r>
      <w:r>
        <w:t>الضروري</w:t>
      </w:r>
      <w:r>
        <w:t xml:space="preserve"> </w:t>
      </w:r>
      <w:r>
        <w:t>لحماية</w:t>
      </w:r>
      <w:r>
        <w:t xml:space="preserve"> </w:t>
      </w:r>
      <w:r>
        <w:t>مصالح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المشروعة</w:t>
      </w:r>
      <w:r>
        <w:t xml:space="preserve"> .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بالشرط</w:t>
      </w:r>
      <w:r>
        <w:t xml:space="preserve"> </w:t>
      </w:r>
      <w:r>
        <w:t>المتقدم</w:t>
      </w:r>
      <w:r>
        <w:t xml:space="preserve"> </w:t>
      </w:r>
      <w:r>
        <w:t>ذكره</w:t>
      </w:r>
      <w:r>
        <w:t xml:space="preserve"> </w:t>
      </w:r>
      <w:r>
        <w:t>اذا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رفض</w:t>
      </w:r>
      <w:r>
        <w:t xml:space="preserve"> </w:t>
      </w:r>
      <w:r>
        <w:t>تجديده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يقع</w:t>
      </w:r>
      <w:r>
        <w:t xml:space="preserve"> </w:t>
      </w:r>
      <w:r>
        <w:t>من</w:t>
      </w:r>
      <w:r>
        <w:t xml:space="preserve"> </w:t>
      </w:r>
      <w:r>
        <w:t>العامل</w:t>
      </w:r>
      <w:r>
        <w:t xml:space="preserve"> </w:t>
      </w:r>
      <w:r>
        <w:t>ما</w:t>
      </w:r>
      <w:r>
        <w:t xml:space="preserve"> </w:t>
      </w:r>
      <w:r>
        <w:t>يبرر</w:t>
      </w:r>
      <w:r>
        <w:t xml:space="preserve"> </w:t>
      </w:r>
      <w:r>
        <w:t>ذلك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وقع</w:t>
      </w:r>
      <w:r>
        <w:t xml:space="preserve"> </w:t>
      </w:r>
      <w:r>
        <w:t>منه</w:t>
      </w:r>
      <w:r>
        <w:t xml:space="preserve"> </w:t>
      </w:r>
      <w:r>
        <w:t>ما</w:t>
      </w:r>
      <w:r>
        <w:t xml:space="preserve"> </w:t>
      </w:r>
      <w:r>
        <w:t>يبرر</w:t>
      </w:r>
      <w:r>
        <w:t xml:space="preserve"> </w:t>
      </w:r>
      <w:r>
        <w:t>فسخ</w:t>
      </w:r>
      <w:r>
        <w:t xml:space="preserve"> </w:t>
      </w:r>
      <w:r>
        <w:t>العامل</w:t>
      </w:r>
      <w:r>
        <w:t xml:space="preserve"> </w:t>
      </w:r>
      <w:r>
        <w:t>للعقد</w:t>
      </w:r>
      <w:r>
        <w:t xml:space="preserve"> .</w:t>
      </w:r>
      <w:r>
        <w:br/>
      </w:r>
      <w:r>
        <w:t>المــادة</w:t>
      </w:r>
      <w:r>
        <w:t xml:space="preserve">(792):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جزائي</w:t>
      </w:r>
      <w:r>
        <w:t xml:space="preserve"> </w:t>
      </w:r>
      <w:r>
        <w:t>للاخلال</w:t>
      </w:r>
      <w:r>
        <w:t xml:space="preserve"> </w:t>
      </w:r>
      <w:r>
        <w:t>بالامتناع</w:t>
      </w:r>
      <w:r>
        <w:t xml:space="preserve"> </w:t>
      </w:r>
      <w:r>
        <w:t>عن</w:t>
      </w:r>
      <w:r>
        <w:t xml:space="preserve"> </w:t>
      </w:r>
      <w:r>
        <w:t>المنافسة</w:t>
      </w:r>
      <w:r>
        <w:t xml:space="preserve"> </w:t>
      </w:r>
      <w:r>
        <w:t>وبالغ</w:t>
      </w:r>
      <w:r>
        <w:t xml:space="preserve"> </w:t>
      </w:r>
      <w:r>
        <w:t>فيه</w:t>
      </w:r>
      <w:r>
        <w:t xml:space="preserve"> </w:t>
      </w:r>
      <w:r>
        <w:t>ر</w:t>
      </w:r>
      <w:r>
        <w:t>ب</w:t>
      </w:r>
      <w:r>
        <w:t xml:space="preserve"> </w:t>
      </w:r>
      <w:r>
        <w:t>العمل</w:t>
      </w:r>
      <w:r>
        <w:t xml:space="preserve"> </w:t>
      </w:r>
      <w:r>
        <w:t>لجعله</w:t>
      </w:r>
      <w:r>
        <w:t xml:space="preserve"> </w:t>
      </w:r>
      <w:r>
        <w:t>وسيلة</w:t>
      </w:r>
      <w:r>
        <w:t xml:space="preserve"> </w:t>
      </w:r>
      <w:r>
        <w:t>لاجبار</w:t>
      </w:r>
      <w:r>
        <w:t xml:space="preserve"> </w:t>
      </w:r>
      <w:r>
        <w:t>العامل</w:t>
      </w:r>
      <w:r>
        <w:t xml:space="preserve"> </w:t>
      </w:r>
      <w:r>
        <w:t>على</w:t>
      </w:r>
      <w:r>
        <w:t xml:space="preserve"> </w:t>
      </w:r>
      <w:r>
        <w:t>البقاء</w:t>
      </w:r>
      <w:r>
        <w:t xml:space="preserve"> </w:t>
      </w:r>
      <w:r>
        <w:t>معه</w:t>
      </w:r>
      <w:r>
        <w:t xml:space="preserve"> </w:t>
      </w:r>
      <w:r>
        <w:t>مدة</w:t>
      </w:r>
      <w:r>
        <w:t xml:space="preserve"> </w:t>
      </w:r>
      <w:r>
        <w:t>اطول</w:t>
      </w:r>
      <w:r>
        <w:t xml:space="preserve"> </w:t>
      </w:r>
      <w:r>
        <w:t>من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كان</w:t>
      </w:r>
      <w:r>
        <w:t xml:space="preserve"> </w:t>
      </w:r>
      <w:r>
        <w:t>هذا</w:t>
      </w:r>
      <w:r>
        <w:t xml:space="preserve"> </w:t>
      </w:r>
      <w:r>
        <w:t>الشرط</w:t>
      </w:r>
      <w:r>
        <w:t xml:space="preserve"> </w:t>
      </w:r>
      <w:r>
        <w:t>وشرط</w:t>
      </w:r>
      <w:r>
        <w:t xml:space="preserve"> </w:t>
      </w:r>
      <w:r>
        <w:t>المنافسة</w:t>
      </w:r>
      <w:r>
        <w:t xml:space="preserve"> </w:t>
      </w:r>
      <w:r>
        <w:t>باطلين</w:t>
      </w:r>
      <w:r>
        <w:t xml:space="preserve"> .</w:t>
      </w:r>
      <w:r>
        <w:br/>
      </w:r>
      <w:r>
        <w:t>المــادة</w:t>
      </w:r>
      <w:r>
        <w:t xml:space="preserve">(793): </w:t>
      </w:r>
      <w:r>
        <w:t>اذا</w:t>
      </w:r>
      <w:r>
        <w:t xml:space="preserve"> </w:t>
      </w:r>
      <w:r>
        <w:t>وفق</w:t>
      </w:r>
      <w:r>
        <w:t xml:space="preserve"> </w:t>
      </w:r>
      <w:r>
        <w:t>العامل</w:t>
      </w:r>
      <w:r>
        <w:t xml:space="preserve"> </w:t>
      </w:r>
      <w:r>
        <w:t>لاختراع</w:t>
      </w:r>
      <w:r>
        <w:t xml:space="preserve"> </w:t>
      </w:r>
      <w:r>
        <w:t>جديد</w:t>
      </w:r>
      <w:r>
        <w:t xml:space="preserve"> </w:t>
      </w:r>
      <w:r>
        <w:t>اثناء</w:t>
      </w:r>
      <w:r>
        <w:t xml:space="preserve"> </w:t>
      </w:r>
      <w:r>
        <w:t>مدة</w:t>
      </w:r>
      <w:r>
        <w:t xml:space="preserve"> </w:t>
      </w:r>
      <w:r>
        <w:t>العمل</w:t>
      </w:r>
      <w:r>
        <w:t xml:space="preserve"> </w:t>
      </w:r>
      <w:r>
        <w:t>فان</w:t>
      </w:r>
      <w:r>
        <w:t xml:space="preserve"> </w:t>
      </w:r>
      <w:r>
        <w:t>ثمرات</w:t>
      </w:r>
      <w:r>
        <w:t xml:space="preserve"> </w:t>
      </w:r>
      <w:r>
        <w:t>اختراعه</w:t>
      </w:r>
      <w:r>
        <w:t xml:space="preserve"> </w:t>
      </w:r>
      <w:r>
        <w:t>له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استنبطه</w:t>
      </w:r>
      <w:r>
        <w:t xml:space="preserve"> </w:t>
      </w:r>
      <w:r>
        <w:t>بمناسبة</w:t>
      </w:r>
      <w:r>
        <w:t xml:space="preserve"> </w:t>
      </w:r>
      <w:r>
        <w:t>قيامه</w:t>
      </w:r>
      <w:r>
        <w:t xml:space="preserve"> </w:t>
      </w:r>
      <w:r>
        <w:t>بالعمل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, </w:t>
      </w:r>
      <w:r>
        <w:t>وذلك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طبيعة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تقضي</w:t>
      </w:r>
      <w:r>
        <w:t xml:space="preserve"> </w:t>
      </w:r>
      <w:r>
        <w:t>بافراغ</w:t>
      </w:r>
      <w:r>
        <w:t xml:space="preserve"> </w:t>
      </w:r>
      <w:r>
        <w:t>جهده</w:t>
      </w:r>
      <w:r>
        <w:t xml:space="preserve"> </w:t>
      </w:r>
      <w:r>
        <w:t>للابداع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قد</w:t>
      </w:r>
      <w:r>
        <w:t xml:space="preserve"> </w:t>
      </w:r>
      <w:r>
        <w:t>اشترط</w:t>
      </w:r>
      <w:r>
        <w:t xml:space="preserve"> </w:t>
      </w:r>
      <w:r>
        <w:t>عليه</w:t>
      </w:r>
      <w:r>
        <w:t xml:space="preserve"> </w:t>
      </w:r>
      <w:r>
        <w:t>صراحة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فيما</w:t>
      </w:r>
      <w:r>
        <w:t xml:space="preserve"> </w:t>
      </w:r>
      <w:r>
        <w:t>يهتدي</w:t>
      </w:r>
      <w:r>
        <w:t xml:space="preserve"> </w:t>
      </w:r>
      <w:r>
        <w:t>اليه</w:t>
      </w:r>
      <w:r>
        <w:t xml:space="preserve"> </w:t>
      </w:r>
      <w:r>
        <w:t>من</w:t>
      </w:r>
      <w:r>
        <w:t xml:space="preserve"> </w:t>
      </w:r>
      <w:r>
        <w:t>اختراعات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للاختراع</w:t>
      </w:r>
      <w:r>
        <w:t xml:space="preserve"> </w:t>
      </w:r>
      <w:r>
        <w:t>اهمية</w:t>
      </w:r>
      <w:r>
        <w:t xml:space="preserve"> </w:t>
      </w:r>
      <w:r>
        <w:t>اقتصادية</w:t>
      </w:r>
      <w:r>
        <w:t xml:space="preserve"> </w:t>
      </w:r>
      <w:r>
        <w:t>جدية</w:t>
      </w:r>
      <w:r>
        <w:t xml:space="preserve"> </w:t>
      </w:r>
      <w:r>
        <w:t>يكون</w:t>
      </w:r>
      <w:r>
        <w:t xml:space="preserve"> </w:t>
      </w:r>
      <w:r>
        <w:t>للعامل</w:t>
      </w:r>
      <w:r>
        <w:t xml:space="preserve"> </w:t>
      </w:r>
      <w:r>
        <w:t>مقابل</w:t>
      </w:r>
      <w:r>
        <w:t xml:space="preserve"> </w:t>
      </w:r>
      <w:r>
        <w:t>يقدر</w:t>
      </w:r>
      <w:r>
        <w:t xml:space="preserve"> </w:t>
      </w:r>
      <w:r>
        <w:t>وفقا</w:t>
      </w:r>
      <w:r>
        <w:t xml:space="preserve"> </w:t>
      </w:r>
      <w:r>
        <w:t>لمقتضيات</w:t>
      </w:r>
      <w:r>
        <w:t xml:space="preserve"> </w:t>
      </w:r>
      <w:r>
        <w:t>العدالة</w:t>
      </w:r>
      <w:r>
        <w:t xml:space="preserve"> </w:t>
      </w:r>
      <w:r>
        <w:t>يراعى</w:t>
      </w:r>
      <w:r>
        <w:t xml:space="preserve"> </w:t>
      </w:r>
      <w:r>
        <w:t>فيه</w:t>
      </w:r>
      <w:r>
        <w:t xml:space="preserve"> </w:t>
      </w:r>
      <w:r>
        <w:t>مقدار</w:t>
      </w:r>
      <w:r>
        <w:t xml:space="preserve"> </w:t>
      </w:r>
      <w:r>
        <w:t>ما</w:t>
      </w:r>
      <w:r>
        <w:t xml:space="preserve"> </w:t>
      </w:r>
      <w:r>
        <w:t>عاد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من</w:t>
      </w:r>
      <w:r>
        <w:t xml:space="preserve"> </w:t>
      </w:r>
      <w:r>
        <w:t>فائدة</w:t>
      </w:r>
      <w:r>
        <w:t xml:space="preserve"> </w:t>
      </w:r>
      <w:r>
        <w:t>وما</w:t>
      </w:r>
      <w:r>
        <w:t xml:space="preserve"> </w:t>
      </w:r>
      <w:r>
        <w:t>قدمه</w:t>
      </w:r>
      <w:r>
        <w:t xml:space="preserve"> </w:t>
      </w:r>
      <w:r>
        <w:t>للعامل</w:t>
      </w:r>
      <w:r>
        <w:t xml:space="preserve"> </w:t>
      </w:r>
      <w:r>
        <w:t>من</w:t>
      </w:r>
      <w:r>
        <w:t xml:space="preserve"> </w:t>
      </w:r>
      <w:r>
        <w:t>معونات</w:t>
      </w:r>
      <w:r>
        <w:t xml:space="preserve"> </w:t>
      </w:r>
      <w:r>
        <w:t>داخلا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استعمال</w:t>
      </w:r>
      <w:r>
        <w:t xml:space="preserve"> </w:t>
      </w:r>
      <w:r>
        <w:t>العامل</w:t>
      </w:r>
      <w:r>
        <w:t xml:space="preserve"> </w:t>
      </w:r>
      <w:r>
        <w:t>لمنشات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في</w:t>
      </w:r>
      <w:r>
        <w:t xml:space="preserve"> </w:t>
      </w:r>
      <w:r>
        <w:t>سبيل</w:t>
      </w:r>
      <w:r>
        <w:t xml:space="preserve"> </w:t>
      </w:r>
      <w:r>
        <w:t>وصوله</w:t>
      </w:r>
      <w:r>
        <w:t xml:space="preserve"> </w:t>
      </w:r>
      <w:r>
        <w:t>الى</w:t>
      </w:r>
      <w:r>
        <w:t xml:space="preserve"> </w:t>
      </w:r>
      <w:r>
        <w:t>الاختراع</w:t>
      </w:r>
      <w:r>
        <w:t xml:space="preserve"> .</w:t>
      </w:r>
      <w:r>
        <w:br/>
      </w:r>
      <w:r>
        <w:t>المــادة</w:t>
      </w:r>
      <w:r>
        <w:t xml:space="preserve">(794): </w:t>
      </w:r>
      <w:r>
        <w:t>يلتزم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بان</w:t>
      </w:r>
      <w:r>
        <w:t xml:space="preserve"> </w:t>
      </w:r>
      <w:r>
        <w:t>يدفع</w:t>
      </w:r>
      <w:r>
        <w:t xml:space="preserve"> </w:t>
      </w:r>
      <w:r>
        <w:t>للعامل</w:t>
      </w:r>
      <w:r>
        <w:t xml:space="preserve"> </w:t>
      </w:r>
      <w:r>
        <w:t>اجرته</w:t>
      </w:r>
      <w:r>
        <w:t xml:space="preserve"> </w:t>
      </w:r>
      <w:r>
        <w:t>في</w:t>
      </w:r>
      <w:r>
        <w:t xml:space="preserve"> </w:t>
      </w:r>
      <w:r>
        <w:t>الزمان</w:t>
      </w:r>
      <w:r>
        <w:t xml:space="preserve"> </w:t>
      </w:r>
      <w:r>
        <w:t>والمكان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(795): </w:t>
      </w:r>
      <w:r>
        <w:t>اذا</w:t>
      </w:r>
      <w:r>
        <w:t xml:space="preserve"> </w:t>
      </w:r>
      <w:r>
        <w:t>نص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للعامل</w:t>
      </w:r>
      <w:r>
        <w:t xml:space="preserve"> </w:t>
      </w:r>
      <w:r>
        <w:t>فوق</w:t>
      </w:r>
      <w:r>
        <w:t xml:space="preserve"> </w:t>
      </w:r>
      <w:r>
        <w:t>الاجر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بدلا</w:t>
      </w:r>
      <w:r>
        <w:t xml:space="preserve"> </w:t>
      </w:r>
      <w:r>
        <w:t>منه</w:t>
      </w:r>
      <w:r>
        <w:t xml:space="preserve"> </w:t>
      </w:r>
      <w:r>
        <w:t>جزء</w:t>
      </w:r>
      <w:r>
        <w:t xml:space="preserve"> </w:t>
      </w:r>
      <w:r>
        <w:t>او</w:t>
      </w:r>
      <w:r>
        <w:t xml:space="preserve"> </w:t>
      </w:r>
      <w:r>
        <w:t>نسبة</w:t>
      </w:r>
      <w:r>
        <w:t xml:space="preserve"> </w:t>
      </w:r>
      <w:r>
        <w:t>من</w:t>
      </w:r>
      <w:r>
        <w:t xml:space="preserve"> </w:t>
      </w:r>
      <w:r>
        <w:t>جملة</w:t>
      </w:r>
      <w:r>
        <w:t xml:space="preserve"> </w:t>
      </w:r>
      <w:r>
        <w:t>الايرادات</w:t>
      </w:r>
      <w:r>
        <w:t xml:space="preserve"> </w:t>
      </w:r>
      <w:r>
        <w:t>او</w:t>
      </w:r>
      <w:r>
        <w:t xml:space="preserve"> </w:t>
      </w:r>
      <w:r>
        <w:t>الارباح</w:t>
      </w:r>
      <w:r>
        <w:t xml:space="preserve"> </w:t>
      </w:r>
      <w:r>
        <w:t>او</w:t>
      </w:r>
      <w:r>
        <w:t xml:space="preserve"> </w:t>
      </w:r>
      <w:r>
        <w:t>مقدار</w:t>
      </w:r>
      <w:r>
        <w:t xml:space="preserve"> </w:t>
      </w:r>
      <w:r>
        <w:t>الانتاج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قيمة</w:t>
      </w:r>
      <w:r>
        <w:t xml:space="preserve"> </w:t>
      </w:r>
      <w:r>
        <w:t>ما</w:t>
      </w:r>
      <w:r>
        <w:t xml:space="preserve"> </w:t>
      </w:r>
      <w:r>
        <w:t>يحقق</w:t>
      </w:r>
      <w:r>
        <w:t xml:space="preserve"> </w:t>
      </w:r>
      <w:r>
        <w:t>من</w:t>
      </w:r>
      <w:r>
        <w:t xml:space="preserve"> </w:t>
      </w:r>
      <w:r>
        <w:t>وفر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شاكل</w:t>
      </w:r>
      <w:r>
        <w:t xml:space="preserve"> </w:t>
      </w:r>
      <w:r>
        <w:t>ذلك</w:t>
      </w:r>
      <w:r>
        <w:t xml:space="preserve"> </w:t>
      </w:r>
      <w:r>
        <w:t>وجب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يقدم</w:t>
      </w:r>
      <w:r>
        <w:t xml:space="preserve"> </w:t>
      </w:r>
      <w:r>
        <w:t>للعامل</w:t>
      </w:r>
      <w:r>
        <w:t xml:space="preserve"> </w:t>
      </w:r>
      <w:r>
        <w:t>بعد</w:t>
      </w:r>
      <w:r>
        <w:t xml:space="preserve"> </w:t>
      </w:r>
      <w:r>
        <w:t>كل</w:t>
      </w:r>
      <w:r>
        <w:t xml:space="preserve"> </w:t>
      </w:r>
      <w:r>
        <w:t>جرد</w:t>
      </w:r>
      <w:r>
        <w:t xml:space="preserve"> </w:t>
      </w:r>
      <w:r>
        <w:t>بيانا</w:t>
      </w:r>
      <w:r>
        <w:t xml:space="preserve"> </w:t>
      </w:r>
      <w:r>
        <w:t>بما</w:t>
      </w:r>
      <w:r>
        <w:t xml:space="preserve"> </w:t>
      </w:r>
      <w:r>
        <w:t>يستحقه</w:t>
      </w:r>
      <w:r>
        <w:t xml:space="preserve"> </w:t>
      </w:r>
      <w:r>
        <w:t>مؤيدا</w:t>
      </w:r>
      <w:r>
        <w:t xml:space="preserve"> </w:t>
      </w:r>
      <w:r>
        <w:t>بالمعلومات</w:t>
      </w:r>
      <w:r>
        <w:t xml:space="preserve"> </w:t>
      </w:r>
      <w:r>
        <w:t>الضرورية</w:t>
      </w:r>
      <w:r>
        <w:t xml:space="preserve"> </w:t>
      </w:r>
      <w:r>
        <w:t>وان</w:t>
      </w:r>
      <w:r>
        <w:t xml:space="preserve"> </w:t>
      </w:r>
      <w:r>
        <w:t>ياذن</w:t>
      </w:r>
      <w:r>
        <w:t xml:space="preserve"> </w:t>
      </w:r>
      <w:r>
        <w:t>للعامل</w:t>
      </w:r>
      <w:r>
        <w:t xml:space="preserve"> </w:t>
      </w:r>
      <w:r>
        <w:t>او</w:t>
      </w:r>
      <w:r>
        <w:t xml:space="preserve"> </w:t>
      </w:r>
      <w:r>
        <w:t>لشخص</w:t>
      </w:r>
      <w:r>
        <w:t xml:space="preserve"> </w:t>
      </w:r>
      <w:r>
        <w:t>موثوق</w:t>
      </w:r>
      <w:r>
        <w:t xml:space="preserve"> </w:t>
      </w:r>
      <w:r>
        <w:t>به</w:t>
      </w:r>
      <w:r>
        <w:t xml:space="preserve"> </w:t>
      </w:r>
      <w:r>
        <w:t>يتفقان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يعينه</w:t>
      </w:r>
      <w:r>
        <w:t xml:space="preserve"> </w:t>
      </w:r>
      <w:r>
        <w:t>القاضي</w:t>
      </w:r>
      <w:r>
        <w:t xml:space="preserve"> </w:t>
      </w:r>
      <w:r>
        <w:t>للاطلاع</w:t>
      </w:r>
      <w:r>
        <w:t xml:space="preserve"> </w:t>
      </w:r>
      <w:r>
        <w:t>على</w:t>
      </w:r>
      <w:r>
        <w:t xml:space="preserve"> </w:t>
      </w:r>
      <w:r>
        <w:t>دفاتر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ومستنداته</w:t>
      </w:r>
      <w:r>
        <w:t xml:space="preserve"> </w:t>
      </w:r>
      <w:r>
        <w:t>للتحقق</w:t>
      </w:r>
      <w:r>
        <w:t xml:space="preserve"> </w:t>
      </w:r>
      <w:r>
        <w:t>من</w:t>
      </w:r>
      <w:r>
        <w:t xml:space="preserve"> </w:t>
      </w:r>
      <w:r>
        <w:t>صحة</w:t>
      </w:r>
      <w:r>
        <w:t xml:space="preserve"> </w:t>
      </w:r>
      <w:r>
        <w:t>هذه</w:t>
      </w:r>
      <w:r>
        <w:t xml:space="preserve"> </w:t>
      </w:r>
      <w:r>
        <w:t>البيان</w:t>
      </w:r>
      <w:r>
        <w:t xml:space="preserve"> .</w:t>
      </w:r>
      <w:r>
        <w:br/>
      </w:r>
      <w:r>
        <w:t>المــادة</w:t>
      </w:r>
      <w:r>
        <w:t xml:space="preserve">(796):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طرفي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فسخه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مدته</w:t>
      </w:r>
      <w:r>
        <w:t xml:space="preserve"> </w:t>
      </w:r>
      <w:r>
        <w:t>غير</w:t>
      </w:r>
      <w:r>
        <w:t xml:space="preserve"> </w:t>
      </w:r>
      <w:r>
        <w:t>معينة</w:t>
      </w:r>
      <w:r>
        <w:t xml:space="preserve"> </w:t>
      </w:r>
      <w:r>
        <w:t>بالاتفاق</w:t>
      </w:r>
      <w:r>
        <w:t xml:space="preserve"> </w:t>
      </w:r>
      <w:r>
        <w:t>او</w:t>
      </w:r>
      <w:r>
        <w:t xml:space="preserve"> </w:t>
      </w:r>
      <w:r>
        <w:t>بنوع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بالغرض</w:t>
      </w:r>
      <w:r>
        <w:t xml:space="preserve"> </w:t>
      </w:r>
      <w:r>
        <w:t>منه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المهلة</w:t>
      </w:r>
      <w:r>
        <w:t xml:space="preserve"> </w:t>
      </w:r>
      <w:r>
        <w:t>التي</w:t>
      </w:r>
      <w:r>
        <w:t xml:space="preserve"> </w:t>
      </w:r>
      <w:r>
        <w:t>يجب</w:t>
      </w:r>
      <w:r>
        <w:t xml:space="preserve"> </w:t>
      </w:r>
      <w:r>
        <w:t>عليه</w:t>
      </w:r>
      <w:r>
        <w:t xml:space="preserve"> </w:t>
      </w:r>
      <w:r>
        <w:t>اخطار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بها</w:t>
      </w:r>
      <w:r>
        <w:t xml:space="preserve"> </w:t>
      </w:r>
      <w:r>
        <w:t>قبل</w:t>
      </w:r>
      <w:r>
        <w:t xml:space="preserve"> </w:t>
      </w:r>
      <w:r>
        <w:t>الفسخ</w:t>
      </w:r>
      <w:r>
        <w:t xml:space="preserve"> .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يراع</w:t>
      </w:r>
      <w:r>
        <w:t xml:space="preserve"> </w:t>
      </w:r>
      <w:r>
        <w:t>الطرف</w:t>
      </w:r>
      <w:r>
        <w:t xml:space="preserve"> </w:t>
      </w:r>
      <w:r>
        <w:t>الذي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اخطار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في</w:t>
      </w:r>
      <w:r>
        <w:t xml:space="preserve"> </w:t>
      </w:r>
      <w:r>
        <w:t>الميعاد</w:t>
      </w:r>
      <w:r>
        <w:t xml:space="preserve"> </w:t>
      </w:r>
      <w:r>
        <w:t>او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المهلة</w:t>
      </w:r>
      <w:r>
        <w:t xml:space="preserve"> </w:t>
      </w:r>
      <w:r>
        <w:t>لزمه</w:t>
      </w:r>
      <w:r>
        <w:t xml:space="preserve"> </w:t>
      </w:r>
      <w:r>
        <w:t>ان</w:t>
      </w:r>
      <w:r>
        <w:t xml:space="preserve"> </w:t>
      </w:r>
      <w:r>
        <w:t>يعوض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بمقدار</w:t>
      </w:r>
      <w:r>
        <w:t xml:space="preserve"> </w:t>
      </w:r>
      <w:r>
        <w:t>اجرة</w:t>
      </w:r>
      <w:r>
        <w:t xml:space="preserve"> </w:t>
      </w:r>
      <w:r>
        <w:t>المهلة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الباقية</w:t>
      </w:r>
      <w:r>
        <w:t xml:space="preserve"> </w:t>
      </w:r>
      <w:r>
        <w:t>منها</w:t>
      </w:r>
      <w:r>
        <w:t xml:space="preserve"> </w:t>
      </w:r>
      <w:r>
        <w:t>شاملا</w:t>
      </w:r>
      <w:r>
        <w:t xml:space="preserve"> </w:t>
      </w:r>
      <w:r>
        <w:t>جميع</w:t>
      </w:r>
      <w:r>
        <w:t xml:space="preserve"> </w:t>
      </w:r>
      <w:r>
        <w:t>الملحقات</w:t>
      </w:r>
      <w:r>
        <w:t xml:space="preserve"> </w:t>
      </w:r>
      <w:r>
        <w:t>التي</w:t>
      </w:r>
      <w:r>
        <w:t xml:space="preserve"> </w:t>
      </w:r>
      <w:r>
        <w:t>تعتبر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الاجر</w:t>
      </w:r>
      <w:r>
        <w:t xml:space="preserve"> </w:t>
      </w:r>
      <w:r>
        <w:t>واذا</w:t>
      </w:r>
      <w:r>
        <w:t xml:space="preserve"> </w:t>
      </w:r>
      <w:r>
        <w:t>انطوى</w:t>
      </w:r>
      <w:r>
        <w:t xml:space="preserve"> </w:t>
      </w:r>
      <w:r>
        <w:t>الفسخ</w:t>
      </w:r>
      <w:r>
        <w:t xml:space="preserve"> </w:t>
      </w:r>
      <w:r>
        <w:t>على</w:t>
      </w:r>
      <w:r>
        <w:t xml:space="preserve"> </w:t>
      </w:r>
      <w:r>
        <w:t>تعسف</w:t>
      </w:r>
      <w:r>
        <w:t xml:space="preserve"> </w:t>
      </w:r>
      <w:r>
        <w:t>اصا</w:t>
      </w:r>
      <w:r>
        <w:t>ب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بضرر</w:t>
      </w:r>
      <w:r>
        <w:t xml:space="preserve"> </w:t>
      </w:r>
      <w:r>
        <w:t>لزم</w:t>
      </w:r>
      <w:r>
        <w:t xml:space="preserve"> </w:t>
      </w:r>
      <w:r>
        <w:t>من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فسخا</w:t>
      </w:r>
      <w:r>
        <w:t xml:space="preserve"> </w:t>
      </w:r>
      <w:r>
        <w:t>تعسفيا</w:t>
      </w:r>
      <w:r>
        <w:t xml:space="preserve"> </w:t>
      </w:r>
      <w:r>
        <w:t>تعويض</w:t>
      </w:r>
      <w:r>
        <w:t xml:space="preserve"> </w:t>
      </w:r>
      <w:r>
        <w:t>الطرف</w:t>
      </w:r>
      <w:r>
        <w:t xml:space="preserve"> </w:t>
      </w:r>
      <w:r>
        <w:t>الاخر</w:t>
      </w:r>
      <w:r>
        <w:t xml:space="preserve"> </w:t>
      </w:r>
      <w:r>
        <w:t>فوق</w:t>
      </w:r>
      <w:r>
        <w:t xml:space="preserve"> </w:t>
      </w:r>
      <w:r>
        <w:t>اجر</w:t>
      </w:r>
      <w:r>
        <w:t xml:space="preserve"> </w:t>
      </w:r>
      <w:r>
        <w:t>المهلة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 </w:t>
      </w:r>
      <w:r>
        <w:t>منها</w:t>
      </w:r>
      <w:r>
        <w:t xml:space="preserve"> </w:t>
      </w:r>
      <w:r>
        <w:t>بمقدار</w:t>
      </w:r>
      <w:r>
        <w:t xml:space="preserve"> </w:t>
      </w:r>
      <w:r>
        <w:t>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 </w:t>
      </w:r>
      <w:r>
        <w:t>ويعتبر</w:t>
      </w:r>
      <w:r>
        <w:t xml:space="preserve"> </w:t>
      </w:r>
      <w:r>
        <w:t>الفسخ</w:t>
      </w:r>
      <w:r>
        <w:t xml:space="preserve"> </w:t>
      </w:r>
      <w:r>
        <w:t>تعسفيا</w:t>
      </w:r>
      <w:r>
        <w:t xml:space="preserve"> </w:t>
      </w:r>
      <w:r>
        <w:t>اذا</w:t>
      </w:r>
      <w:r>
        <w:t xml:space="preserve"> </w:t>
      </w:r>
      <w:r>
        <w:t>حصل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غير</w:t>
      </w:r>
      <w:r>
        <w:t xml:space="preserve"> </w:t>
      </w:r>
      <w:r>
        <w:t>مناسب</w:t>
      </w:r>
      <w:r>
        <w:t xml:space="preserve"> </w:t>
      </w:r>
      <w:r>
        <w:t>وبدون</w:t>
      </w:r>
      <w:r>
        <w:t xml:space="preserve"> </w:t>
      </w:r>
      <w:r>
        <w:t>مبرر</w:t>
      </w:r>
      <w:r>
        <w:t xml:space="preserve">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مبررا</w:t>
      </w:r>
      <w:r>
        <w:t xml:space="preserve"> </w:t>
      </w:r>
      <w:r>
        <w:t>كثرة</w:t>
      </w:r>
      <w:r>
        <w:t xml:space="preserve"> </w:t>
      </w:r>
      <w:r>
        <w:t>الديون</w:t>
      </w:r>
      <w:r>
        <w:t xml:space="preserve"> </w:t>
      </w:r>
      <w:r>
        <w:t>التي</w:t>
      </w:r>
      <w:r>
        <w:t xml:space="preserve"> </w:t>
      </w:r>
      <w:r>
        <w:t>التزم</w:t>
      </w:r>
      <w:r>
        <w:t xml:space="preserve"> </w:t>
      </w:r>
      <w:r>
        <w:t>بها</w:t>
      </w:r>
      <w:r>
        <w:t xml:space="preserve"> </w:t>
      </w:r>
      <w:r>
        <w:t>العامل</w:t>
      </w:r>
      <w:r>
        <w:t xml:space="preserve"> </w:t>
      </w:r>
      <w:r>
        <w:t>للغير</w:t>
      </w:r>
      <w:r>
        <w:t xml:space="preserve"> </w:t>
      </w:r>
      <w:r>
        <w:t>او</w:t>
      </w:r>
      <w:r>
        <w:t xml:space="preserve"> </w:t>
      </w:r>
      <w:r>
        <w:t>الحجوز</w:t>
      </w:r>
      <w:r>
        <w:t xml:space="preserve"> </w:t>
      </w:r>
      <w:r>
        <w:t>التي</w:t>
      </w:r>
      <w:r>
        <w:t xml:space="preserve"> </w:t>
      </w:r>
      <w:r>
        <w:t>وقعها</w:t>
      </w:r>
      <w:r>
        <w:t xml:space="preserve"> </w:t>
      </w:r>
      <w:r>
        <w:t>الغير</w:t>
      </w:r>
      <w:r>
        <w:t xml:space="preserve"> </w:t>
      </w:r>
      <w:r>
        <w:t>على</w:t>
      </w:r>
      <w:r>
        <w:t xml:space="preserve"> </w:t>
      </w:r>
      <w:r>
        <w:t>اجر</w:t>
      </w:r>
      <w:r>
        <w:t xml:space="preserve"> </w:t>
      </w:r>
      <w:r>
        <w:t>العامل</w:t>
      </w:r>
      <w:r>
        <w:t xml:space="preserve"> .</w:t>
      </w:r>
      <w:r>
        <w:br/>
      </w:r>
      <w:r>
        <w:t>المــادة</w:t>
      </w:r>
      <w:r>
        <w:t xml:space="preserve">(797): </w:t>
      </w:r>
      <w:r>
        <w:t>اذا</w:t>
      </w:r>
      <w:r>
        <w:t xml:space="preserve"> </w:t>
      </w:r>
      <w:r>
        <w:t>دفع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بتصرفاته</w:t>
      </w:r>
      <w:r>
        <w:t xml:space="preserve"> </w:t>
      </w:r>
      <w:r>
        <w:t>العامل</w:t>
      </w:r>
      <w:r>
        <w:t xml:space="preserve"> </w:t>
      </w:r>
      <w:r>
        <w:t>الى</w:t>
      </w:r>
      <w:r>
        <w:t xml:space="preserve"> </w:t>
      </w:r>
      <w:r>
        <w:t>فسخ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وعلى</w:t>
      </w:r>
      <w:r>
        <w:t xml:space="preserve"> </w:t>
      </w:r>
      <w:r>
        <w:t>الاخص</w:t>
      </w:r>
      <w:r>
        <w:t xml:space="preserve"> </w:t>
      </w:r>
      <w:r>
        <w:t>بمعاملته</w:t>
      </w:r>
      <w:r>
        <w:t xml:space="preserve"> </w:t>
      </w:r>
      <w:r>
        <w:t>معاملة</w:t>
      </w:r>
      <w:r>
        <w:t xml:space="preserve"> </w:t>
      </w:r>
      <w:r>
        <w:t>جائرة</w:t>
      </w:r>
      <w:r>
        <w:t xml:space="preserve"> </w:t>
      </w:r>
      <w:r>
        <w:t>او</w:t>
      </w:r>
      <w:r>
        <w:t xml:space="preserve"> </w:t>
      </w:r>
      <w:r>
        <w:t>بمخالفته</w:t>
      </w:r>
      <w:r>
        <w:t xml:space="preserve"> </w:t>
      </w:r>
      <w:r>
        <w:t>شروط</w:t>
      </w:r>
      <w:r>
        <w:t xml:space="preserve"> </w:t>
      </w:r>
      <w:r>
        <w:t>العقد</w:t>
      </w:r>
      <w:r>
        <w:t xml:space="preserve"> </w:t>
      </w:r>
      <w:r>
        <w:t>يكون</w:t>
      </w:r>
      <w:r>
        <w:t xml:space="preserve"> </w:t>
      </w:r>
      <w:r>
        <w:t>هو</w:t>
      </w:r>
      <w:r>
        <w:t xml:space="preserve"> </w:t>
      </w:r>
      <w:r>
        <w:t>في</w:t>
      </w:r>
      <w:r>
        <w:t xml:space="preserve"> </w:t>
      </w:r>
      <w:r>
        <w:t>الظاهر</w:t>
      </w:r>
      <w:r>
        <w:t xml:space="preserve"> </w:t>
      </w:r>
      <w:r>
        <w:t>الذي</w:t>
      </w:r>
      <w:r>
        <w:t xml:space="preserve"> </w:t>
      </w:r>
      <w:r>
        <w:t>انهى</w:t>
      </w:r>
      <w:r>
        <w:t xml:space="preserve"> </w:t>
      </w:r>
      <w:r>
        <w:t>العقد</w:t>
      </w:r>
      <w:r>
        <w:t xml:space="preserve"> </w:t>
      </w:r>
      <w:r>
        <w:t>تعسفيا</w:t>
      </w:r>
      <w:r>
        <w:t xml:space="preserve">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نقل</w:t>
      </w:r>
      <w:r>
        <w:t xml:space="preserve"> </w:t>
      </w:r>
      <w:r>
        <w:t>العامل</w:t>
      </w:r>
      <w:r>
        <w:t xml:space="preserve"> </w:t>
      </w:r>
      <w:r>
        <w:t>الى</w:t>
      </w:r>
      <w:r>
        <w:t xml:space="preserve"> </w:t>
      </w:r>
      <w:r>
        <w:t>مركز</w:t>
      </w:r>
      <w:r>
        <w:t xml:space="preserve"> </w:t>
      </w:r>
      <w:r>
        <w:t>اقل</w:t>
      </w:r>
      <w:r>
        <w:t xml:space="preserve"> </w:t>
      </w:r>
      <w:r>
        <w:t>ميزة</w:t>
      </w:r>
      <w:r>
        <w:t xml:space="preserve"> </w:t>
      </w:r>
      <w:r>
        <w:t>او</w:t>
      </w:r>
      <w:r>
        <w:t xml:space="preserve"> </w:t>
      </w:r>
      <w:r>
        <w:t>ملائمةً</w:t>
      </w:r>
      <w:r>
        <w:t xml:space="preserve"> </w:t>
      </w:r>
      <w:r>
        <w:t>من</w:t>
      </w:r>
      <w:r>
        <w:t xml:space="preserve"> </w:t>
      </w:r>
      <w:r>
        <w:t>المركز</w:t>
      </w:r>
      <w:r>
        <w:t xml:space="preserve"> </w:t>
      </w:r>
      <w:r>
        <w:t>الذي</w:t>
      </w:r>
      <w:r>
        <w:t xml:space="preserve"> </w:t>
      </w:r>
      <w:r>
        <w:t>كان</w:t>
      </w:r>
      <w:r>
        <w:t xml:space="preserve"> </w:t>
      </w:r>
      <w:r>
        <w:t>يشغله</w:t>
      </w:r>
      <w:r>
        <w:t xml:space="preserve"> </w:t>
      </w:r>
      <w:r>
        <w:t>كذلك</w:t>
      </w:r>
      <w:r>
        <w:t xml:space="preserve"> </w:t>
      </w:r>
      <w:r>
        <w:t>اذا</w:t>
      </w:r>
      <w:r>
        <w:t xml:space="preserve"> </w:t>
      </w:r>
      <w:r>
        <w:t>ما</w:t>
      </w:r>
      <w:r>
        <w:t xml:space="preserve"> </w:t>
      </w:r>
      <w:r>
        <w:t>اقتضته</w:t>
      </w:r>
      <w:r>
        <w:t xml:space="preserve"> </w:t>
      </w:r>
      <w:r>
        <w:t>مصلحة</w:t>
      </w:r>
      <w:r>
        <w:t xml:space="preserve"> </w:t>
      </w:r>
      <w:r>
        <w:t>العمل</w:t>
      </w:r>
      <w:r>
        <w:t xml:space="preserve"> </w:t>
      </w:r>
      <w:r>
        <w:t>ولكنه</w:t>
      </w:r>
      <w:r>
        <w:t xml:space="preserve"> </w:t>
      </w:r>
      <w:r>
        <w:t>يعتبر</w:t>
      </w:r>
      <w:r>
        <w:t xml:space="preserve"> </w:t>
      </w:r>
      <w:r>
        <w:t>كذلك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الغرض</w:t>
      </w:r>
      <w:r>
        <w:t xml:space="preserve"> </w:t>
      </w:r>
      <w:r>
        <w:t>منه</w:t>
      </w:r>
      <w:r>
        <w:t xml:space="preserve"> </w:t>
      </w:r>
      <w:r>
        <w:t>الاساءة</w:t>
      </w:r>
      <w:r>
        <w:t xml:space="preserve"> </w:t>
      </w:r>
      <w:r>
        <w:t>الى</w:t>
      </w:r>
      <w:r>
        <w:t xml:space="preserve"> </w:t>
      </w:r>
      <w:r>
        <w:t>العامل</w:t>
      </w:r>
      <w:r>
        <w:t xml:space="preserve"> .</w:t>
      </w:r>
      <w:r>
        <w:br/>
      </w:r>
      <w:r>
        <w:t>المــادة</w:t>
      </w:r>
      <w:r>
        <w:t xml:space="preserve">(798): </w:t>
      </w:r>
      <w:r>
        <w:t>لا</w:t>
      </w:r>
      <w:r>
        <w:t xml:space="preserve"> </w:t>
      </w:r>
      <w:r>
        <w:t>ينفسخ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بوفاة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شخصيته</w:t>
      </w:r>
      <w:r>
        <w:t xml:space="preserve"> </w:t>
      </w:r>
      <w:r>
        <w:t>قد</w:t>
      </w:r>
      <w:r>
        <w:t xml:space="preserve"> </w:t>
      </w:r>
      <w:r>
        <w:t>روعيت</w:t>
      </w:r>
      <w:r>
        <w:t xml:space="preserve"> </w:t>
      </w:r>
      <w:r>
        <w:t>في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ولكن</w:t>
      </w:r>
      <w:r>
        <w:t xml:space="preserve"> </w:t>
      </w:r>
      <w:r>
        <w:t>ينفسخ</w:t>
      </w:r>
      <w:r>
        <w:t xml:space="preserve"> </w:t>
      </w:r>
      <w:r>
        <w:t>العقد</w:t>
      </w:r>
      <w:r>
        <w:t xml:space="preserve"> </w:t>
      </w:r>
      <w:r>
        <w:t>بوفاة</w:t>
      </w:r>
      <w:r>
        <w:t xml:space="preserve"> </w:t>
      </w:r>
      <w:r>
        <w:t>العامل</w:t>
      </w:r>
      <w:r>
        <w:t xml:space="preserve"> .</w:t>
      </w:r>
      <w:r>
        <w:br/>
      </w:r>
      <w:r>
        <w:t>المــادة</w:t>
      </w:r>
      <w:r>
        <w:t xml:space="preserve">(799):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ينص</w:t>
      </w:r>
      <w:r>
        <w:t xml:space="preserve"> </w:t>
      </w:r>
      <w:r>
        <w:t>في</w:t>
      </w:r>
      <w:r>
        <w:t xml:space="preserve"> </w:t>
      </w:r>
      <w:r>
        <w:t>قوانين</w:t>
      </w:r>
      <w:r>
        <w:t xml:space="preserve"> </w:t>
      </w:r>
      <w:r>
        <w:t>خاصة</w:t>
      </w:r>
      <w:r>
        <w:t xml:space="preserve"> </w:t>
      </w:r>
      <w:r>
        <w:t>لعقد</w:t>
      </w:r>
      <w:r>
        <w:t xml:space="preserve"> </w:t>
      </w:r>
      <w:r>
        <w:t>العمل</w:t>
      </w:r>
      <w:r>
        <w:t xml:space="preserve"> </w:t>
      </w:r>
      <w:r>
        <w:t>على</w:t>
      </w:r>
      <w:r>
        <w:t xml:space="preserve">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يلتزم</w:t>
      </w:r>
      <w:r>
        <w:t xml:space="preserve"> </w:t>
      </w:r>
      <w:r>
        <w:t>بها</w:t>
      </w:r>
      <w:r>
        <w:t xml:space="preserve"> </w:t>
      </w:r>
      <w:r>
        <w:t>العامل</w:t>
      </w:r>
      <w:r>
        <w:t xml:space="preserve"> </w:t>
      </w:r>
      <w:r>
        <w:t>ورب</w:t>
      </w:r>
      <w:r>
        <w:t xml:space="preserve"> </w:t>
      </w:r>
      <w:r>
        <w:t>العمل</w:t>
      </w:r>
      <w:r>
        <w:t xml:space="preserve"> </w:t>
      </w:r>
      <w:r>
        <w:t>وتجب</w:t>
      </w:r>
      <w:r>
        <w:t xml:space="preserve"> </w:t>
      </w:r>
      <w:r>
        <w:t>عليهم</w:t>
      </w:r>
      <w:r>
        <w:t xml:space="preserve"> </w:t>
      </w:r>
      <w:r>
        <w:t>مراعاتها</w:t>
      </w:r>
      <w:r>
        <w:t xml:space="preserve"> </w:t>
      </w:r>
      <w:r>
        <w:t>مالم</w:t>
      </w:r>
      <w:r>
        <w:t xml:space="preserve"> </w:t>
      </w:r>
      <w:r>
        <w:t>تتعارض</w:t>
      </w:r>
      <w:r>
        <w:t xml:space="preserve"> </w:t>
      </w:r>
      <w:r>
        <w:t>مع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(800):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الدعاوى</w:t>
      </w:r>
      <w:r>
        <w:t xml:space="preserve"> </w:t>
      </w:r>
      <w:r>
        <w:t>المتعلقة</w:t>
      </w:r>
      <w:r>
        <w:t xml:space="preserve"> </w:t>
      </w:r>
      <w:r>
        <w:t>بالعمل</w:t>
      </w:r>
      <w:r>
        <w:t xml:space="preserve"> </w:t>
      </w:r>
      <w:r>
        <w:t>بانقضاء</w:t>
      </w:r>
      <w:r>
        <w:t xml:space="preserve"> </w:t>
      </w:r>
      <w:r>
        <w:t>سنه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انتهاء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باستيفاء</w:t>
      </w:r>
      <w:r>
        <w:t xml:space="preserve"> </w:t>
      </w:r>
      <w:r>
        <w:t>الاجر</w:t>
      </w:r>
      <w:r>
        <w:t xml:space="preserve"> </w:t>
      </w:r>
      <w:r>
        <w:t>او</w:t>
      </w:r>
      <w:r>
        <w:t xml:space="preserve"> </w:t>
      </w:r>
      <w:r>
        <w:t>بالعمالة</w:t>
      </w:r>
      <w:r>
        <w:t xml:space="preserve"> </w:t>
      </w:r>
      <w:r>
        <w:t>والمشاركة</w:t>
      </w:r>
      <w:r>
        <w:t xml:space="preserve"> </w:t>
      </w:r>
      <w:r>
        <w:t>في</w:t>
      </w:r>
      <w:r>
        <w:t xml:space="preserve"> </w:t>
      </w:r>
      <w:r>
        <w:t>الا</w:t>
      </w:r>
      <w:r>
        <w:t>رباح</w:t>
      </w:r>
      <w:r>
        <w:t xml:space="preserve"> </w:t>
      </w:r>
      <w:r>
        <w:t>والنسبة</w:t>
      </w:r>
      <w:r>
        <w:t xml:space="preserve"> </w:t>
      </w:r>
      <w:r>
        <w:t>من</w:t>
      </w:r>
      <w:r>
        <w:t xml:space="preserve"> </w:t>
      </w:r>
      <w:r>
        <w:t>جملة</w:t>
      </w:r>
      <w:r>
        <w:t xml:space="preserve"> </w:t>
      </w:r>
      <w:r>
        <w:t>الايراد</w:t>
      </w:r>
      <w:r>
        <w:t xml:space="preserve"> </w:t>
      </w:r>
      <w:r>
        <w:t>او</w:t>
      </w:r>
      <w:r>
        <w:t xml:space="preserve"> </w:t>
      </w:r>
      <w:r>
        <w:t>الانتاج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شاكل</w:t>
      </w:r>
      <w:r>
        <w:t xml:space="preserve"> </w:t>
      </w:r>
      <w:r>
        <w:t>ذلك</w:t>
      </w:r>
      <w:r>
        <w:t xml:space="preserve"> </w:t>
      </w:r>
      <w:r>
        <w:t>فان</w:t>
      </w:r>
      <w:r>
        <w:t xml:space="preserve"> </w:t>
      </w:r>
      <w:r>
        <w:t>المدة</w:t>
      </w:r>
      <w:r>
        <w:t xml:space="preserve"> </w:t>
      </w:r>
      <w:r>
        <w:t>لا</w:t>
      </w:r>
      <w:r>
        <w:t xml:space="preserve"> </w:t>
      </w:r>
      <w:r>
        <w:t>تبدا</w:t>
      </w:r>
      <w:r>
        <w:t xml:space="preserve"> </w:t>
      </w:r>
      <w:r>
        <w:t>فيها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يسلم</w:t>
      </w:r>
      <w:r>
        <w:t xml:space="preserve"> </w:t>
      </w:r>
      <w:r>
        <w:t>فيه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الى</w:t>
      </w:r>
      <w:r>
        <w:t xml:space="preserve"> </w:t>
      </w:r>
      <w:r>
        <w:t>العامل</w:t>
      </w:r>
      <w:r>
        <w:t xml:space="preserve"> </w:t>
      </w:r>
      <w:r>
        <w:t>بيانا</w:t>
      </w:r>
      <w:r>
        <w:t xml:space="preserve"> </w:t>
      </w:r>
      <w:r>
        <w:t>بما</w:t>
      </w:r>
      <w:r>
        <w:t xml:space="preserve"> </w:t>
      </w:r>
      <w:r>
        <w:t>يستحقه</w:t>
      </w:r>
      <w:r>
        <w:t xml:space="preserve"> </w:t>
      </w:r>
      <w:r>
        <w:t>طبقا</w:t>
      </w:r>
      <w:r>
        <w:t xml:space="preserve"> </w:t>
      </w:r>
      <w:r>
        <w:t>لاخر</w:t>
      </w:r>
      <w:r>
        <w:t xml:space="preserve"> </w:t>
      </w:r>
      <w:r>
        <w:t>جرد</w:t>
      </w:r>
      <w:r>
        <w:t xml:space="preserve"> . </w:t>
      </w:r>
      <w:r>
        <w:t>ولا</w:t>
      </w:r>
      <w:r>
        <w:t xml:space="preserve"> </w:t>
      </w:r>
      <w:r>
        <w:t>يسري</w:t>
      </w:r>
      <w:r>
        <w:t xml:space="preserve"> </w:t>
      </w:r>
      <w:r>
        <w:t>الحكم</w:t>
      </w:r>
      <w:r>
        <w:t xml:space="preserve"> </w:t>
      </w:r>
      <w:r>
        <w:t>المنصوص</w:t>
      </w:r>
      <w:r>
        <w:t xml:space="preserve"> </w:t>
      </w:r>
      <w:r>
        <w:t>عليه</w:t>
      </w:r>
      <w:r>
        <w:t xml:space="preserve"> </w:t>
      </w:r>
      <w:r>
        <w:t>فيما</w:t>
      </w:r>
      <w:r>
        <w:t xml:space="preserve"> </w:t>
      </w:r>
      <w:r>
        <w:t>تقدم</w:t>
      </w:r>
      <w:r>
        <w:t xml:space="preserve"> </w:t>
      </w:r>
      <w:r>
        <w:t>على</w:t>
      </w:r>
      <w:r>
        <w:t xml:space="preserve"> </w:t>
      </w:r>
      <w:r>
        <w:t>الدعاوى</w:t>
      </w:r>
      <w:r>
        <w:t xml:space="preserve"> </w:t>
      </w:r>
      <w:r>
        <w:t>المتعلقة</w:t>
      </w:r>
      <w:r>
        <w:t xml:space="preserve"> </w:t>
      </w:r>
      <w:r>
        <w:t>بانتهاك</w:t>
      </w:r>
      <w:r>
        <w:t xml:space="preserve"> </w:t>
      </w:r>
      <w:r>
        <w:t>حرمة</w:t>
      </w:r>
      <w:r>
        <w:t xml:space="preserve"> </w:t>
      </w:r>
      <w:r>
        <w:t>الاسرار</w:t>
      </w:r>
      <w:r>
        <w:t xml:space="preserve"> </w:t>
      </w:r>
      <w:r>
        <w:t>الصناعية</w:t>
      </w:r>
      <w:r>
        <w:t xml:space="preserve"> </w:t>
      </w:r>
      <w:r>
        <w:t>والتجارية</w:t>
      </w:r>
      <w:r>
        <w:t xml:space="preserve"> </w:t>
      </w:r>
      <w:r>
        <w:t>او</w:t>
      </w:r>
      <w:r>
        <w:t xml:space="preserve"> </w:t>
      </w:r>
      <w:r>
        <w:t>بتنفيذ</w:t>
      </w:r>
      <w:r>
        <w:t xml:space="preserve"> </w:t>
      </w:r>
      <w:r>
        <w:t>نصوص</w:t>
      </w:r>
      <w:r>
        <w:t xml:space="preserve"> </w:t>
      </w:r>
      <w:r>
        <w:t>عقد</w:t>
      </w:r>
      <w:r>
        <w:t xml:space="preserve"> </w:t>
      </w:r>
      <w:r>
        <w:t>العمل</w:t>
      </w:r>
      <w:r>
        <w:t xml:space="preserve"> </w:t>
      </w:r>
      <w:r>
        <w:t>التي</w:t>
      </w:r>
      <w:r>
        <w:t xml:space="preserve"> </w:t>
      </w:r>
      <w:r>
        <w:t>ترمي</w:t>
      </w:r>
      <w:r>
        <w:t xml:space="preserve"> </w:t>
      </w:r>
      <w:r>
        <w:t>الى</w:t>
      </w:r>
      <w:r>
        <w:t xml:space="preserve"> </w:t>
      </w:r>
      <w:r>
        <w:t>احترام</w:t>
      </w:r>
      <w:r>
        <w:t xml:space="preserve"> </w:t>
      </w:r>
      <w:r>
        <w:t>هذه</w:t>
      </w:r>
      <w:r>
        <w:t xml:space="preserve"> </w:t>
      </w:r>
      <w:r>
        <w:t>الاسرار</w:t>
      </w:r>
      <w:r>
        <w:t xml:space="preserve"> .</w:t>
      </w:r>
      <w:r>
        <w:br/>
      </w:r>
      <w:r>
        <w:t>المــادة</w:t>
      </w:r>
      <w:r>
        <w:t xml:space="preserve">(801): </w:t>
      </w:r>
      <w:r>
        <w:t>يستحق</w:t>
      </w:r>
      <w:r>
        <w:t xml:space="preserve"> </w:t>
      </w:r>
      <w:r>
        <w:t>الاجير</w:t>
      </w:r>
      <w:r>
        <w:t xml:space="preserve"> </w:t>
      </w:r>
      <w:r>
        <w:t>الخاص</w:t>
      </w:r>
      <w:r>
        <w:t xml:space="preserve"> </w:t>
      </w:r>
      <w:r>
        <w:t>الاجرة</w:t>
      </w:r>
      <w:r>
        <w:t xml:space="preserve"> </w:t>
      </w:r>
      <w:r>
        <w:t>بمضي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مع</w:t>
      </w:r>
      <w:r>
        <w:t xml:space="preserve"> </w:t>
      </w:r>
      <w:r>
        <w:t>تسليم</w:t>
      </w:r>
      <w:r>
        <w:t xml:space="preserve"> </w:t>
      </w:r>
      <w:r>
        <w:t>نفسه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يمتنع</w:t>
      </w:r>
      <w:r>
        <w:t xml:space="preserve"> </w:t>
      </w:r>
      <w:r>
        <w:t>عن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(802): </w:t>
      </w:r>
      <w:r>
        <w:t>ليس</w:t>
      </w:r>
      <w:r>
        <w:t xml:space="preserve"> </w:t>
      </w:r>
      <w:r>
        <w:t>للاجير</w:t>
      </w:r>
      <w:r>
        <w:t xml:space="preserve"> </w:t>
      </w:r>
      <w:r>
        <w:t>الخاص</w:t>
      </w:r>
      <w:r>
        <w:t xml:space="preserve"> </w:t>
      </w:r>
      <w:r>
        <w:t>ان</w:t>
      </w:r>
      <w:r>
        <w:t xml:space="preserve"> </w:t>
      </w:r>
      <w:r>
        <w:t>يعمل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الايجار</w:t>
      </w:r>
      <w:r>
        <w:t xml:space="preserve"> </w:t>
      </w:r>
      <w:r>
        <w:t>لدى</w:t>
      </w:r>
      <w:r>
        <w:t xml:space="preserve"> </w:t>
      </w:r>
      <w:r>
        <w:t>غير</w:t>
      </w:r>
      <w:r>
        <w:t xml:space="preserve"> </w:t>
      </w:r>
      <w:r>
        <w:t>مستاجره</w:t>
      </w:r>
      <w:r>
        <w:t xml:space="preserve">, </w:t>
      </w:r>
      <w:r>
        <w:t>فان</w:t>
      </w:r>
      <w:r>
        <w:t xml:space="preserve"> </w:t>
      </w:r>
      <w:r>
        <w:t>عمل</w:t>
      </w:r>
      <w:r>
        <w:t xml:space="preserve"> </w:t>
      </w:r>
      <w:r>
        <w:t>للغير</w:t>
      </w:r>
      <w:r>
        <w:t xml:space="preserve"> </w:t>
      </w:r>
      <w:r>
        <w:t>ينتقص</w:t>
      </w:r>
      <w:r>
        <w:t xml:space="preserve"> </w:t>
      </w:r>
      <w:r>
        <w:t>من</w:t>
      </w:r>
      <w:r>
        <w:t xml:space="preserve"> </w:t>
      </w:r>
      <w:r>
        <w:t>اجره</w:t>
      </w:r>
      <w:r>
        <w:t xml:space="preserve"> </w:t>
      </w:r>
      <w:r>
        <w:t>بمقدار</w:t>
      </w:r>
      <w:r>
        <w:t xml:space="preserve"> </w:t>
      </w:r>
      <w:r>
        <w:t>ما</w:t>
      </w:r>
      <w:r>
        <w:t xml:space="preserve"> </w:t>
      </w:r>
      <w:r>
        <w:t>عمل</w:t>
      </w:r>
      <w:r>
        <w:t xml:space="preserve">, </w:t>
      </w:r>
      <w:r>
        <w:t>وتكون</w:t>
      </w:r>
      <w:r>
        <w:t xml:space="preserve"> </w:t>
      </w:r>
      <w:r>
        <w:t>الاجرة</w:t>
      </w:r>
      <w:r>
        <w:t xml:space="preserve"> </w:t>
      </w:r>
      <w:r>
        <w:t>التي</w:t>
      </w:r>
      <w:r>
        <w:t xml:space="preserve"> </w:t>
      </w:r>
      <w:r>
        <w:t>حصل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له</w:t>
      </w:r>
      <w:r>
        <w:t xml:space="preserve"> </w:t>
      </w:r>
      <w:r>
        <w:t>واذا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ترك</w:t>
      </w:r>
      <w:r>
        <w:t xml:space="preserve"> </w:t>
      </w:r>
      <w:r>
        <w:t>العامل</w:t>
      </w:r>
      <w:r>
        <w:t xml:space="preserve"> </w:t>
      </w:r>
      <w:r>
        <w:t>العمل</w:t>
      </w:r>
      <w:r>
        <w:t xml:space="preserve"> </w:t>
      </w:r>
      <w:r>
        <w:t>بدون</w:t>
      </w:r>
      <w:r>
        <w:t xml:space="preserve"> </w:t>
      </w:r>
      <w:r>
        <w:t>عذر</w:t>
      </w:r>
      <w:r>
        <w:t xml:space="preserve"> </w:t>
      </w:r>
      <w:r>
        <w:t>ضرر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ضمنه</w:t>
      </w:r>
      <w:r>
        <w:t xml:space="preserve"> </w:t>
      </w:r>
      <w:r>
        <w:t>العامل</w:t>
      </w:r>
      <w:r>
        <w:t xml:space="preserve"> .</w:t>
      </w:r>
      <w:r>
        <w:br/>
      </w:r>
      <w:r>
        <w:t>المــادة</w:t>
      </w:r>
      <w:r>
        <w:t xml:space="preserve">(803):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الاجير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او</w:t>
      </w:r>
      <w:r>
        <w:t xml:space="preserve"> </w:t>
      </w:r>
      <w:r>
        <w:t>ضاع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مستاجره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او</w:t>
      </w:r>
      <w:r>
        <w:t xml:space="preserve"> </w:t>
      </w:r>
      <w:r>
        <w:t>الضياع</w:t>
      </w:r>
      <w:r>
        <w:t xml:space="preserve"> </w:t>
      </w:r>
      <w:r>
        <w:t>بتفريط</w:t>
      </w:r>
      <w:r>
        <w:t xml:space="preserve"> </w:t>
      </w:r>
      <w:r>
        <w:t>او</w:t>
      </w:r>
      <w:r>
        <w:t xml:space="preserve"> </w:t>
      </w:r>
      <w:r>
        <w:t>تعد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اهمال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تاجيره</w:t>
      </w:r>
      <w:r>
        <w:t xml:space="preserve"> </w:t>
      </w:r>
      <w:r>
        <w:t>للحفظ</w:t>
      </w:r>
      <w:r>
        <w:t xml:space="preserve"> </w:t>
      </w:r>
      <w:r>
        <w:t>فانه</w:t>
      </w:r>
      <w:r>
        <w:t xml:space="preserve"> </w:t>
      </w:r>
      <w:r>
        <w:t>يضمن</w:t>
      </w:r>
      <w:r>
        <w:t xml:space="preserve"> .</w:t>
      </w:r>
      <w:r>
        <w:br/>
      </w:r>
      <w:r>
        <w:t>المــادة</w:t>
      </w:r>
      <w:r>
        <w:t xml:space="preserve">(804): </w:t>
      </w:r>
      <w:r>
        <w:t>اذا</w:t>
      </w:r>
      <w:r>
        <w:t xml:space="preserve"> </w:t>
      </w:r>
      <w:r>
        <w:t>عمل</w:t>
      </w:r>
      <w:r>
        <w:t xml:space="preserve"> </w:t>
      </w:r>
      <w:r>
        <w:t>الاجير</w:t>
      </w:r>
      <w:r>
        <w:t xml:space="preserve"> </w:t>
      </w:r>
      <w:r>
        <w:t>الخاص</w:t>
      </w:r>
      <w:r>
        <w:t xml:space="preserve"> </w:t>
      </w:r>
      <w:r>
        <w:t>عملا</w:t>
      </w:r>
      <w:r>
        <w:t xml:space="preserve"> </w:t>
      </w:r>
      <w:r>
        <w:t>غير</w:t>
      </w:r>
      <w:r>
        <w:t xml:space="preserve"> </w:t>
      </w:r>
      <w:r>
        <w:t>ماذون</w:t>
      </w:r>
      <w:r>
        <w:t xml:space="preserve"> </w:t>
      </w:r>
      <w:r>
        <w:t>فيه</w:t>
      </w:r>
      <w:r>
        <w:t xml:space="preserve"> </w:t>
      </w:r>
      <w:r>
        <w:t>من</w:t>
      </w:r>
      <w:r>
        <w:t xml:space="preserve"> </w:t>
      </w:r>
      <w:r>
        <w:t>مستاجره</w:t>
      </w:r>
      <w:r>
        <w:t xml:space="preserve"> </w:t>
      </w:r>
      <w:r>
        <w:t>يكون</w:t>
      </w:r>
      <w:r>
        <w:t xml:space="preserve"> </w:t>
      </w:r>
      <w:r>
        <w:t>متعديا</w:t>
      </w:r>
      <w:r>
        <w:t xml:space="preserve"> .</w:t>
      </w:r>
      <w:r>
        <w:br/>
      </w:r>
      <w:r>
        <w:t>المــادة</w:t>
      </w:r>
      <w:r>
        <w:t xml:space="preserve">(805): </w:t>
      </w:r>
      <w:r>
        <w:t>يفسخ</w:t>
      </w:r>
      <w:r>
        <w:t xml:space="preserve"> </w:t>
      </w:r>
      <w:r>
        <w:t>ايجار</w:t>
      </w:r>
      <w:r>
        <w:t xml:space="preserve"> </w:t>
      </w:r>
      <w:r>
        <w:t>الاجير</w:t>
      </w:r>
      <w:r>
        <w:t xml:space="preserve"> </w:t>
      </w:r>
      <w:r>
        <w:t>الخاص</w:t>
      </w:r>
      <w:r>
        <w:t xml:space="preserve"> </w:t>
      </w:r>
      <w:r>
        <w:t>بالعيب</w:t>
      </w:r>
      <w:r>
        <w:t xml:space="preserve"> </w:t>
      </w:r>
      <w:r>
        <w:t>ولا</w:t>
      </w:r>
      <w:r>
        <w:t xml:space="preserve"> </w:t>
      </w:r>
      <w:r>
        <w:t>يبدل</w:t>
      </w:r>
      <w:r>
        <w:t xml:space="preserve"> </w:t>
      </w:r>
      <w:r>
        <w:t>وكذا</w:t>
      </w:r>
      <w:r>
        <w:t xml:space="preserve"> </w:t>
      </w:r>
      <w:r>
        <w:t>بخيار</w:t>
      </w:r>
      <w:r>
        <w:t xml:space="preserve"> </w:t>
      </w:r>
      <w:r>
        <w:t>الرؤية</w:t>
      </w:r>
      <w:r>
        <w:t xml:space="preserve"> .</w:t>
      </w:r>
      <w:r>
        <w:br/>
      </w:r>
      <w:r>
        <w:t>المــادة</w:t>
      </w:r>
      <w:r>
        <w:t xml:space="preserve">(806): </w:t>
      </w:r>
      <w:r>
        <w:t>اذا</w:t>
      </w:r>
      <w:r>
        <w:t xml:space="preserve"> </w:t>
      </w:r>
      <w:r>
        <w:t>فسخ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الايجار</w:t>
      </w:r>
      <w:r>
        <w:t xml:space="preserve"> </w:t>
      </w:r>
      <w:r>
        <w:t>قبل</w:t>
      </w:r>
      <w:r>
        <w:t xml:space="preserve"> </w:t>
      </w:r>
      <w:r>
        <w:t>انقضاء</w:t>
      </w:r>
      <w:r>
        <w:t xml:space="preserve"> </w:t>
      </w:r>
      <w:r>
        <w:t>المدة</w:t>
      </w:r>
      <w:r>
        <w:t xml:space="preserve"> </w:t>
      </w:r>
      <w:r>
        <w:t>المعينة</w:t>
      </w:r>
      <w:r>
        <w:t xml:space="preserve"> </w:t>
      </w:r>
      <w:r>
        <w:t>بلا</w:t>
      </w:r>
      <w:r>
        <w:t xml:space="preserve"> </w:t>
      </w:r>
      <w:r>
        <w:t>عذر</w:t>
      </w:r>
      <w:r>
        <w:t xml:space="preserve"> </w:t>
      </w:r>
      <w:r>
        <w:t>او</w:t>
      </w:r>
      <w:r>
        <w:t xml:space="preserve"> </w:t>
      </w:r>
      <w:r>
        <w:t>عيب</w:t>
      </w:r>
      <w:r>
        <w:t xml:space="preserve"> </w:t>
      </w:r>
      <w:r>
        <w:t>يوجب</w:t>
      </w:r>
      <w:r>
        <w:t xml:space="preserve"> </w:t>
      </w:r>
      <w:r>
        <w:t>فسخها</w:t>
      </w:r>
      <w:r>
        <w:t xml:space="preserve"> </w:t>
      </w:r>
      <w:r>
        <w:t>لزمه</w:t>
      </w:r>
      <w:r>
        <w:t xml:space="preserve"> </w:t>
      </w:r>
      <w:r>
        <w:t>اداء</w:t>
      </w:r>
      <w:r>
        <w:t xml:space="preserve"> </w:t>
      </w:r>
      <w:r>
        <w:t>الاجرة</w:t>
      </w:r>
      <w:r>
        <w:t xml:space="preserve"> </w:t>
      </w:r>
      <w:r>
        <w:t>بتمامها</w:t>
      </w:r>
      <w:r>
        <w:t xml:space="preserve"> </w:t>
      </w:r>
      <w:r>
        <w:t>اذا</w:t>
      </w:r>
      <w:r>
        <w:t xml:space="preserve"> </w:t>
      </w:r>
      <w:r>
        <w:t>سلم</w:t>
      </w:r>
      <w:r>
        <w:t xml:space="preserve"> </w:t>
      </w:r>
      <w:r>
        <w:t>الاجير</w:t>
      </w:r>
      <w:r>
        <w:t xml:space="preserve"> </w:t>
      </w:r>
      <w:r>
        <w:t>نفسه</w:t>
      </w:r>
      <w:r>
        <w:t xml:space="preserve"> </w:t>
      </w:r>
      <w:r>
        <w:t>للخدمة</w:t>
      </w:r>
      <w:r>
        <w:t xml:space="preserve"> </w:t>
      </w:r>
      <w:r>
        <w:t>فيها</w:t>
      </w:r>
      <w:r>
        <w:t xml:space="preserve"> .</w:t>
      </w:r>
      <w:r>
        <w:br/>
      </w:r>
      <w:r>
        <w:t>المــادة</w:t>
      </w:r>
      <w:r>
        <w:t xml:space="preserve">(807):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تعين</w:t>
      </w:r>
      <w:r>
        <w:t xml:space="preserve"> </w:t>
      </w:r>
      <w:r>
        <w:t>المدة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فلكل</w:t>
      </w:r>
      <w:r>
        <w:t xml:space="preserve"> </w:t>
      </w:r>
      <w:r>
        <w:t>من</w:t>
      </w:r>
      <w:r>
        <w:t xml:space="preserve"> </w:t>
      </w:r>
      <w:r>
        <w:t>المتعاقدين</w:t>
      </w:r>
      <w:r>
        <w:t xml:space="preserve"> </w:t>
      </w:r>
      <w:r>
        <w:t>فسخه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اراد</w:t>
      </w:r>
      <w:r>
        <w:t xml:space="preserve"> </w:t>
      </w:r>
      <w:r>
        <w:t>وللاجير</w:t>
      </w:r>
      <w:r>
        <w:t xml:space="preserve"> </w:t>
      </w:r>
      <w:r>
        <w:t>اجرة</w:t>
      </w:r>
      <w:r>
        <w:t xml:space="preserve"> </w:t>
      </w:r>
      <w:r>
        <w:t>مثله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(808):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اطعام</w:t>
      </w:r>
      <w:r>
        <w:t xml:space="preserve"> </w:t>
      </w:r>
      <w:r>
        <w:t>الخادم</w:t>
      </w:r>
      <w:r>
        <w:t xml:space="preserve"> </w:t>
      </w:r>
      <w:r>
        <w:t>وكسوته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اشترط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(809): </w:t>
      </w:r>
      <w:r>
        <w:t>تصح</w:t>
      </w:r>
      <w:r>
        <w:t xml:space="preserve"> </w:t>
      </w:r>
      <w:r>
        <w:t>الاجارة</w:t>
      </w:r>
      <w:r>
        <w:t xml:space="preserve"> </w:t>
      </w:r>
      <w:r>
        <w:t>للخدمة</w:t>
      </w:r>
      <w:r>
        <w:t xml:space="preserve"> </w:t>
      </w:r>
      <w:r>
        <w:t>دون</w:t>
      </w:r>
      <w:r>
        <w:t xml:space="preserve"> </w:t>
      </w:r>
      <w:r>
        <w:t>تعيينها</w:t>
      </w:r>
      <w:r>
        <w:t xml:space="preserve"> </w:t>
      </w:r>
      <w:r>
        <w:t>ويعمل</w:t>
      </w:r>
      <w:r>
        <w:t xml:space="preserve"> </w:t>
      </w:r>
      <w:r>
        <w:t>الاجير</w:t>
      </w:r>
      <w:r>
        <w:t xml:space="preserve"> </w:t>
      </w:r>
      <w:r>
        <w:t>المعتاد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الخدمة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يعتد</w:t>
      </w:r>
      <w:r>
        <w:t xml:space="preserve"> </w:t>
      </w:r>
      <w:r>
        <w:t>عملا</w:t>
      </w:r>
      <w:r>
        <w:t xml:space="preserve"> </w:t>
      </w:r>
      <w:r>
        <w:t>معينا</w:t>
      </w:r>
      <w:r>
        <w:t xml:space="preserve"> </w:t>
      </w:r>
      <w:r>
        <w:t>استعمل</w:t>
      </w:r>
      <w:r>
        <w:t xml:space="preserve"> </w:t>
      </w:r>
      <w:r>
        <w:t>فيما</w:t>
      </w:r>
      <w:r>
        <w:t xml:space="preserve"> </w:t>
      </w:r>
      <w:r>
        <w:t>يستعمل</w:t>
      </w:r>
      <w:r>
        <w:t xml:space="preserve"> </w:t>
      </w:r>
      <w:r>
        <w:t>فيه</w:t>
      </w:r>
      <w:r>
        <w:t xml:space="preserve"> </w:t>
      </w:r>
      <w:r>
        <w:t>امثاله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مرهق</w:t>
      </w:r>
      <w:r>
        <w:t xml:space="preserve"> </w:t>
      </w:r>
      <w:r>
        <w:t>ولا</w:t>
      </w:r>
      <w:r>
        <w:t xml:space="preserve"> </w:t>
      </w:r>
      <w:r>
        <w:t>دنئ</w:t>
      </w:r>
      <w:r>
        <w:t xml:space="preserve"> .</w:t>
      </w:r>
      <w:r>
        <w:br/>
      </w:r>
      <w:r>
        <w:t>المــادة</w:t>
      </w:r>
      <w:r>
        <w:t xml:space="preserve">(810): </w:t>
      </w:r>
      <w:r>
        <w:t>يتبع</w:t>
      </w:r>
      <w:r>
        <w:t xml:space="preserve"> </w:t>
      </w:r>
      <w:r>
        <w:t>عرف</w:t>
      </w:r>
      <w:r>
        <w:t xml:space="preserve"> </w:t>
      </w:r>
      <w:r>
        <w:t>الاجير</w:t>
      </w:r>
      <w:r>
        <w:t xml:space="preserve"> </w:t>
      </w:r>
      <w:r>
        <w:t>في</w:t>
      </w:r>
      <w:r>
        <w:t xml:space="preserve"> </w:t>
      </w:r>
      <w:r>
        <w:t>اوقات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(811): </w:t>
      </w:r>
      <w:r>
        <w:t>تجوز</w:t>
      </w:r>
      <w:r>
        <w:t xml:space="preserve"> </w:t>
      </w:r>
      <w:r>
        <w:t>اجارة</w:t>
      </w:r>
      <w:r>
        <w:t xml:space="preserve"> </w:t>
      </w:r>
      <w:r>
        <w:t>الظئر</w:t>
      </w:r>
      <w:r>
        <w:t xml:space="preserve"> </w:t>
      </w:r>
      <w:r>
        <w:t>لارضاع</w:t>
      </w:r>
      <w:r>
        <w:t xml:space="preserve"> </w:t>
      </w:r>
      <w:r>
        <w:t>ولد</w:t>
      </w:r>
      <w:r>
        <w:t xml:space="preserve"> </w:t>
      </w:r>
      <w:r>
        <w:t>غيرها</w:t>
      </w:r>
      <w:r>
        <w:t xml:space="preserve"> </w:t>
      </w:r>
      <w:r>
        <w:t>مع</w:t>
      </w:r>
      <w:r>
        <w:t xml:space="preserve"> </w:t>
      </w:r>
      <w:r>
        <w:t>تعيين</w:t>
      </w:r>
      <w:r>
        <w:t xml:space="preserve"> </w:t>
      </w:r>
      <w:r>
        <w:t>الطفل</w:t>
      </w:r>
      <w:r>
        <w:t xml:space="preserve"> </w:t>
      </w:r>
      <w:r>
        <w:t>بالمشاهدة</w:t>
      </w:r>
      <w:r>
        <w:t xml:space="preserve"> </w:t>
      </w:r>
      <w:r>
        <w:t>او</w:t>
      </w:r>
      <w:r>
        <w:t xml:space="preserve"> </w:t>
      </w:r>
      <w:r>
        <w:t>الوصف</w:t>
      </w:r>
      <w:r>
        <w:t xml:space="preserve"> </w:t>
      </w:r>
      <w:r>
        <w:t>المميز</w:t>
      </w:r>
      <w:r>
        <w:t xml:space="preserve"> </w:t>
      </w:r>
      <w:r>
        <w:t>ويلزم</w:t>
      </w:r>
      <w:r>
        <w:t xml:space="preserve"> </w:t>
      </w:r>
      <w:r>
        <w:t>اذن</w:t>
      </w:r>
      <w:r>
        <w:t xml:space="preserve"> </w:t>
      </w:r>
      <w:r>
        <w:t>زوج</w:t>
      </w:r>
      <w:r>
        <w:t xml:space="preserve"> </w:t>
      </w:r>
      <w:r>
        <w:t>الظئر</w:t>
      </w:r>
      <w:r>
        <w:t xml:space="preserve"> </w:t>
      </w:r>
      <w:r>
        <w:t>وان</w:t>
      </w:r>
      <w:r>
        <w:t xml:space="preserve"> </w:t>
      </w:r>
      <w:r>
        <w:t>اجرت</w:t>
      </w:r>
      <w:r>
        <w:t xml:space="preserve"> </w:t>
      </w:r>
      <w:r>
        <w:t>نفسها</w:t>
      </w:r>
      <w:r>
        <w:t xml:space="preserve"> </w:t>
      </w:r>
      <w:r>
        <w:t>بغير</w:t>
      </w:r>
      <w:r>
        <w:t xml:space="preserve"> </w:t>
      </w:r>
      <w:r>
        <w:t>اذنه</w:t>
      </w:r>
      <w:r>
        <w:t xml:space="preserve"> </w:t>
      </w:r>
      <w:r>
        <w:t>خير</w:t>
      </w:r>
      <w:r>
        <w:t xml:space="preserve"> </w:t>
      </w:r>
      <w:r>
        <w:t>في</w:t>
      </w:r>
      <w:r>
        <w:t xml:space="preserve"> </w:t>
      </w:r>
      <w:r>
        <w:t>فسخ</w:t>
      </w:r>
      <w:r>
        <w:t xml:space="preserve"> </w:t>
      </w:r>
      <w:r>
        <w:t>العقد،</w:t>
      </w:r>
      <w:r>
        <w:t xml:space="preserve"> </w:t>
      </w:r>
      <w:r>
        <w:t>كما</w:t>
      </w:r>
      <w:r>
        <w:t xml:space="preserve"> </w:t>
      </w:r>
      <w:r>
        <w:t>يخير</w:t>
      </w:r>
      <w:r>
        <w:t xml:space="preserve"> </w:t>
      </w:r>
      <w:r>
        <w:t>اهل</w:t>
      </w:r>
      <w:r>
        <w:t xml:space="preserve"> </w:t>
      </w:r>
      <w:r>
        <w:t>الطفل</w:t>
      </w:r>
      <w:r>
        <w:t xml:space="preserve"> </w:t>
      </w:r>
      <w:r>
        <w:t>في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حملت</w:t>
      </w:r>
      <w:r>
        <w:t xml:space="preserve"> </w:t>
      </w:r>
      <w:r>
        <w:t>المرضع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الرضاع</w:t>
      </w:r>
      <w:r>
        <w:t xml:space="preserve"> </w:t>
      </w:r>
      <w:r>
        <w:t>او</w:t>
      </w:r>
      <w:r>
        <w:t xml:space="preserve"> </w:t>
      </w:r>
      <w:r>
        <w:t>تغيبت</w:t>
      </w:r>
      <w:r>
        <w:t xml:space="preserve"> </w:t>
      </w:r>
      <w:r>
        <w:t>لمرض</w:t>
      </w:r>
      <w:r>
        <w:t xml:space="preserve"> </w:t>
      </w:r>
      <w:r>
        <w:t>او</w:t>
      </w:r>
      <w:r>
        <w:t xml:space="preserve"> </w:t>
      </w:r>
      <w:r>
        <w:t>لانقطاع</w:t>
      </w:r>
      <w:r>
        <w:t xml:space="preserve"> </w:t>
      </w:r>
      <w:r>
        <w:t>لبن</w:t>
      </w:r>
      <w:r>
        <w:t xml:space="preserve"> </w:t>
      </w:r>
      <w:r>
        <w:t>ويكون</w:t>
      </w:r>
      <w:r>
        <w:t xml:space="preserve"> </w:t>
      </w:r>
      <w:r>
        <w:t>لها</w:t>
      </w:r>
      <w:r>
        <w:t xml:space="preserve"> </w:t>
      </w:r>
      <w:r>
        <w:t>اجر</w:t>
      </w:r>
      <w:r>
        <w:t xml:space="preserve"> </w:t>
      </w:r>
      <w:r>
        <w:t>ما</w:t>
      </w:r>
      <w:r>
        <w:t xml:space="preserve"> </w:t>
      </w:r>
      <w:r>
        <w:t>ارضعت</w:t>
      </w:r>
      <w:r>
        <w:t xml:space="preserve"> .</w:t>
      </w:r>
      <w:r>
        <w:br/>
      </w:r>
      <w:r>
        <w:t>المــادة</w:t>
      </w:r>
      <w:r>
        <w:t xml:space="preserve">(812):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الظئر</w:t>
      </w:r>
      <w:r>
        <w:t xml:space="preserve"> </w:t>
      </w:r>
      <w:r>
        <w:t>ارضاع</w:t>
      </w:r>
      <w:r>
        <w:t xml:space="preserve"> </w:t>
      </w:r>
      <w:r>
        <w:t>الطفل</w:t>
      </w:r>
      <w:r>
        <w:t xml:space="preserve"> </w:t>
      </w:r>
      <w:r>
        <w:t>ورعايته</w:t>
      </w:r>
      <w:r>
        <w:t xml:space="preserve"> </w:t>
      </w:r>
      <w:r>
        <w:t>وغسل</w:t>
      </w:r>
      <w:r>
        <w:t xml:space="preserve"> </w:t>
      </w:r>
      <w:r>
        <w:t>ثيابه</w:t>
      </w:r>
      <w:r>
        <w:t xml:space="preserve"> </w:t>
      </w:r>
      <w:r>
        <w:t>واصلاح</w:t>
      </w:r>
      <w:r>
        <w:t xml:space="preserve"> </w:t>
      </w:r>
      <w:r>
        <w:t>طعامه</w:t>
      </w:r>
      <w:r>
        <w:t xml:space="preserve">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لها</w:t>
      </w:r>
      <w:r>
        <w:t xml:space="preserve"> </w:t>
      </w:r>
      <w:r>
        <w:t>ارضاع</w:t>
      </w:r>
      <w:r>
        <w:t xml:space="preserve"> </w:t>
      </w:r>
      <w:r>
        <w:t>غيره</w:t>
      </w:r>
      <w:r>
        <w:t xml:space="preserve"> </w:t>
      </w:r>
      <w:r>
        <w:t>معه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وليدها</w:t>
      </w:r>
      <w:r>
        <w:t xml:space="preserve">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لها</w:t>
      </w:r>
      <w:r>
        <w:t xml:space="preserve"> </w:t>
      </w:r>
      <w:r>
        <w:t>السفر</w:t>
      </w:r>
      <w:r>
        <w:t xml:space="preserve"> </w:t>
      </w:r>
      <w:r>
        <w:t>ولو</w:t>
      </w:r>
      <w:r>
        <w:t xml:space="preserve"> </w:t>
      </w:r>
      <w:r>
        <w:t>مع</w:t>
      </w:r>
      <w:r>
        <w:t xml:space="preserve"> </w:t>
      </w:r>
      <w:r>
        <w:t>زوجها</w:t>
      </w:r>
      <w:r>
        <w:t xml:space="preserve"> </w:t>
      </w:r>
      <w:r>
        <w:t>وتمنع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(813):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ابو</w:t>
      </w:r>
      <w:r>
        <w:t xml:space="preserve"> </w:t>
      </w:r>
      <w:r>
        <w:t>الطفل</w:t>
      </w:r>
      <w:r>
        <w:t xml:space="preserve"> </w:t>
      </w:r>
      <w:r>
        <w:t>قبل</w:t>
      </w:r>
      <w:r>
        <w:t xml:space="preserve"> </w:t>
      </w:r>
      <w:r>
        <w:t>ان</w:t>
      </w:r>
      <w:r>
        <w:t xml:space="preserve"> </w:t>
      </w:r>
      <w:r>
        <w:t>تقبض</w:t>
      </w:r>
      <w:r>
        <w:t xml:space="preserve"> </w:t>
      </w:r>
      <w:r>
        <w:t>المرضع</w:t>
      </w:r>
      <w:r>
        <w:t xml:space="preserve"> </w:t>
      </w:r>
      <w:r>
        <w:t>اجرتها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للطفل</w:t>
      </w:r>
      <w:r>
        <w:t xml:space="preserve"> </w:t>
      </w:r>
      <w:r>
        <w:t>مال</w:t>
      </w:r>
      <w:r>
        <w:t xml:space="preserve"> </w:t>
      </w:r>
      <w:r>
        <w:t>ولا</w:t>
      </w:r>
      <w:r>
        <w:t xml:space="preserve"> </w:t>
      </w:r>
      <w:r>
        <w:t>قريب</w:t>
      </w:r>
      <w:r>
        <w:t xml:space="preserve"> </w:t>
      </w:r>
      <w:r>
        <w:t>تجب</w:t>
      </w:r>
      <w:r>
        <w:t xml:space="preserve"> </w:t>
      </w:r>
      <w:r>
        <w:t>النفقة</w:t>
      </w:r>
      <w:r>
        <w:t xml:space="preserve"> </w:t>
      </w:r>
      <w:r>
        <w:t>عليه</w:t>
      </w:r>
      <w:r>
        <w:t xml:space="preserve"> </w:t>
      </w:r>
      <w:r>
        <w:t>ولم</w:t>
      </w:r>
      <w:r>
        <w:t xml:space="preserve"> </w:t>
      </w:r>
      <w:r>
        <w:t>يتطوع</w:t>
      </w:r>
      <w:r>
        <w:t xml:space="preserve"> </w:t>
      </w:r>
      <w:r>
        <w:t>احد</w:t>
      </w:r>
      <w:r>
        <w:t xml:space="preserve"> </w:t>
      </w:r>
      <w:r>
        <w:t>بدفع</w:t>
      </w:r>
      <w:r>
        <w:t xml:space="preserve"> </w:t>
      </w:r>
      <w:r>
        <w:t>الاجرة</w:t>
      </w:r>
      <w:r>
        <w:t xml:space="preserve"> </w:t>
      </w:r>
      <w:r>
        <w:t>ولا</w:t>
      </w:r>
      <w:r>
        <w:t xml:space="preserve"> </w:t>
      </w:r>
      <w:r>
        <w:t>اخرى</w:t>
      </w:r>
      <w:r>
        <w:t xml:space="preserve"> </w:t>
      </w:r>
      <w:r>
        <w:t>بارضاعه</w:t>
      </w:r>
      <w:r>
        <w:t xml:space="preserve"> </w:t>
      </w:r>
      <w:r>
        <w:t>كانت</w:t>
      </w:r>
      <w:r>
        <w:t xml:space="preserve"> </w:t>
      </w:r>
      <w:r>
        <w:t>الاجرة</w:t>
      </w:r>
      <w:r>
        <w:t xml:space="preserve"> </w:t>
      </w:r>
      <w:r>
        <w:t>على</w:t>
      </w:r>
      <w:r>
        <w:t xml:space="preserve"> </w:t>
      </w:r>
      <w:r>
        <w:t>الدولة</w:t>
      </w:r>
      <w:r>
        <w:t xml:space="preserve"> .</w:t>
      </w:r>
      <w:r>
        <w:br/>
      </w:r>
      <w:r>
        <w:t>المــادة</w:t>
      </w:r>
      <w:r>
        <w:t xml:space="preserve">(814): </w:t>
      </w:r>
      <w:r>
        <w:t>اذا</w:t>
      </w:r>
      <w:r>
        <w:t xml:space="preserve"> </w:t>
      </w:r>
      <w:r>
        <w:t>انتهت</w:t>
      </w:r>
      <w:r>
        <w:t xml:space="preserve"> </w:t>
      </w:r>
      <w:r>
        <w:t>مدة</w:t>
      </w:r>
      <w:r>
        <w:t xml:space="preserve"> </w:t>
      </w:r>
      <w:r>
        <w:t>اجارة</w:t>
      </w:r>
      <w:r>
        <w:t xml:space="preserve"> </w:t>
      </w:r>
      <w:r>
        <w:t>الظئر</w:t>
      </w:r>
      <w:r>
        <w:t xml:space="preserve"> </w:t>
      </w:r>
      <w:r>
        <w:t>ولم</w:t>
      </w:r>
      <w:r>
        <w:t xml:space="preserve"> </w:t>
      </w:r>
      <w:r>
        <w:t>توجد</w:t>
      </w:r>
      <w:r>
        <w:t xml:space="preserve"> </w:t>
      </w:r>
      <w:r>
        <w:t>من</w:t>
      </w:r>
      <w:r>
        <w:t xml:space="preserve"> </w:t>
      </w:r>
      <w:r>
        <w:t>ترضعه</w:t>
      </w:r>
      <w:r>
        <w:t xml:space="preserve"> </w:t>
      </w:r>
      <w:r>
        <w:t>غيرها</w:t>
      </w:r>
      <w:r>
        <w:t xml:space="preserve"> </w:t>
      </w:r>
      <w:r>
        <w:t>او</w:t>
      </w:r>
      <w:r>
        <w:t xml:space="preserve"> </w:t>
      </w:r>
      <w:r>
        <w:t>وجدت</w:t>
      </w:r>
      <w:r>
        <w:t xml:space="preserve"> </w:t>
      </w:r>
      <w:r>
        <w:t>ولكن</w:t>
      </w:r>
      <w:r>
        <w:t xml:space="preserve"> </w:t>
      </w:r>
      <w:r>
        <w:t>الطفل</w:t>
      </w:r>
      <w:r>
        <w:t xml:space="preserve"> </w:t>
      </w:r>
      <w:r>
        <w:t>لم</w:t>
      </w:r>
      <w:r>
        <w:t xml:space="preserve"> </w:t>
      </w:r>
      <w:r>
        <w:t>يقبل</w:t>
      </w:r>
      <w:r>
        <w:t xml:space="preserve"> </w:t>
      </w:r>
      <w:r>
        <w:t>ثدي</w:t>
      </w:r>
      <w:r>
        <w:t xml:space="preserve"> </w:t>
      </w:r>
      <w:r>
        <w:t>غيرها</w:t>
      </w:r>
      <w:r>
        <w:t xml:space="preserve"> </w:t>
      </w:r>
      <w:r>
        <w:t>تجبر</w:t>
      </w:r>
      <w:r>
        <w:t xml:space="preserve"> </w:t>
      </w:r>
      <w:r>
        <w:t>على</w:t>
      </w:r>
      <w:r>
        <w:t xml:space="preserve"> </w:t>
      </w:r>
      <w:r>
        <w:t>ارضاعه</w:t>
      </w:r>
      <w:r>
        <w:t xml:space="preserve"> </w:t>
      </w:r>
      <w:r>
        <w:t>باجره</w:t>
      </w:r>
      <w:r>
        <w:t xml:space="preserve">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لزوجها</w:t>
      </w:r>
      <w:r>
        <w:t xml:space="preserve"> </w:t>
      </w:r>
      <w:r>
        <w:t>او</w:t>
      </w:r>
      <w:r>
        <w:t xml:space="preserve"> </w:t>
      </w:r>
      <w:r>
        <w:t>لاهل</w:t>
      </w:r>
      <w:r>
        <w:t xml:space="preserve"> </w:t>
      </w:r>
      <w:r>
        <w:t>الطفل</w:t>
      </w:r>
      <w:r>
        <w:t xml:space="preserve"> </w:t>
      </w:r>
      <w:r>
        <w:t>خيار</w:t>
      </w:r>
      <w:r>
        <w:t xml:space="preserve"> </w:t>
      </w:r>
      <w:r>
        <w:t>الفسخ</w:t>
      </w:r>
      <w:r>
        <w:t xml:space="preserve"> </w:t>
      </w:r>
      <w:r>
        <w:t>في</w:t>
      </w:r>
      <w:r>
        <w:t xml:space="preserve"> </w:t>
      </w:r>
      <w:r>
        <w:t>هاتين</w:t>
      </w:r>
      <w:r>
        <w:t xml:space="preserve"> </w:t>
      </w:r>
      <w:r>
        <w:t>الحالتين</w:t>
      </w:r>
      <w:r>
        <w:t xml:space="preserve"> .</w:t>
      </w:r>
      <w:r>
        <w:br/>
      </w:r>
      <w:r>
        <w:t>المــادة</w:t>
      </w:r>
      <w:r>
        <w:t xml:space="preserve">(815): </w:t>
      </w:r>
      <w:r>
        <w:t>لا</w:t>
      </w:r>
      <w:r>
        <w:t xml:space="preserve"> </w:t>
      </w:r>
      <w:r>
        <w:t>يستحق</w:t>
      </w:r>
      <w:r>
        <w:t xml:space="preserve"> </w:t>
      </w:r>
      <w:r>
        <w:t>الاجير</w:t>
      </w:r>
      <w:r>
        <w:t xml:space="preserve"> </w:t>
      </w:r>
      <w:r>
        <w:t>المشترك</w:t>
      </w:r>
      <w:r>
        <w:t xml:space="preserve"> </w:t>
      </w:r>
      <w:r>
        <w:t>الاجر</w:t>
      </w:r>
      <w:r>
        <w:t xml:space="preserve"> </w:t>
      </w:r>
      <w:r>
        <w:t>الا</w:t>
      </w:r>
      <w:r>
        <w:t xml:space="preserve"> </w:t>
      </w:r>
      <w:r>
        <w:t>بالعمل</w:t>
      </w:r>
      <w:r>
        <w:t xml:space="preserve"> </w:t>
      </w:r>
      <w:r>
        <w:t>وما</w:t>
      </w:r>
      <w:r>
        <w:t xml:space="preserve"> </w:t>
      </w:r>
      <w:r>
        <w:t>بطل</w:t>
      </w:r>
      <w:r>
        <w:t xml:space="preserve"> </w:t>
      </w:r>
      <w:r>
        <w:t>من</w:t>
      </w:r>
      <w:r>
        <w:t xml:space="preserve"> </w:t>
      </w:r>
      <w:r>
        <w:t>عمله</w:t>
      </w:r>
      <w:r>
        <w:t xml:space="preserve"> </w:t>
      </w:r>
      <w:r>
        <w:t>قبل</w:t>
      </w:r>
      <w:r>
        <w:t xml:space="preserve"> </w:t>
      </w:r>
      <w:r>
        <w:t>تسليم</w:t>
      </w:r>
      <w:r>
        <w:t xml:space="preserve"> </w:t>
      </w:r>
      <w:r>
        <w:t>العين</w:t>
      </w:r>
      <w:r>
        <w:t xml:space="preserve"> </w:t>
      </w:r>
      <w:r>
        <w:t>سقط</w:t>
      </w:r>
      <w:r>
        <w:t xml:space="preserve"> </w:t>
      </w:r>
      <w:r>
        <w:t>من</w:t>
      </w:r>
      <w:r>
        <w:t xml:space="preserve"> </w:t>
      </w:r>
      <w:r>
        <w:t>الاجر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.</w:t>
      </w:r>
      <w:r>
        <w:br/>
      </w:r>
      <w:r>
        <w:t>المــادة</w:t>
      </w:r>
      <w:r>
        <w:t xml:space="preserve">(816): </w:t>
      </w:r>
      <w:r>
        <w:t>للاجير</w:t>
      </w:r>
      <w:r>
        <w:t xml:space="preserve"> </w:t>
      </w:r>
      <w:r>
        <w:t>المشترك</w:t>
      </w:r>
      <w:r>
        <w:t xml:space="preserve"> </w:t>
      </w:r>
      <w:r>
        <w:t>حق</w:t>
      </w:r>
      <w:r>
        <w:t xml:space="preserve"> </w:t>
      </w:r>
      <w:r>
        <w:t>حبس</w:t>
      </w:r>
      <w:r>
        <w:t xml:space="preserve"> </w:t>
      </w:r>
      <w:r>
        <w:t>العين</w:t>
      </w:r>
      <w:r>
        <w:t xml:space="preserve"> </w:t>
      </w:r>
      <w:r>
        <w:t>حتى</w:t>
      </w:r>
      <w:r>
        <w:t xml:space="preserve"> </w:t>
      </w:r>
      <w:r>
        <w:t>يستوفي</w:t>
      </w:r>
      <w:r>
        <w:t xml:space="preserve"> </w:t>
      </w:r>
      <w:r>
        <w:t>اجره</w:t>
      </w:r>
      <w:r>
        <w:t xml:space="preserve"> </w:t>
      </w:r>
      <w:r>
        <w:t>ويبقى</w:t>
      </w:r>
      <w:r>
        <w:t xml:space="preserve"> </w:t>
      </w:r>
      <w:r>
        <w:t>الضمان</w:t>
      </w:r>
      <w:r>
        <w:t xml:space="preserve"> </w:t>
      </w:r>
      <w:r>
        <w:t>على</w:t>
      </w:r>
      <w:r>
        <w:t xml:space="preserve"> </w:t>
      </w:r>
      <w:r>
        <w:t>حاله</w:t>
      </w:r>
      <w:r>
        <w:t xml:space="preserve"> </w:t>
      </w:r>
      <w:r>
        <w:t>حسب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مقرر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(817): </w:t>
      </w:r>
      <w:r>
        <w:t>يضمن</w:t>
      </w:r>
      <w:r>
        <w:t xml:space="preserve"> </w:t>
      </w:r>
      <w:r>
        <w:t>الاجير</w:t>
      </w:r>
      <w:r>
        <w:t xml:space="preserve"> </w:t>
      </w:r>
      <w:r>
        <w:t>المشترك</w:t>
      </w:r>
      <w:r>
        <w:t xml:space="preserve"> </w:t>
      </w:r>
      <w:r>
        <w:t>ما</w:t>
      </w:r>
      <w:r>
        <w:t xml:space="preserve"> </w:t>
      </w:r>
      <w:r>
        <w:t>قبضه</w:t>
      </w:r>
      <w:r>
        <w:t xml:space="preserve"> </w:t>
      </w:r>
      <w:r>
        <w:t>بقيمته</w:t>
      </w:r>
      <w:r>
        <w:t xml:space="preserve"> </w:t>
      </w:r>
      <w:r>
        <w:t>وقت</w:t>
      </w:r>
      <w:r>
        <w:t xml:space="preserve"> </w:t>
      </w:r>
      <w:r>
        <w:t>التلف</w:t>
      </w:r>
      <w:r>
        <w:t xml:space="preserve"> </w:t>
      </w:r>
      <w:r>
        <w:t>ولو</w:t>
      </w:r>
      <w:r>
        <w:t xml:space="preserve"> </w:t>
      </w:r>
      <w:r>
        <w:t>جاهلا</w:t>
      </w:r>
      <w:r>
        <w:t xml:space="preserve">,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التلف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المالك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سبب</w:t>
      </w:r>
      <w:r>
        <w:t xml:space="preserve"> </w:t>
      </w:r>
      <w:r>
        <w:t>غالب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دفعه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قد</w:t>
      </w:r>
      <w:r>
        <w:t xml:space="preserve"> </w:t>
      </w:r>
      <w:r>
        <w:t>اشترط</w:t>
      </w:r>
      <w:r>
        <w:t xml:space="preserve"> </w:t>
      </w:r>
      <w:r>
        <w:t>عدم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بذلك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.</w:t>
      </w:r>
      <w:r>
        <w:br/>
      </w:r>
      <w:r>
        <w:t>المــادة</w:t>
      </w:r>
      <w:r>
        <w:t xml:space="preserve">(818): </w:t>
      </w:r>
      <w:r>
        <w:t>يلزم</w:t>
      </w:r>
      <w:r>
        <w:t xml:space="preserve"> </w:t>
      </w:r>
      <w:r>
        <w:t>الاجير</w:t>
      </w:r>
      <w:r>
        <w:t xml:space="preserve"> </w:t>
      </w:r>
      <w:r>
        <w:t>المشترك</w:t>
      </w:r>
      <w:r>
        <w:t xml:space="preserve"> </w:t>
      </w:r>
      <w:r>
        <w:t>تعويض</w:t>
      </w:r>
      <w:r>
        <w:t xml:space="preserve"> </w:t>
      </w:r>
      <w:r>
        <w:t>من</w:t>
      </w:r>
      <w:r>
        <w:t xml:space="preserve"> </w:t>
      </w:r>
      <w:r>
        <w:t>استاجره</w:t>
      </w:r>
      <w:r>
        <w:t xml:space="preserve"> </w:t>
      </w:r>
      <w:r>
        <w:t>بقيمة</w:t>
      </w:r>
      <w:r>
        <w:t xml:space="preserve"> </w:t>
      </w:r>
      <w:r>
        <w:t>النقص</w:t>
      </w:r>
      <w:r>
        <w:t xml:space="preserve"> </w:t>
      </w:r>
      <w:r>
        <w:t>اليسير</w:t>
      </w:r>
      <w:r>
        <w:t xml:space="preserve"> </w:t>
      </w:r>
      <w:r>
        <w:t>في</w:t>
      </w:r>
      <w:r>
        <w:t xml:space="preserve"> </w:t>
      </w:r>
      <w:r>
        <w:t>صنعته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يجاوز</w:t>
      </w:r>
      <w:r>
        <w:t xml:space="preserve"> </w:t>
      </w:r>
      <w:r>
        <w:t>الثلث</w:t>
      </w:r>
      <w:r>
        <w:t xml:space="preserve"> </w:t>
      </w:r>
      <w:r>
        <w:t>من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مصنوعة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النقص</w:t>
      </w:r>
      <w:r>
        <w:t xml:space="preserve"> </w:t>
      </w:r>
      <w:r>
        <w:t>فاحشا</w:t>
      </w:r>
      <w:r>
        <w:t xml:space="preserve"> </w:t>
      </w:r>
      <w:r>
        <w:t>بان</w:t>
      </w:r>
      <w:r>
        <w:t xml:space="preserve"> </w:t>
      </w:r>
      <w:r>
        <w:t>تجاوز</w:t>
      </w:r>
      <w:r>
        <w:t xml:space="preserve"> </w:t>
      </w:r>
      <w:r>
        <w:t>ثلث</w:t>
      </w:r>
      <w:r>
        <w:t xml:space="preserve"> </w:t>
      </w:r>
      <w:r>
        <w:t>قيمة</w:t>
      </w:r>
      <w:r>
        <w:t xml:space="preserve"> </w:t>
      </w:r>
      <w:r>
        <w:t>لعين</w:t>
      </w:r>
      <w:r>
        <w:t xml:space="preserve"> </w:t>
      </w:r>
      <w:r>
        <w:t>كان</w:t>
      </w:r>
      <w:r>
        <w:t xml:space="preserve"> </w:t>
      </w:r>
      <w:r>
        <w:t>المالك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اخذ</w:t>
      </w:r>
      <w:r>
        <w:t xml:space="preserve"> </w:t>
      </w:r>
      <w:r>
        <w:t>العين</w:t>
      </w:r>
      <w:r>
        <w:t xml:space="preserve"> </w:t>
      </w:r>
      <w:r>
        <w:t>مع</w:t>
      </w:r>
      <w:r>
        <w:t xml:space="preserve"> </w:t>
      </w:r>
      <w:r>
        <w:t>تعويضه</w:t>
      </w:r>
      <w:r>
        <w:t xml:space="preserve"> </w:t>
      </w:r>
      <w:r>
        <w:t>بقيمة</w:t>
      </w:r>
      <w:r>
        <w:t xml:space="preserve"> </w:t>
      </w:r>
      <w:r>
        <w:t>النقص</w:t>
      </w:r>
      <w:r>
        <w:t xml:space="preserve"> </w:t>
      </w:r>
      <w:r>
        <w:t>وبين</w:t>
      </w:r>
      <w:r>
        <w:t xml:space="preserve"> </w:t>
      </w:r>
      <w:r>
        <w:t>اخذ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.</w:t>
      </w:r>
      <w:r>
        <w:br/>
      </w:r>
      <w:r>
        <w:t>المــادة</w:t>
      </w:r>
      <w:r>
        <w:t xml:space="preserve">(819): </w:t>
      </w:r>
      <w:r>
        <w:t>لا</w:t>
      </w:r>
      <w:r>
        <w:t xml:space="preserve"> </w:t>
      </w:r>
      <w:r>
        <w:t>يسقط</w:t>
      </w:r>
      <w:r>
        <w:t xml:space="preserve"> </w:t>
      </w:r>
      <w:r>
        <w:t>الاجر</w:t>
      </w:r>
      <w:r>
        <w:t xml:space="preserve"> </w:t>
      </w:r>
      <w:r>
        <w:t>اذا</w:t>
      </w:r>
      <w:r>
        <w:t xml:space="preserve"> </w:t>
      </w:r>
      <w:r>
        <w:t>ضمن</w:t>
      </w:r>
      <w:r>
        <w:t xml:space="preserve"> </w:t>
      </w:r>
      <w:r>
        <w:t>المالك</w:t>
      </w:r>
      <w:r>
        <w:t xml:space="preserve"> </w:t>
      </w:r>
      <w:r>
        <w:t>الاجير</w:t>
      </w:r>
      <w:r>
        <w:t xml:space="preserve"> </w:t>
      </w:r>
      <w:r>
        <w:t>المشترك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مصنوعة</w:t>
      </w:r>
      <w:r>
        <w:t xml:space="preserve"> </w:t>
      </w:r>
      <w:r>
        <w:t>او</w:t>
      </w:r>
      <w:r>
        <w:t xml:space="preserve"> </w:t>
      </w:r>
      <w:r>
        <w:t>محولة</w:t>
      </w:r>
      <w:r>
        <w:t xml:space="preserve"> .</w:t>
      </w:r>
      <w:r>
        <w:br/>
      </w:r>
      <w:r>
        <w:t>المــادة</w:t>
      </w:r>
      <w:r>
        <w:t xml:space="preserve">(820): </w:t>
      </w:r>
      <w:r>
        <w:t>لا</w:t>
      </w:r>
      <w:r>
        <w:t xml:space="preserve"> </w:t>
      </w:r>
      <w:r>
        <w:t>يجو</w:t>
      </w:r>
      <w:r>
        <w:t>ز</w:t>
      </w:r>
      <w:r>
        <w:t xml:space="preserve"> </w:t>
      </w:r>
      <w:r>
        <w:t>للاجير</w:t>
      </w:r>
      <w:r>
        <w:t xml:space="preserve"> </w:t>
      </w:r>
      <w:r>
        <w:t>المشترك</w:t>
      </w:r>
      <w:r>
        <w:t xml:space="preserve"> </w:t>
      </w:r>
      <w:r>
        <w:t>الذي</w:t>
      </w:r>
      <w:r>
        <w:t xml:space="preserve"> </w:t>
      </w:r>
      <w:r>
        <w:t>التزم</w:t>
      </w:r>
      <w:r>
        <w:t xml:space="preserve"> </w:t>
      </w:r>
      <w:r>
        <w:t>العمل</w:t>
      </w:r>
      <w:r>
        <w:t xml:space="preserve"> </w:t>
      </w:r>
      <w:r>
        <w:t>بنفسه</w:t>
      </w:r>
      <w:r>
        <w:t xml:space="preserve"> </w:t>
      </w:r>
      <w:r>
        <w:t>ان</w:t>
      </w:r>
      <w:r>
        <w:t xml:space="preserve"> </w:t>
      </w:r>
      <w:r>
        <w:t>يستعمل</w:t>
      </w:r>
      <w:r>
        <w:t xml:space="preserve"> </w:t>
      </w:r>
      <w:r>
        <w:t>غيره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العقد</w:t>
      </w:r>
      <w:r>
        <w:t xml:space="preserve"> </w:t>
      </w:r>
      <w:r>
        <w:t>مطلقا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يستاجر</w:t>
      </w:r>
      <w:r>
        <w:t xml:space="preserve"> </w:t>
      </w:r>
      <w:r>
        <w:t>مثله</w:t>
      </w:r>
      <w:r>
        <w:t xml:space="preserve"> </w:t>
      </w:r>
      <w:r>
        <w:t>على</w:t>
      </w:r>
      <w:r>
        <w:t xml:space="preserve"> </w:t>
      </w:r>
      <w:r>
        <w:t>العمل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ويكون</w:t>
      </w:r>
      <w:r>
        <w:t xml:space="preserve"> </w:t>
      </w:r>
      <w:r>
        <w:t>ضامنا</w:t>
      </w:r>
      <w:r>
        <w:t xml:space="preserve"> </w:t>
      </w:r>
      <w:r>
        <w:t>لما</w:t>
      </w:r>
      <w:r>
        <w:t xml:space="preserve"> </w:t>
      </w:r>
      <w:r>
        <w:t>يتلف</w:t>
      </w:r>
      <w:r>
        <w:t xml:space="preserve"> </w:t>
      </w:r>
      <w:r>
        <w:t>بيد</w:t>
      </w:r>
      <w:r>
        <w:t xml:space="preserve"> </w:t>
      </w:r>
      <w:r>
        <w:t>من</w:t>
      </w:r>
      <w:r>
        <w:t xml:space="preserve"> </w:t>
      </w:r>
      <w:r>
        <w:t>استاجره</w:t>
      </w:r>
      <w:r>
        <w:t xml:space="preserve"> </w:t>
      </w:r>
      <w:r>
        <w:t>وله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استاجره</w:t>
      </w:r>
      <w:r>
        <w:t xml:space="preserve"> .</w:t>
      </w:r>
      <w:r>
        <w:br/>
      </w:r>
      <w:r>
        <w:t>المــادة</w:t>
      </w:r>
      <w:r>
        <w:t xml:space="preserve">(821):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الاجر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يكون</w:t>
      </w:r>
      <w:r>
        <w:t xml:space="preserve"> </w:t>
      </w:r>
      <w:r>
        <w:t>للاجير</w:t>
      </w:r>
      <w:r>
        <w:t xml:space="preserve"> </w:t>
      </w:r>
      <w:r>
        <w:t>المشترك</w:t>
      </w:r>
      <w:r>
        <w:t xml:space="preserve"> </w:t>
      </w:r>
      <w:r>
        <w:t>اجر</w:t>
      </w:r>
      <w:r>
        <w:t xml:space="preserve"> </w:t>
      </w:r>
      <w:r>
        <w:t>المثل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</w:t>
      </w:r>
      <w:r>
        <w:t>وما</w:t>
      </w:r>
      <w:r>
        <w:t xml:space="preserve"> </w:t>
      </w:r>
      <w:r>
        <w:t>قدمه</w:t>
      </w:r>
      <w:r>
        <w:t xml:space="preserve"> </w:t>
      </w:r>
      <w:r>
        <w:t>من</w:t>
      </w:r>
      <w:r>
        <w:t xml:space="preserve"> </w:t>
      </w:r>
      <w:r>
        <w:t>ادوات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</w:t>
      </w:r>
      <w:r>
        <w:t>ومراعاة</w:t>
      </w:r>
      <w:r>
        <w:t xml:space="preserve"> </w:t>
      </w:r>
      <w:r>
        <w:t>ما</w:t>
      </w:r>
      <w:r>
        <w:t xml:space="preserve"> </w:t>
      </w:r>
      <w:r>
        <w:t>استغرقه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في</w:t>
      </w:r>
      <w:r>
        <w:t xml:space="preserve"> </w:t>
      </w:r>
      <w:r>
        <w:t>عمله</w:t>
      </w:r>
      <w:r>
        <w:t xml:space="preserve"> .</w:t>
      </w:r>
      <w:r>
        <w:br/>
      </w:r>
      <w:r>
        <w:t>المــادة</w:t>
      </w:r>
      <w:r>
        <w:t xml:space="preserve">(822): </w:t>
      </w:r>
      <w:r>
        <w:t>السمسار</w:t>
      </w:r>
      <w:r>
        <w:t xml:space="preserve"> </w:t>
      </w:r>
      <w:r>
        <w:t>وصاحب</w:t>
      </w:r>
      <w:r>
        <w:t xml:space="preserve"> </w:t>
      </w:r>
      <w:r>
        <w:t>الحمام</w:t>
      </w:r>
      <w:r>
        <w:t xml:space="preserve"> </w:t>
      </w:r>
      <w:r>
        <w:t>ونحوهما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اجير</w:t>
      </w:r>
      <w:r>
        <w:t xml:space="preserve"> </w:t>
      </w:r>
      <w:r>
        <w:t>مشترك</w:t>
      </w:r>
      <w:r>
        <w:t xml:space="preserve"> </w:t>
      </w:r>
      <w:r>
        <w:t>ويكون</w:t>
      </w:r>
      <w:r>
        <w:t xml:space="preserve"> </w:t>
      </w:r>
      <w:r>
        <w:t>ضمانه</w:t>
      </w:r>
      <w:r>
        <w:t xml:space="preserve"> </w:t>
      </w:r>
      <w:r>
        <w:t>بما</w:t>
      </w:r>
      <w:r>
        <w:t xml:space="preserve"> </w:t>
      </w:r>
      <w:r>
        <w:t>تلف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(823): </w:t>
      </w:r>
      <w:r>
        <w:t>اذا</w:t>
      </w:r>
      <w:r>
        <w:t xml:space="preserve"> </w:t>
      </w:r>
      <w:r>
        <w:t>شرط</w:t>
      </w:r>
      <w:r>
        <w:t xml:space="preserve"> </w:t>
      </w:r>
      <w:r>
        <w:t>الشريك</w:t>
      </w:r>
      <w:r>
        <w:t xml:space="preserve"> </w:t>
      </w:r>
      <w:r>
        <w:t>على</w:t>
      </w:r>
      <w:r>
        <w:t xml:space="preserve"> </w:t>
      </w:r>
      <w:r>
        <w:t>شريكه</w:t>
      </w:r>
      <w:r>
        <w:t xml:space="preserve"> </w:t>
      </w:r>
      <w:r>
        <w:t>حفظ</w:t>
      </w:r>
      <w:r>
        <w:t xml:space="preserve"> </w:t>
      </w:r>
      <w:r>
        <w:t>المشترك</w:t>
      </w:r>
      <w:r>
        <w:t xml:space="preserve"> </w:t>
      </w:r>
      <w:r>
        <w:t>بينهما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بذ</w:t>
      </w:r>
      <w:r>
        <w:t>لك</w:t>
      </w:r>
      <w:r>
        <w:t xml:space="preserve"> </w:t>
      </w:r>
      <w:r>
        <w:t>ضمن</w:t>
      </w:r>
      <w:r>
        <w:t xml:space="preserve"> </w:t>
      </w:r>
      <w:r>
        <w:t>الشريك</w:t>
      </w:r>
      <w:r>
        <w:t xml:space="preserve"> </w:t>
      </w:r>
      <w:r>
        <w:t>كالاجير</w:t>
      </w:r>
      <w:r>
        <w:t xml:space="preserve"> </w:t>
      </w:r>
      <w:r>
        <w:t>المشترك</w:t>
      </w:r>
      <w:r>
        <w:t xml:space="preserve"> .</w:t>
      </w:r>
      <w:r>
        <w:br/>
      </w:r>
      <w:r>
        <w:t>المــادة</w:t>
      </w:r>
      <w:r>
        <w:t xml:space="preserve">(824): </w:t>
      </w:r>
      <w:r>
        <w:t>ينتهي</w:t>
      </w:r>
      <w:r>
        <w:t xml:space="preserve"> </w:t>
      </w:r>
      <w:r>
        <w:t>الايجار</w:t>
      </w:r>
      <w:r>
        <w:t xml:space="preserve"> </w:t>
      </w:r>
      <w:r>
        <w:t>بموت</w:t>
      </w:r>
      <w:r>
        <w:t xml:space="preserve"> </w:t>
      </w:r>
      <w:r>
        <w:t>الاجير</w:t>
      </w:r>
      <w:r>
        <w:t xml:space="preserve"> </w:t>
      </w:r>
      <w:r>
        <w:t>المشترك</w:t>
      </w:r>
      <w:r>
        <w:t xml:space="preserve"> .</w:t>
      </w:r>
      <w:r>
        <w:br/>
      </w:r>
      <w:r>
        <w:t>المــادة</w:t>
      </w:r>
      <w:r>
        <w:t xml:space="preserve">(825): </w:t>
      </w:r>
      <w:r>
        <w:t>يكون</w:t>
      </w:r>
      <w:r>
        <w:t xml:space="preserve"> </w:t>
      </w:r>
      <w:r>
        <w:t>للاجير</w:t>
      </w:r>
      <w:r>
        <w:t xml:space="preserve"> </w:t>
      </w:r>
      <w:r>
        <w:t>المشترك</w:t>
      </w:r>
      <w:r>
        <w:t xml:space="preserve"> </w:t>
      </w:r>
      <w:r>
        <w:t>فسخ</w:t>
      </w:r>
      <w:r>
        <w:t xml:space="preserve"> </w:t>
      </w:r>
      <w:r>
        <w:t>الايجار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به</w:t>
      </w:r>
      <w:r>
        <w:t xml:space="preserve"> </w:t>
      </w:r>
      <w:r>
        <w:t>عذر</w:t>
      </w:r>
      <w:r>
        <w:t xml:space="preserve"> </w:t>
      </w:r>
      <w:r>
        <w:t>يمنعه</w:t>
      </w:r>
      <w:r>
        <w:t xml:space="preserve"> </w:t>
      </w:r>
      <w:r>
        <w:t>من</w:t>
      </w:r>
      <w:r>
        <w:t xml:space="preserve"> </w:t>
      </w:r>
      <w:r>
        <w:t>العمل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السابع</w:t>
      </w:r>
      <w:r>
        <w:t xml:space="preserve">: </w:t>
      </w:r>
      <w:r>
        <w:t>ايجار</w:t>
      </w:r>
      <w:r>
        <w:t xml:space="preserve"> </w:t>
      </w:r>
      <w:r>
        <w:t>الحيوان</w:t>
      </w:r>
      <w:r>
        <w:t xml:space="preserve"> </w:t>
      </w:r>
      <w:r>
        <w:t>والسيارات</w:t>
      </w:r>
      <w:r>
        <w:t xml:space="preserve"> </w:t>
      </w:r>
      <w:r>
        <w:t>للركوب</w:t>
      </w:r>
      <w:r>
        <w:t xml:space="preserve"> </w:t>
      </w:r>
      <w:r>
        <w:t>او</w:t>
      </w:r>
      <w:r>
        <w:t xml:space="preserve"> </w:t>
      </w:r>
      <w:r>
        <w:t>النقل</w:t>
      </w:r>
    </w:p>
    <w:p w:rsidR="00601374" w:rsidRDefault="00DB6C82" w:rsidP="008909C2">
      <w:pPr>
        <w:jc w:val="right"/>
      </w:pPr>
      <w:r>
        <w:t>المــادة</w:t>
      </w:r>
      <w:r>
        <w:t xml:space="preserve">(826): </w:t>
      </w:r>
      <w:r>
        <w:t>يصح</w:t>
      </w:r>
      <w:r>
        <w:t xml:space="preserve"> </w:t>
      </w:r>
      <w:r>
        <w:t>استئجار</w:t>
      </w:r>
      <w:r>
        <w:t xml:space="preserve"> </w:t>
      </w:r>
      <w:r>
        <w:t>الحيوانات</w:t>
      </w:r>
      <w:r>
        <w:t xml:space="preserve"> </w:t>
      </w:r>
      <w:r>
        <w:t>والسيارات</w:t>
      </w:r>
      <w:r>
        <w:t xml:space="preserve"> </w:t>
      </w:r>
      <w:r>
        <w:t>ونحوها</w:t>
      </w:r>
      <w:r>
        <w:t xml:space="preserve"> </w:t>
      </w:r>
      <w:r>
        <w:t>للركوب</w:t>
      </w:r>
      <w:r>
        <w:t xml:space="preserve"> </w:t>
      </w:r>
      <w:r>
        <w:t>لتوصيل</w:t>
      </w:r>
      <w:r>
        <w:t xml:space="preserve"> </w:t>
      </w:r>
      <w:r>
        <w:t>المستاجر</w:t>
      </w:r>
      <w:r>
        <w:t xml:space="preserve"> </w:t>
      </w:r>
      <w:r>
        <w:t>الى</w:t>
      </w:r>
      <w:r>
        <w:t xml:space="preserve"> </w:t>
      </w:r>
      <w:r>
        <w:t>محل</w:t>
      </w:r>
      <w:r>
        <w:t xml:space="preserve"> </w:t>
      </w:r>
      <w:r>
        <w:t>معين</w:t>
      </w:r>
      <w:r>
        <w:t xml:space="preserve"> </w:t>
      </w:r>
      <w:r>
        <w:t>باجرة</w:t>
      </w:r>
      <w:r>
        <w:t xml:space="preserve"> </w:t>
      </w:r>
      <w:r>
        <w:t>معينة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استئجار</w:t>
      </w:r>
      <w:r>
        <w:t xml:space="preserve"> </w:t>
      </w:r>
      <w:r>
        <w:t>ما</w:t>
      </w:r>
      <w:r>
        <w:t xml:space="preserve"> </w:t>
      </w:r>
      <w:r>
        <w:t>استؤجر</w:t>
      </w:r>
      <w:r>
        <w:t xml:space="preserve"> </w:t>
      </w:r>
      <w:r>
        <w:t>وحده</w:t>
      </w:r>
      <w:r>
        <w:t xml:space="preserve"> </w:t>
      </w:r>
      <w:r>
        <w:t>او</w:t>
      </w:r>
      <w:r>
        <w:t xml:space="preserve"> </w:t>
      </w:r>
      <w:r>
        <w:t>مع</w:t>
      </w:r>
      <w:r>
        <w:t xml:space="preserve"> </w:t>
      </w:r>
      <w:r>
        <w:t>سائقه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ركوب</w:t>
      </w:r>
      <w:r>
        <w:t xml:space="preserve"> </w:t>
      </w:r>
      <w:r>
        <w:t>المستاجر</w:t>
      </w:r>
      <w:r>
        <w:t xml:space="preserve"> </w:t>
      </w:r>
      <w:r>
        <w:t>وحده</w:t>
      </w:r>
      <w:r>
        <w:t xml:space="preserve"> </w:t>
      </w:r>
      <w:r>
        <w:t>او</w:t>
      </w:r>
      <w:r>
        <w:t xml:space="preserve"> </w:t>
      </w:r>
      <w:r>
        <w:t>مع</w:t>
      </w:r>
      <w:r>
        <w:t xml:space="preserve"> </w:t>
      </w:r>
      <w:r>
        <w:t>غيره</w:t>
      </w:r>
      <w:r>
        <w:t xml:space="preserve"> </w:t>
      </w:r>
      <w:r>
        <w:t>فيلزم</w:t>
      </w:r>
      <w:r>
        <w:t xml:space="preserve"> </w:t>
      </w:r>
      <w:r>
        <w:t>العقد</w:t>
      </w:r>
      <w:r>
        <w:t xml:space="preserve"> </w:t>
      </w:r>
      <w:r>
        <w:t>المتعاقدين</w:t>
      </w:r>
      <w:r>
        <w:t xml:space="preserve"> </w:t>
      </w:r>
      <w:r>
        <w:t>بشروطه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(827): </w:t>
      </w:r>
      <w:r>
        <w:t>من</w:t>
      </w:r>
      <w:r>
        <w:t xml:space="preserve"> </w:t>
      </w:r>
      <w:r>
        <w:t>استاجر</w:t>
      </w:r>
      <w:r>
        <w:t xml:space="preserve"> </w:t>
      </w:r>
      <w:r>
        <w:t>دابة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لغرض</w:t>
      </w:r>
      <w:r>
        <w:t xml:space="preserve"> </w:t>
      </w:r>
      <w:r>
        <w:t>معين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مخالفته</w:t>
      </w:r>
      <w:r>
        <w:t xml:space="preserve"> .</w:t>
      </w:r>
      <w:r>
        <w:br/>
      </w:r>
      <w:r>
        <w:t>المــادة</w:t>
      </w:r>
      <w:r>
        <w:t xml:space="preserve">(828): </w:t>
      </w:r>
      <w:r>
        <w:t>اذا</w:t>
      </w:r>
      <w:r>
        <w:t xml:space="preserve"> </w:t>
      </w:r>
      <w:r>
        <w:t>تعيبت</w:t>
      </w:r>
      <w:r>
        <w:t xml:space="preserve"> </w:t>
      </w:r>
      <w:r>
        <w:t>الدابة</w:t>
      </w:r>
      <w:r>
        <w:t xml:space="preserve"> </w:t>
      </w:r>
      <w:r>
        <w:t>او</w:t>
      </w:r>
      <w:r>
        <w:t xml:space="preserve"> </w:t>
      </w:r>
      <w:r>
        <w:t>تلفت</w:t>
      </w:r>
      <w:r>
        <w:t xml:space="preserve"> </w:t>
      </w:r>
      <w:r>
        <w:t>العربة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فللمستاجر</w:t>
      </w:r>
      <w:r>
        <w:t xml:space="preserve"> </w:t>
      </w:r>
      <w:r>
        <w:t>ان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الاجرة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المسافة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ودفع</w:t>
      </w:r>
      <w:r>
        <w:t xml:space="preserve"> </w:t>
      </w:r>
      <w:r>
        <w:t>اجرة</w:t>
      </w:r>
      <w:r>
        <w:t xml:space="preserve"> </w:t>
      </w:r>
      <w:r>
        <w:t>ما</w:t>
      </w:r>
      <w:r>
        <w:t xml:space="preserve"> </w:t>
      </w:r>
      <w:r>
        <w:t>قطع</w:t>
      </w:r>
      <w:r>
        <w:t xml:space="preserve"> </w:t>
      </w:r>
      <w:r>
        <w:t>منها</w:t>
      </w:r>
      <w:r>
        <w:t xml:space="preserve"> .</w:t>
      </w:r>
      <w:r>
        <w:br/>
      </w:r>
      <w:r>
        <w:t>المــادة</w:t>
      </w:r>
      <w:r>
        <w:t xml:space="preserve">(829):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يتجاوز</w:t>
      </w:r>
      <w:r>
        <w:t xml:space="preserve"> </w:t>
      </w:r>
      <w:r>
        <w:t>المحل</w:t>
      </w:r>
      <w:r>
        <w:t xml:space="preserve"> </w:t>
      </w:r>
      <w:r>
        <w:t>المعين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مقدار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يتسامح</w:t>
      </w:r>
      <w:r>
        <w:t xml:space="preserve"> </w:t>
      </w:r>
      <w:r>
        <w:t>فيه</w:t>
      </w:r>
      <w:r>
        <w:t xml:space="preserve"> </w:t>
      </w:r>
      <w:r>
        <w:t>عادة</w:t>
      </w:r>
      <w:r>
        <w:t xml:space="preserve"> </w:t>
      </w:r>
      <w:r>
        <w:t>ولا</w:t>
      </w:r>
      <w:r>
        <w:t xml:space="preserve"> </w:t>
      </w:r>
      <w:r>
        <w:t>ان</w:t>
      </w:r>
      <w:r>
        <w:t xml:space="preserve"> </w:t>
      </w:r>
      <w:r>
        <w:t>يذهب</w:t>
      </w:r>
      <w:r>
        <w:t xml:space="preserve"> </w:t>
      </w:r>
      <w:r>
        <w:t>الى</w:t>
      </w:r>
      <w:r>
        <w:t xml:space="preserve"> </w:t>
      </w:r>
      <w:r>
        <w:t>محل</w:t>
      </w:r>
      <w:r>
        <w:t xml:space="preserve"> </w:t>
      </w:r>
      <w:r>
        <w:t>اخر</w:t>
      </w:r>
      <w:r>
        <w:t xml:space="preserve"> </w:t>
      </w:r>
      <w:r>
        <w:t>ولا</w:t>
      </w:r>
      <w:r>
        <w:t xml:space="preserve"> </w:t>
      </w:r>
      <w:r>
        <w:t>ان</w:t>
      </w:r>
      <w:r>
        <w:t xml:space="preserve"> </w:t>
      </w:r>
      <w:r>
        <w:t>يستعمل</w:t>
      </w:r>
      <w:r>
        <w:t xml:space="preserve"> </w:t>
      </w:r>
      <w:r>
        <w:t>ما</w:t>
      </w:r>
      <w:r>
        <w:t xml:space="preserve"> </w:t>
      </w:r>
      <w:r>
        <w:t>استاجره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ولا</w:t>
      </w:r>
      <w:r>
        <w:t xml:space="preserve"> </w:t>
      </w:r>
      <w:r>
        <w:t>ان</w:t>
      </w:r>
      <w:r>
        <w:t xml:space="preserve"> </w:t>
      </w:r>
      <w:r>
        <w:t>يستعملها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استؤجرت</w:t>
      </w:r>
      <w:r>
        <w:t xml:space="preserve"> </w:t>
      </w:r>
      <w:r>
        <w:t>له</w:t>
      </w:r>
      <w:r>
        <w:t xml:space="preserve"> </w:t>
      </w:r>
      <w:r>
        <w:t>فان</w:t>
      </w:r>
      <w:r>
        <w:t xml:space="preserve"> </w:t>
      </w:r>
      <w:r>
        <w:t>خالف</w:t>
      </w:r>
      <w:r>
        <w:t xml:space="preserve"> </w:t>
      </w:r>
      <w:r>
        <w:t>ذلك</w:t>
      </w:r>
      <w:r>
        <w:t xml:space="preserve"> </w:t>
      </w:r>
      <w:r>
        <w:t>فعليه</w:t>
      </w:r>
      <w:r>
        <w:t xml:space="preserve"> </w:t>
      </w:r>
      <w:r>
        <w:t>ضمان</w:t>
      </w:r>
      <w:r>
        <w:t xml:space="preserve"> </w:t>
      </w:r>
      <w:r>
        <w:t>اجرة</w:t>
      </w:r>
      <w:r>
        <w:t xml:space="preserve"> </w:t>
      </w:r>
      <w:r>
        <w:t>المخالفة</w:t>
      </w:r>
      <w:r>
        <w:t xml:space="preserve"> .</w:t>
      </w:r>
      <w:r>
        <w:br/>
      </w:r>
      <w:r>
        <w:t>المــادة</w:t>
      </w:r>
      <w:r>
        <w:t xml:space="preserve">(830):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يسلك</w:t>
      </w:r>
      <w:r>
        <w:t xml:space="preserve"> </w:t>
      </w:r>
      <w:r>
        <w:t>ما</w:t>
      </w:r>
      <w:r>
        <w:t xml:space="preserve"> </w:t>
      </w:r>
      <w:r>
        <w:t>شاء</w:t>
      </w:r>
      <w:r>
        <w:t xml:space="preserve"> </w:t>
      </w:r>
      <w:r>
        <w:t>من</w:t>
      </w:r>
      <w:r>
        <w:t xml:space="preserve"> </w:t>
      </w:r>
      <w:r>
        <w:t>الطرق</w:t>
      </w:r>
      <w:r>
        <w:t xml:space="preserve"> </w:t>
      </w:r>
      <w:r>
        <w:t>المسلوكة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يخالف</w:t>
      </w:r>
      <w:r>
        <w:t xml:space="preserve"> </w:t>
      </w:r>
      <w:r>
        <w:t>الى</w:t>
      </w:r>
      <w:r>
        <w:t xml:space="preserve"> </w:t>
      </w:r>
      <w:r>
        <w:t>طريق</w:t>
      </w:r>
      <w:r>
        <w:t xml:space="preserve"> </w:t>
      </w:r>
      <w:r>
        <w:t>اصعب</w:t>
      </w:r>
      <w:r>
        <w:t xml:space="preserve"> </w:t>
      </w:r>
      <w:r>
        <w:t>من</w:t>
      </w:r>
      <w:r>
        <w:t xml:space="preserve"> </w:t>
      </w:r>
      <w:r>
        <w:t>الطريق</w:t>
      </w:r>
      <w:r>
        <w:t xml:space="preserve"> </w:t>
      </w:r>
      <w:r>
        <w:t>الذي</w:t>
      </w:r>
      <w:r>
        <w:t xml:space="preserve"> </w:t>
      </w:r>
      <w:r>
        <w:t>عين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فتلف</w:t>
      </w:r>
      <w:r>
        <w:t xml:space="preserve"> </w:t>
      </w:r>
      <w:r>
        <w:t>ما</w:t>
      </w:r>
      <w:r>
        <w:t xml:space="preserve"> </w:t>
      </w:r>
      <w:r>
        <w:t>استاجره</w:t>
      </w:r>
      <w:r>
        <w:t xml:space="preserve"> </w:t>
      </w:r>
      <w:r>
        <w:t>فعليه</w:t>
      </w:r>
      <w:r>
        <w:t xml:space="preserve"> </w:t>
      </w:r>
      <w:r>
        <w:t>ضمان</w:t>
      </w:r>
      <w:r>
        <w:t xml:space="preserve"> </w:t>
      </w:r>
      <w:r>
        <w:t>قيمته</w:t>
      </w:r>
      <w:r>
        <w:t xml:space="preserve">,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الطريق</w:t>
      </w:r>
      <w:r>
        <w:t xml:space="preserve"> </w:t>
      </w:r>
      <w:r>
        <w:t>مساويا</w:t>
      </w:r>
      <w:r>
        <w:t xml:space="preserve"> </w:t>
      </w:r>
      <w:r>
        <w:t>لما</w:t>
      </w:r>
      <w:r>
        <w:t xml:space="preserve"> </w:t>
      </w:r>
      <w:r>
        <w:t>اتفق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اسهل</w:t>
      </w:r>
      <w:r>
        <w:t xml:space="preserve"> </w:t>
      </w:r>
      <w:r>
        <w:t>فلا</w:t>
      </w:r>
      <w:r>
        <w:t xml:space="preserve"> </w:t>
      </w:r>
      <w:r>
        <w:t>ضمان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(831):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للمستاجر</w:t>
      </w:r>
      <w:r>
        <w:t xml:space="preserve"> </w:t>
      </w:r>
      <w:r>
        <w:t>ان</w:t>
      </w:r>
      <w:r>
        <w:t xml:space="preserve"> </w:t>
      </w:r>
      <w:r>
        <w:t>يضرب</w:t>
      </w:r>
      <w:r>
        <w:t xml:space="preserve"> </w:t>
      </w:r>
      <w:r>
        <w:t>الدابة</w:t>
      </w:r>
      <w:r>
        <w:t xml:space="preserve"> </w:t>
      </w:r>
      <w:r>
        <w:t>فوق</w:t>
      </w:r>
      <w:r>
        <w:t xml:space="preserve"> </w:t>
      </w:r>
      <w:r>
        <w:t>المعتاد</w:t>
      </w:r>
      <w:r>
        <w:t xml:space="preserve"> </w:t>
      </w:r>
      <w:r>
        <w:t>ولا</w:t>
      </w:r>
      <w:r>
        <w:t xml:space="preserve"> </w:t>
      </w:r>
      <w:r>
        <w:t>ان</w:t>
      </w:r>
      <w:r>
        <w:t xml:space="preserve"> </w:t>
      </w:r>
      <w:r>
        <w:t>يسيرها</w:t>
      </w:r>
      <w:r>
        <w:t xml:space="preserve"> </w:t>
      </w:r>
      <w:r>
        <w:t>سيرا</w:t>
      </w:r>
      <w:r>
        <w:t xml:space="preserve"> </w:t>
      </w:r>
      <w:r>
        <w:t>عنيفا</w:t>
      </w:r>
      <w:r>
        <w:t xml:space="preserve"> </w:t>
      </w:r>
      <w:r>
        <w:t>وعليه</w:t>
      </w:r>
      <w:r>
        <w:t xml:space="preserve"> </w:t>
      </w:r>
      <w:r>
        <w:t>المحافظة</w:t>
      </w:r>
      <w:r>
        <w:t xml:space="preserve"> </w:t>
      </w:r>
      <w:r>
        <w:t>على</w:t>
      </w:r>
      <w:r>
        <w:t xml:space="preserve"> </w:t>
      </w:r>
      <w:r>
        <w:t>العرب</w:t>
      </w:r>
      <w:r>
        <w:t>ة</w:t>
      </w:r>
      <w:r>
        <w:t xml:space="preserve"> </w:t>
      </w:r>
      <w:r>
        <w:t>والعناية</w:t>
      </w:r>
      <w:r>
        <w:t xml:space="preserve"> </w:t>
      </w:r>
      <w:r>
        <w:t>بها</w:t>
      </w:r>
      <w:r>
        <w:t xml:space="preserve"> </w:t>
      </w:r>
      <w:r>
        <w:t>عناية</w:t>
      </w:r>
      <w:r>
        <w:t xml:space="preserve"> </w:t>
      </w:r>
      <w:r>
        <w:t>الشخص</w:t>
      </w:r>
      <w:r>
        <w:t xml:space="preserve"> </w:t>
      </w:r>
      <w:r>
        <w:t>العادي</w:t>
      </w:r>
      <w:r>
        <w:t xml:space="preserve"> </w:t>
      </w:r>
      <w:r>
        <w:t>فان</w:t>
      </w:r>
      <w:r>
        <w:t xml:space="preserve"> </w:t>
      </w:r>
      <w:r>
        <w:t>خالف</w:t>
      </w:r>
      <w:r>
        <w:t xml:space="preserve"> </w:t>
      </w:r>
      <w:r>
        <w:t>المعتاد</w:t>
      </w:r>
      <w:r>
        <w:t xml:space="preserve"> </w:t>
      </w:r>
      <w:r>
        <w:t>فعليه</w:t>
      </w:r>
      <w:r>
        <w:t xml:space="preserve"> </w:t>
      </w:r>
      <w:r>
        <w:t>ضمان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.</w:t>
      </w:r>
      <w:r>
        <w:br/>
      </w:r>
      <w:r>
        <w:t>المــادة</w:t>
      </w:r>
      <w:r>
        <w:t xml:space="preserve">(832): </w:t>
      </w:r>
      <w:r>
        <w:t>يصح</w:t>
      </w:r>
      <w:r>
        <w:t xml:space="preserve"> </w:t>
      </w:r>
      <w:r>
        <w:t>استئجار</w:t>
      </w:r>
      <w:r>
        <w:t xml:space="preserve"> </w:t>
      </w:r>
      <w:r>
        <w:t>الحيوانات</w:t>
      </w:r>
      <w:r>
        <w:t xml:space="preserve"> </w:t>
      </w:r>
      <w:r>
        <w:t>و</w:t>
      </w:r>
      <w:r>
        <w:t xml:space="preserve"> </w:t>
      </w:r>
      <w:r>
        <w:t>العربات</w:t>
      </w:r>
      <w:r>
        <w:t xml:space="preserve"> </w:t>
      </w:r>
      <w:r>
        <w:t>والسيارات</w:t>
      </w:r>
      <w:r>
        <w:t xml:space="preserve"> </w:t>
      </w:r>
      <w:r>
        <w:t>ونحوها</w:t>
      </w:r>
      <w:r>
        <w:t xml:space="preserve"> </w:t>
      </w:r>
      <w:r>
        <w:t>باجرة</w:t>
      </w:r>
      <w:r>
        <w:t xml:space="preserve"> </w:t>
      </w:r>
      <w:r>
        <w:t>معلومة</w:t>
      </w:r>
      <w:r>
        <w:t xml:space="preserve"> </w:t>
      </w:r>
      <w:r>
        <w:t>للحمل</w:t>
      </w:r>
      <w:r>
        <w:t xml:space="preserve"> </w:t>
      </w:r>
      <w:r>
        <w:t>عليها</w:t>
      </w:r>
      <w:r>
        <w:t xml:space="preserve"> </w:t>
      </w:r>
      <w:r>
        <w:t>الى</w:t>
      </w:r>
      <w:r>
        <w:t xml:space="preserve"> </w:t>
      </w:r>
      <w:r>
        <w:t>جهة</w:t>
      </w:r>
      <w:r>
        <w:t xml:space="preserve"> </w:t>
      </w:r>
      <w:r>
        <w:t>معلومة</w:t>
      </w:r>
      <w:r>
        <w:t xml:space="preserve"> </w:t>
      </w:r>
      <w:r>
        <w:t>او</w:t>
      </w:r>
      <w:r>
        <w:t xml:space="preserve"> </w:t>
      </w:r>
      <w:r>
        <w:t>مدة</w:t>
      </w:r>
      <w:r>
        <w:t xml:space="preserve"> </w:t>
      </w:r>
      <w:r>
        <w:t>معلومة</w:t>
      </w:r>
      <w:r>
        <w:t xml:space="preserve"> </w:t>
      </w:r>
      <w:r>
        <w:t>بشرط</w:t>
      </w:r>
      <w:r>
        <w:t xml:space="preserve"> </w:t>
      </w:r>
      <w:r>
        <w:t>بيان</w:t>
      </w:r>
      <w:r>
        <w:t xml:space="preserve"> </w:t>
      </w:r>
      <w:r>
        <w:t>ما</w:t>
      </w:r>
      <w:r>
        <w:t xml:space="preserve"> </w:t>
      </w:r>
      <w:r>
        <w:t>يحمل</w:t>
      </w:r>
      <w:r>
        <w:t xml:space="preserve"> </w:t>
      </w:r>
      <w:r>
        <w:t>عليها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الحمل</w:t>
      </w:r>
      <w:r>
        <w:t xml:space="preserve"> </w:t>
      </w:r>
      <w:r>
        <w:t>ولا</w:t>
      </w:r>
      <w:r>
        <w:t xml:space="preserve"> </w:t>
      </w:r>
      <w:r>
        <w:t>مقداره</w:t>
      </w:r>
      <w:r>
        <w:t xml:space="preserve"> </w:t>
      </w:r>
      <w:r>
        <w:t>انصرف</w:t>
      </w:r>
      <w:r>
        <w:t xml:space="preserve"> </w:t>
      </w:r>
      <w:r>
        <w:t>الى</w:t>
      </w:r>
      <w:r>
        <w:t xml:space="preserve"> </w:t>
      </w:r>
      <w:r>
        <w:t>المعتاد</w:t>
      </w:r>
      <w:r>
        <w:t xml:space="preserve"> </w:t>
      </w:r>
      <w:r>
        <w:t>فاذا</w:t>
      </w:r>
      <w:r>
        <w:t xml:space="preserve"> </w:t>
      </w:r>
      <w:r>
        <w:t>تم</w:t>
      </w:r>
      <w:r>
        <w:t xml:space="preserve"> </w:t>
      </w:r>
      <w:r>
        <w:t>العقد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المتقدم</w:t>
      </w:r>
      <w:r>
        <w:t xml:space="preserve"> </w:t>
      </w:r>
      <w:r>
        <w:t>لزم</w:t>
      </w:r>
      <w:r>
        <w:t xml:space="preserve"> </w:t>
      </w:r>
      <w:r>
        <w:t>المتعاقدين</w:t>
      </w:r>
      <w:r>
        <w:t xml:space="preserve"> </w:t>
      </w:r>
      <w:r>
        <w:t>الوفاء</w:t>
      </w:r>
      <w:r>
        <w:t xml:space="preserve"> </w:t>
      </w:r>
      <w:r>
        <w:t>به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الاتية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بخلافها</w:t>
      </w:r>
      <w:r>
        <w:t xml:space="preserve"> .</w:t>
      </w:r>
      <w:r>
        <w:br/>
      </w:r>
      <w:r>
        <w:t>المــادة</w:t>
      </w:r>
      <w:r>
        <w:t xml:space="preserve">(833): </w:t>
      </w:r>
      <w:r>
        <w:t>اذا</w:t>
      </w:r>
      <w:r>
        <w:t xml:space="preserve"> </w:t>
      </w:r>
      <w:r>
        <w:t>عين</w:t>
      </w:r>
      <w:r>
        <w:t xml:space="preserve"> </w:t>
      </w:r>
      <w:r>
        <w:t>المحمول</w:t>
      </w:r>
      <w:r>
        <w:t xml:space="preserve"> </w:t>
      </w:r>
      <w:r>
        <w:t>بالمشاهدة</w:t>
      </w:r>
      <w:r>
        <w:t xml:space="preserve"> </w:t>
      </w:r>
      <w:r>
        <w:t>او</w:t>
      </w:r>
      <w:r>
        <w:t xml:space="preserve"> </w:t>
      </w:r>
      <w:r>
        <w:t>الوصف</w:t>
      </w:r>
      <w:r>
        <w:t xml:space="preserve"> </w:t>
      </w:r>
      <w:r>
        <w:t>الذي</w:t>
      </w:r>
      <w:r>
        <w:t xml:space="preserve"> </w:t>
      </w:r>
      <w:r>
        <w:t>ينضبط</w:t>
      </w:r>
      <w:r>
        <w:t xml:space="preserve"> </w:t>
      </w:r>
      <w:r>
        <w:t>به</w:t>
      </w:r>
      <w:r>
        <w:t xml:space="preserve"> </w:t>
      </w:r>
      <w:r>
        <w:t>ضمنه</w:t>
      </w:r>
      <w:r>
        <w:t xml:space="preserve"> </w:t>
      </w:r>
      <w:r>
        <w:t>الناقل</w:t>
      </w:r>
      <w:r>
        <w:t xml:space="preserve"> </w:t>
      </w:r>
      <w:r>
        <w:t>الا</w:t>
      </w:r>
      <w:r>
        <w:t xml:space="preserve"> </w:t>
      </w:r>
      <w:r>
        <w:t>لامر</w:t>
      </w:r>
      <w:r>
        <w:t xml:space="preserve"> </w:t>
      </w:r>
      <w:r>
        <w:t>غالب</w:t>
      </w:r>
      <w:r>
        <w:t xml:space="preserve"> </w:t>
      </w:r>
      <w:r>
        <w:t>واذا</w:t>
      </w:r>
      <w:r>
        <w:t xml:space="preserve"> </w:t>
      </w:r>
      <w:r>
        <w:t>تلف</w:t>
      </w:r>
      <w:r>
        <w:t xml:space="preserve"> </w:t>
      </w:r>
      <w:r>
        <w:t>الحامل</w:t>
      </w:r>
      <w:r>
        <w:t xml:space="preserve"> </w:t>
      </w:r>
      <w:r>
        <w:t>او</w:t>
      </w:r>
      <w:r>
        <w:t xml:space="preserve"> </w:t>
      </w:r>
      <w:r>
        <w:t>تعيب</w:t>
      </w:r>
      <w:r>
        <w:t xml:space="preserve"> </w:t>
      </w:r>
      <w:r>
        <w:t>لزم</w:t>
      </w:r>
      <w:r>
        <w:t xml:space="preserve"> </w:t>
      </w:r>
      <w:r>
        <w:t>الناقل</w:t>
      </w:r>
      <w:r>
        <w:t xml:space="preserve"> </w:t>
      </w:r>
      <w:r>
        <w:t>ابداله</w:t>
      </w:r>
      <w:r>
        <w:t xml:space="preserve"> </w:t>
      </w:r>
      <w:r>
        <w:t>بلا</w:t>
      </w:r>
      <w:r>
        <w:t xml:space="preserve"> </w:t>
      </w:r>
      <w:r>
        <w:t>تفويت</w:t>
      </w:r>
      <w:r>
        <w:t xml:space="preserve"> </w:t>
      </w:r>
      <w:r>
        <w:t>غرض</w:t>
      </w:r>
      <w:r>
        <w:t xml:space="preserve"> </w:t>
      </w:r>
      <w:r>
        <w:t>كما</w:t>
      </w:r>
      <w:r>
        <w:t xml:space="preserve"> </w:t>
      </w:r>
      <w:r>
        <w:t>يلزم</w:t>
      </w:r>
      <w:r>
        <w:t xml:space="preserve"> </w:t>
      </w:r>
      <w:r>
        <w:t>الناقل</w:t>
      </w:r>
      <w:r>
        <w:t xml:space="preserve"> </w:t>
      </w:r>
      <w:r>
        <w:t>او</w:t>
      </w:r>
      <w:r>
        <w:t xml:space="preserve"> </w:t>
      </w:r>
      <w:r>
        <w:t>مندوبه</w:t>
      </w:r>
      <w:r>
        <w:t xml:space="preserve"> </w:t>
      </w:r>
      <w:r>
        <w:t>السير</w:t>
      </w:r>
      <w:r>
        <w:t xml:space="preserve"> </w:t>
      </w:r>
      <w:r>
        <w:t>مع</w:t>
      </w:r>
      <w:r>
        <w:t xml:space="preserve"> </w:t>
      </w:r>
      <w:r>
        <w:t>المحمول</w:t>
      </w:r>
      <w:r>
        <w:t xml:space="preserve"> </w:t>
      </w:r>
      <w:r>
        <w:t>وابدال</w:t>
      </w:r>
      <w:r>
        <w:t xml:space="preserve"> </w:t>
      </w:r>
      <w:r>
        <w:t>الحامل</w:t>
      </w:r>
      <w:r>
        <w:t xml:space="preserve"> </w:t>
      </w:r>
      <w:r>
        <w:t>اذا</w:t>
      </w:r>
      <w:r>
        <w:t xml:space="preserve"> </w:t>
      </w:r>
      <w:r>
        <w:t>لزم</w:t>
      </w:r>
      <w:r>
        <w:t xml:space="preserve"> </w:t>
      </w:r>
      <w:r>
        <w:t>الامر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يتلف</w:t>
      </w:r>
      <w:r>
        <w:t xml:space="preserve"> </w:t>
      </w:r>
      <w:r>
        <w:t>ويلزمه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يحمل</w:t>
      </w:r>
      <w:r>
        <w:t xml:space="preserve"> </w:t>
      </w:r>
      <w:r>
        <w:t>غير</w:t>
      </w:r>
      <w:r>
        <w:t xml:space="preserve"> </w:t>
      </w:r>
      <w:r>
        <w:t>ما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حمله</w:t>
      </w:r>
      <w:r>
        <w:t xml:space="preserve"> .</w:t>
      </w:r>
      <w:r>
        <w:br/>
      </w:r>
      <w:r>
        <w:t>المــادة</w:t>
      </w:r>
      <w:r>
        <w:t xml:space="preserve">(834): </w:t>
      </w:r>
      <w:r>
        <w:t>اذا</w:t>
      </w:r>
      <w:r>
        <w:t xml:space="preserve"> </w:t>
      </w:r>
      <w:r>
        <w:t>امتنع</w:t>
      </w:r>
      <w:r>
        <w:t xml:space="preserve"> </w:t>
      </w:r>
      <w:r>
        <w:t>الناقل</w:t>
      </w:r>
      <w:r>
        <w:t xml:space="preserve"> </w:t>
      </w:r>
      <w:r>
        <w:t>من</w:t>
      </w:r>
      <w:r>
        <w:t xml:space="preserve"> </w:t>
      </w:r>
      <w:r>
        <w:t>ان</w:t>
      </w:r>
      <w:r>
        <w:t xml:space="preserve"> </w:t>
      </w:r>
      <w:r>
        <w:t>يحمل</w:t>
      </w:r>
      <w:r>
        <w:t xml:space="preserve"> </w:t>
      </w:r>
      <w:r>
        <w:t>المحمول</w:t>
      </w:r>
      <w:r>
        <w:t xml:space="preserve"> </w:t>
      </w:r>
      <w:r>
        <w:t>واستحال</w:t>
      </w:r>
      <w:r>
        <w:t xml:space="preserve"> </w:t>
      </w:r>
      <w:r>
        <w:t>اجباره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فلا</w:t>
      </w:r>
      <w:r>
        <w:t xml:space="preserve"> </w:t>
      </w:r>
      <w:r>
        <w:t>اجرة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(835): </w:t>
      </w:r>
      <w:r>
        <w:t>اذا</w:t>
      </w:r>
      <w:r>
        <w:t xml:space="preserve"> </w:t>
      </w:r>
      <w:r>
        <w:t>عين</w:t>
      </w:r>
      <w:r>
        <w:t xml:space="preserve"> </w:t>
      </w:r>
      <w:r>
        <w:t>الحامل</w:t>
      </w:r>
      <w:r>
        <w:t xml:space="preserve"> </w:t>
      </w:r>
      <w:r>
        <w:t>دون</w:t>
      </w:r>
      <w:r>
        <w:t xml:space="preserve"> </w:t>
      </w:r>
      <w:r>
        <w:t>المحمول</w:t>
      </w:r>
      <w:r>
        <w:t xml:space="preserve"> </w:t>
      </w:r>
      <w:r>
        <w:t>كان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ضمان</w:t>
      </w:r>
      <w:r>
        <w:t xml:space="preserve"> </w:t>
      </w:r>
      <w:r>
        <w:t>الحمل</w:t>
      </w:r>
      <w:r>
        <w:t xml:space="preserve"> </w:t>
      </w:r>
      <w:r>
        <w:t>وضمان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زيادة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المسافة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مقدار</w:t>
      </w:r>
      <w:r>
        <w:t xml:space="preserve"> </w:t>
      </w:r>
      <w:r>
        <w:t>ما</w:t>
      </w:r>
      <w:r>
        <w:t xml:space="preserve"> </w:t>
      </w:r>
      <w:r>
        <w:t>يؤثر</w:t>
      </w:r>
      <w:r>
        <w:t xml:space="preserve"> </w:t>
      </w:r>
      <w:r>
        <w:t>مثله</w:t>
      </w:r>
      <w:r>
        <w:t xml:space="preserve"> </w:t>
      </w:r>
      <w:r>
        <w:t>في</w:t>
      </w:r>
      <w:r>
        <w:t xml:space="preserve"> </w:t>
      </w:r>
      <w:r>
        <w:t>الحامل</w:t>
      </w:r>
      <w:r>
        <w:t xml:space="preserve"> </w:t>
      </w:r>
      <w:r>
        <w:t>ويخشى</w:t>
      </w:r>
      <w:r>
        <w:t xml:space="preserve"> </w:t>
      </w:r>
      <w:r>
        <w:t>به</w:t>
      </w:r>
      <w:r>
        <w:t xml:space="preserve"> </w:t>
      </w:r>
      <w:r>
        <w:t>عليه</w:t>
      </w:r>
      <w:r>
        <w:t xml:space="preserve"> </w:t>
      </w:r>
      <w:r>
        <w:t>فيضعف</w:t>
      </w:r>
      <w:r>
        <w:t xml:space="preserve"> </w:t>
      </w:r>
      <w:r>
        <w:t>سيره</w:t>
      </w:r>
      <w:r>
        <w:t xml:space="preserve"> </w:t>
      </w:r>
      <w:r>
        <w:t>عادة</w:t>
      </w:r>
      <w:r>
        <w:t xml:space="preserve"> </w:t>
      </w:r>
      <w:r>
        <w:t>وعليه</w:t>
      </w:r>
      <w:r>
        <w:t xml:space="preserve"> </w:t>
      </w:r>
      <w:r>
        <w:t>ايضا</w:t>
      </w:r>
      <w:r>
        <w:t xml:space="preserve"> </w:t>
      </w:r>
      <w:r>
        <w:t>اجرة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الحمل</w:t>
      </w:r>
      <w:r>
        <w:t xml:space="preserve"> </w:t>
      </w:r>
      <w:r>
        <w:t>والمدة</w:t>
      </w:r>
      <w:r>
        <w:t xml:space="preserve"> </w:t>
      </w:r>
      <w:r>
        <w:t>والمسافة</w:t>
      </w:r>
      <w:r>
        <w:t xml:space="preserve">,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مالك</w:t>
      </w:r>
      <w:r>
        <w:t xml:space="preserve"> </w:t>
      </w:r>
      <w:r>
        <w:t>الحمل</w:t>
      </w:r>
      <w:r>
        <w:t xml:space="preserve"> </w:t>
      </w:r>
      <w:r>
        <w:t>هو</w:t>
      </w:r>
      <w:r>
        <w:t xml:space="preserve"> </w:t>
      </w:r>
      <w:r>
        <w:t>الذي</w:t>
      </w:r>
      <w:r>
        <w:t xml:space="preserve"> </w:t>
      </w:r>
      <w:r>
        <w:t>حمله</w:t>
      </w:r>
      <w:r>
        <w:t xml:space="preserve">, </w:t>
      </w:r>
      <w:r>
        <w:t>او</w:t>
      </w:r>
      <w:r>
        <w:t xml:space="preserve"> </w:t>
      </w:r>
      <w:r>
        <w:t>حمله</w:t>
      </w:r>
      <w:r>
        <w:t xml:space="preserve"> </w:t>
      </w:r>
      <w:r>
        <w:t>غيره</w:t>
      </w:r>
      <w:r>
        <w:t xml:space="preserve"> </w:t>
      </w:r>
      <w:r>
        <w:t>بامره</w:t>
      </w:r>
      <w:r>
        <w:t xml:space="preserve"> </w:t>
      </w:r>
      <w:r>
        <w:t>وساقه</w:t>
      </w:r>
      <w:r>
        <w:t xml:space="preserve">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المسافات</w:t>
      </w:r>
      <w:r>
        <w:t xml:space="preserve"> </w:t>
      </w:r>
      <w:r>
        <w:t>او</w:t>
      </w:r>
      <w:r>
        <w:t xml:space="preserve"> </w:t>
      </w:r>
      <w:r>
        <w:t>تلف</w:t>
      </w:r>
      <w:r>
        <w:t xml:space="preserve"> </w:t>
      </w:r>
      <w:r>
        <w:t>تحت</w:t>
      </w:r>
      <w:r>
        <w:t xml:space="preserve"> </w:t>
      </w:r>
      <w:r>
        <w:t>الحمل</w:t>
      </w:r>
      <w:r>
        <w:t xml:space="preserve"> </w:t>
      </w:r>
      <w:r>
        <w:t>فلا</w:t>
      </w:r>
      <w:r>
        <w:t xml:space="preserve"> </w:t>
      </w:r>
      <w:r>
        <w:t>ضمان</w:t>
      </w:r>
      <w:r>
        <w:t xml:space="preserve"> </w:t>
      </w:r>
      <w:r>
        <w:t>على</w:t>
      </w:r>
      <w:r>
        <w:t xml:space="preserve"> </w:t>
      </w:r>
      <w:r>
        <w:t>المستاجر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مالك</w:t>
      </w:r>
      <w:r>
        <w:t xml:space="preserve"> </w:t>
      </w:r>
      <w:r>
        <w:t>الحامل</w:t>
      </w:r>
      <w:r>
        <w:t xml:space="preserve"> </w:t>
      </w:r>
      <w:r>
        <w:t>جاهلا</w:t>
      </w:r>
      <w:r>
        <w:t xml:space="preserve"> </w:t>
      </w:r>
      <w:r>
        <w:t>للزيادة</w:t>
      </w:r>
      <w:r>
        <w:t xml:space="preserve"> </w:t>
      </w:r>
      <w:r>
        <w:t>واذا</w:t>
      </w:r>
      <w:r>
        <w:t xml:space="preserve"> </w:t>
      </w:r>
      <w:r>
        <w:t>اشترك</w:t>
      </w:r>
      <w:r>
        <w:t xml:space="preserve"> </w:t>
      </w:r>
      <w:r>
        <w:t>المستاجر</w:t>
      </w:r>
      <w:r>
        <w:t xml:space="preserve"> </w:t>
      </w:r>
      <w:r>
        <w:t>مع</w:t>
      </w:r>
      <w:r>
        <w:t xml:space="preserve"> </w:t>
      </w:r>
      <w:r>
        <w:t>مالك</w:t>
      </w:r>
      <w:r>
        <w:t xml:space="preserve"> </w:t>
      </w:r>
      <w:r>
        <w:t>الحامل</w:t>
      </w:r>
      <w:r>
        <w:t xml:space="preserve"> </w:t>
      </w:r>
      <w:r>
        <w:t>تحاصا</w:t>
      </w:r>
      <w:r>
        <w:t xml:space="preserve"> </w:t>
      </w:r>
      <w:r>
        <w:t>في</w:t>
      </w:r>
      <w:r>
        <w:t xml:space="preserve"> </w:t>
      </w:r>
      <w:r>
        <w:t>ضمان</w:t>
      </w:r>
      <w:r>
        <w:t xml:space="preserve"> </w:t>
      </w:r>
      <w:r>
        <w:t>تلف</w:t>
      </w:r>
      <w:r>
        <w:t xml:space="preserve"> </w:t>
      </w:r>
      <w:r>
        <w:t>الحامل</w:t>
      </w:r>
      <w:r>
        <w:t xml:space="preserve"> </w:t>
      </w:r>
      <w:r>
        <w:t>وقيمة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المدة</w:t>
      </w:r>
      <w:r>
        <w:t xml:space="preserve"> </w:t>
      </w:r>
      <w:r>
        <w:t>والمسافة</w:t>
      </w:r>
      <w:r>
        <w:t xml:space="preserve"> .</w:t>
      </w:r>
      <w:r>
        <w:br/>
      </w:r>
      <w:r>
        <w:t>المــادة</w:t>
      </w:r>
      <w:r>
        <w:t xml:space="preserve">(836): </w:t>
      </w:r>
      <w:r>
        <w:t>من</w:t>
      </w:r>
      <w:r>
        <w:t xml:space="preserve"> </w:t>
      </w:r>
      <w:r>
        <w:t>استاجر</w:t>
      </w:r>
      <w:r>
        <w:t xml:space="preserve"> </w:t>
      </w:r>
      <w:r>
        <w:t>الحامل</w:t>
      </w:r>
      <w:r>
        <w:t xml:space="preserve"> </w:t>
      </w:r>
      <w:r>
        <w:t>للحمل</w:t>
      </w:r>
      <w:r>
        <w:t xml:space="preserve"> </w:t>
      </w:r>
      <w:r>
        <w:t>وبين</w:t>
      </w:r>
      <w:r>
        <w:t xml:space="preserve"> </w:t>
      </w:r>
      <w:r>
        <w:t>نوع</w:t>
      </w:r>
      <w:r>
        <w:t xml:space="preserve"> </w:t>
      </w:r>
      <w:r>
        <w:t>ما</w:t>
      </w:r>
      <w:r>
        <w:t xml:space="preserve"> </w:t>
      </w:r>
      <w:r>
        <w:t>يحمله</w:t>
      </w:r>
      <w:r>
        <w:t xml:space="preserve"> </w:t>
      </w:r>
      <w:r>
        <w:t>وقدره</w:t>
      </w:r>
      <w:r>
        <w:t xml:space="preserve"> </w:t>
      </w:r>
      <w:r>
        <w:t>وزنا</w:t>
      </w:r>
      <w:r>
        <w:t xml:space="preserve"> </w:t>
      </w:r>
      <w:r>
        <w:t>فله</w:t>
      </w:r>
      <w:r>
        <w:t xml:space="preserve"> </w:t>
      </w:r>
      <w:r>
        <w:t>ان</w:t>
      </w:r>
      <w:r>
        <w:t xml:space="preserve"> </w:t>
      </w:r>
      <w:r>
        <w:t>يحمله</w:t>
      </w:r>
      <w:r>
        <w:t xml:space="preserve"> </w:t>
      </w:r>
      <w:r>
        <w:t>حملا</w:t>
      </w:r>
      <w:r>
        <w:t xml:space="preserve"> </w:t>
      </w:r>
      <w:r>
        <w:t>مساويا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اخف</w:t>
      </w:r>
      <w:r>
        <w:t xml:space="preserve"> </w:t>
      </w:r>
      <w:r>
        <w:t>في</w:t>
      </w:r>
      <w:r>
        <w:t xml:space="preserve"> </w:t>
      </w:r>
      <w:r>
        <w:t>الوزن</w:t>
      </w:r>
      <w:r>
        <w:t xml:space="preserve"> </w:t>
      </w:r>
      <w:r>
        <w:t>لا</w:t>
      </w:r>
      <w:r>
        <w:t xml:space="preserve"> </w:t>
      </w:r>
      <w:r>
        <w:t>اكثر</w:t>
      </w:r>
      <w:r>
        <w:t xml:space="preserve"> .</w:t>
      </w:r>
      <w:r>
        <w:br/>
      </w:r>
      <w:r>
        <w:t>المــادة</w:t>
      </w:r>
      <w:r>
        <w:t xml:space="preserve">(837): </w:t>
      </w:r>
      <w:r>
        <w:t>اذا</w:t>
      </w:r>
      <w:r>
        <w:t xml:space="preserve"> </w:t>
      </w:r>
      <w:r>
        <w:t>ضعف</w:t>
      </w:r>
      <w:r>
        <w:t xml:space="preserve"> </w:t>
      </w:r>
      <w:r>
        <w:t>الحامل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او</w:t>
      </w:r>
      <w:r>
        <w:t xml:space="preserve"> </w:t>
      </w:r>
      <w:r>
        <w:t>تعطل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مستاجرا</w:t>
      </w:r>
      <w:r>
        <w:t xml:space="preserve"> </w:t>
      </w:r>
      <w:r>
        <w:t>بعينه</w:t>
      </w:r>
      <w:r>
        <w:t xml:space="preserve"> </w:t>
      </w:r>
      <w:r>
        <w:t>كان</w:t>
      </w:r>
      <w:r>
        <w:t xml:space="preserve"> </w:t>
      </w:r>
      <w:r>
        <w:t>للمستاجر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نقص</w:t>
      </w:r>
      <w:r>
        <w:t xml:space="preserve"> </w:t>
      </w:r>
      <w:r>
        <w:t>الاجرة</w:t>
      </w:r>
      <w:r>
        <w:t xml:space="preserve"> </w:t>
      </w:r>
      <w:r>
        <w:t>او</w:t>
      </w:r>
      <w:r>
        <w:t xml:space="preserve"> </w:t>
      </w:r>
      <w:r>
        <w:t>التريث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يقوى</w:t>
      </w:r>
      <w:r>
        <w:t xml:space="preserve"> </w:t>
      </w:r>
      <w:r>
        <w:t>الحامل</w:t>
      </w:r>
      <w:r>
        <w:t xml:space="preserve"> </w:t>
      </w:r>
      <w:r>
        <w:t>او</w:t>
      </w:r>
      <w:r>
        <w:t xml:space="preserve"> </w:t>
      </w:r>
      <w:r>
        <w:t>يصلح</w:t>
      </w:r>
      <w:r>
        <w:t xml:space="preserve">, </w:t>
      </w:r>
      <w:r>
        <w:t>وليس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غيره</w:t>
      </w:r>
      <w:r>
        <w:t xml:space="preserve"> </w:t>
      </w:r>
      <w:r>
        <w:t>ويكون</w:t>
      </w:r>
      <w:r>
        <w:t xml:space="preserve"> </w:t>
      </w:r>
      <w:r>
        <w:t>للمستاجر</w:t>
      </w:r>
      <w:r>
        <w:t xml:space="preserve"> </w:t>
      </w:r>
      <w:r>
        <w:t>طلب</w:t>
      </w:r>
      <w:r>
        <w:t xml:space="preserve"> </w:t>
      </w:r>
      <w:r>
        <w:t>غي</w:t>
      </w:r>
      <w:r>
        <w:t>ر</w:t>
      </w:r>
      <w:r>
        <w:t xml:space="preserve"> </w:t>
      </w:r>
      <w:r>
        <w:t>الحامل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قد</w:t>
      </w:r>
      <w:r>
        <w:t xml:space="preserve"> </w:t>
      </w:r>
      <w:r>
        <w:t>عينه</w:t>
      </w:r>
      <w:r>
        <w:t xml:space="preserve"> .</w:t>
      </w:r>
      <w:r>
        <w:br/>
      </w:r>
      <w:r>
        <w:t>المــادة</w:t>
      </w:r>
      <w:r>
        <w:t xml:space="preserve">(838): </w:t>
      </w:r>
      <w:r>
        <w:t>نفقة</w:t>
      </w:r>
      <w:r>
        <w:t xml:space="preserve"> </w:t>
      </w:r>
      <w:r>
        <w:t>وضع</w:t>
      </w:r>
      <w:r>
        <w:t xml:space="preserve"> </w:t>
      </w:r>
      <w:r>
        <w:t>الحمل</w:t>
      </w:r>
      <w:r>
        <w:t xml:space="preserve"> </w:t>
      </w:r>
      <w:r>
        <w:t>على</w:t>
      </w:r>
      <w:r>
        <w:t xml:space="preserve"> </w:t>
      </w:r>
      <w:r>
        <w:t>الناقل</w:t>
      </w:r>
      <w:r>
        <w:t xml:space="preserve"> </w:t>
      </w:r>
      <w:r>
        <w:t>ونفقة</w:t>
      </w:r>
      <w:r>
        <w:t xml:space="preserve"> </w:t>
      </w:r>
      <w:r>
        <w:t>الحامل</w:t>
      </w:r>
      <w:r>
        <w:t xml:space="preserve"> </w:t>
      </w:r>
      <w:r>
        <w:t>على</w:t>
      </w:r>
      <w:r>
        <w:t xml:space="preserve"> </w:t>
      </w:r>
      <w:r>
        <w:t>صاحبه</w:t>
      </w:r>
      <w:r>
        <w:t xml:space="preserve">, </w:t>
      </w:r>
      <w:r>
        <w:t>واذا</w:t>
      </w:r>
      <w:r>
        <w:t xml:space="preserve"> </w:t>
      </w:r>
      <w:r>
        <w:t>انفق</w:t>
      </w:r>
      <w:r>
        <w:t xml:space="preserve"> </w:t>
      </w:r>
      <w:r>
        <w:t>المستاجر</w:t>
      </w:r>
      <w:r>
        <w:t xml:space="preserve"> </w:t>
      </w:r>
      <w:r>
        <w:t>على</w:t>
      </w:r>
      <w:r>
        <w:t xml:space="preserve"> </w:t>
      </w:r>
      <w:r>
        <w:t>الحامل</w:t>
      </w:r>
      <w:r>
        <w:t xml:space="preserve"> </w:t>
      </w:r>
      <w:r>
        <w:t>شيئا</w:t>
      </w:r>
      <w:r>
        <w:t xml:space="preserve"> </w:t>
      </w:r>
      <w:r>
        <w:t>في</w:t>
      </w:r>
      <w:r>
        <w:t xml:space="preserve"> </w:t>
      </w:r>
      <w:r>
        <w:t>حضور</w:t>
      </w:r>
      <w:r>
        <w:t xml:space="preserve"> </w:t>
      </w:r>
      <w:r>
        <w:t>المالك</w:t>
      </w:r>
      <w:r>
        <w:t xml:space="preserve"> </w:t>
      </w:r>
      <w:r>
        <w:t>فهو</w:t>
      </w:r>
      <w:r>
        <w:t xml:space="preserve"> </w:t>
      </w:r>
      <w:r>
        <w:t>متبرع</w:t>
      </w:r>
      <w:r>
        <w:t xml:space="preserve"> </w:t>
      </w:r>
      <w:r>
        <w:t>وله</w:t>
      </w:r>
      <w:r>
        <w:t xml:space="preserve"> </w:t>
      </w:r>
      <w:r>
        <w:t>الرجوع</w:t>
      </w:r>
      <w:r>
        <w:t xml:space="preserve"> </w:t>
      </w:r>
      <w:r>
        <w:t>اذا</w:t>
      </w:r>
      <w:r>
        <w:t xml:space="preserve"> </w:t>
      </w:r>
      <w:r>
        <w:t>انفق</w:t>
      </w:r>
      <w:r>
        <w:t xml:space="preserve"> </w:t>
      </w:r>
      <w:r>
        <w:t>في</w:t>
      </w:r>
      <w:r>
        <w:t xml:space="preserve"> </w:t>
      </w:r>
      <w:r>
        <w:t>غيبته</w:t>
      </w:r>
      <w:r>
        <w:t xml:space="preserve"> .</w:t>
      </w:r>
      <w:r>
        <w:br/>
      </w:r>
      <w:r>
        <w:t>المــادة</w:t>
      </w:r>
      <w:r>
        <w:t xml:space="preserve">(839): </w:t>
      </w:r>
      <w:r>
        <w:t>اذا</w:t>
      </w:r>
      <w:r>
        <w:t xml:space="preserve"> </w:t>
      </w:r>
      <w:r>
        <w:t>وصل</w:t>
      </w:r>
      <w:r>
        <w:t xml:space="preserve"> </w:t>
      </w:r>
      <w:r>
        <w:t>المستاجر</w:t>
      </w:r>
      <w:r>
        <w:t xml:space="preserve"> </w:t>
      </w:r>
      <w:r>
        <w:t>الى</w:t>
      </w:r>
      <w:r>
        <w:t xml:space="preserve"> </w:t>
      </w:r>
      <w:r>
        <w:t>مفازة</w:t>
      </w:r>
      <w:r>
        <w:t xml:space="preserve"> </w:t>
      </w:r>
      <w:r>
        <w:t>ونحوها</w:t>
      </w:r>
      <w:r>
        <w:t xml:space="preserve"> </w:t>
      </w:r>
      <w:r>
        <w:t>وخشي</w:t>
      </w:r>
      <w:r>
        <w:t xml:space="preserve"> </w:t>
      </w:r>
      <w:r>
        <w:t>على</w:t>
      </w:r>
      <w:r>
        <w:t xml:space="preserve"> </w:t>
      </w:r>
      <w:r>
        <w:t>نفسه</w:t>
      </w:r>
      <w:r>
        <w:t xml:space="preserve"> </w:t>
      </w:r>
      <w:r>
        <w:t>وعلى</w:t>
      </w:r>
      <w:r>
        <w:t xml:space="preserve"> </w:t>
      </w:r>
      <w:r>
        <w:t>الحامل</w:t>
      </w:r>
      <w:r>
        <w:t xml:space="preserve"> </w:t>
      </w:r>
      <w:r>
        <w:t>او</w:t>
      </w:r>
      <w:r>
        <w:t xml:space="preserve"> </w:t>
      </w:r>
      <w:r>
        <w:t>على</w:t>
      </w:r>
      <w:r>
        <w:t xml:space="preserve"> </w:t>
      </w:r>
      <w:r>
        <w:t>الحامل</w:t>
      </w:r>
      <w:r>
        <w:t xml:space="preserve"> </w:t>
      </w:r>
      <w:r>
        <w:t>وحده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وقوفه</w:t>
      </w:r>
      <w:r>
        <w:t xml:space="preserve"> </w:t>
      </w:r>
      <w:r>
        <w:t>ينجي</w:t>
      </w:r>
      <w:r>
        <w:t xml:space="preserve"> </w:t>
      </w:r>
      <w:r>
        <w:t>الحامل</w:t>
      </w:r>
      <w:r>
        <w:t xml:space="preserve"> </w:t>
      </w:r>
      <w:r>
        <w:t>ولم</w:t>
      </w:r>
      <w:r>
        <w:t xml:space="preserve"> </w:t>
      </w:r>
      <w:r>
        <w:t>يتمكن</w:t>
      </w:r>
      <w:r>
        <w:t xml:space="preserve"> </w:t>
      </w:r>
      <w:r>
        <w:t>من</w:t>
      </w:r>
      <w:r>
        <w:t xml:space="preserve"> </w:t>
      </w:r>
      <w:r>
        <w:t>ايداعه</w:t>
      </w:r>
      <w:r>
        <w:t xml:space="preserve"> </w:t>
      </w:r>
      <w:r>
        <w:t>فتركه</w:t>
      </w:r>
      <w:r>
        <w:t xml:space="preserve"> </w:t>
      </w:r>
      <w:r>
        <w:t>وذهب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بالاهمال</w:t>
      </w:r>
      <w:r>
        <w:t xml:space="preserve"> .</w:t>
      </w:r>
      <w:r>
        <w:br/>
      </w:r>
      <w:r>
        <w:t>المــادة</w:t>
      </w:r>
      <w:r>
        <w:t xml:space="preserve">(840): </w:t>
      </w:r>
      <w:r>
        <w:t>اذا</w:t>
      </w:r>
      <w:r>
        <w:t xml:space="preserve"> </w:t>
      </w:r>
      <w:r>
        <w:t>مكن</w:t>
      </w:r>
      <w:r>
        <w:t xml:space="preserve"> </w:t>
      </w:r>
      <w:r>
        <w:t>المستاجر</w:t>
      </w:r>
      <w:r>
        <w:t xml:space="preserve"> </w:t>
      </w:r>
      <w:r>
        <w:t>من</w:t>
      </w:r>
      <w:r>
        <w:t xml:space="preserve"> </w:t>
      </w:r>
      <w:r>
        <w:t>الحامل</w:t>
      </w:r>
      <w:r>
        <w:t xml:space="preserve"> </w:t>
      </w:r>
      <w:r>
        <w:t>فامتنع</w:t>
      </w:r>
      <w:r>
        <w:t xml:space="preserve"> </w:t>
      </w:r>
      <w:r>
        <w:t>او</w:t>
      </w:r>
      <w:r>
        <w:t xml:space="preserve"> </w:t>
      </w:r>
      <w:r>
        <w:t>فسخ</w:t>
      </w:r>
      <w:r>
        <w:t xml:space="preserve"> </w:t>
      </w:r>
      <w:r>
        <w:t>قبل</w:t>
      </w:r>
      <w:r>
        <w:t xml:space="preserve"> </w:t>
      </w:r>
      <w:r>
        <w:t>الرجوع</w:t>
      </w:r>
      <w:r>
        <w:t xml:space="preserve"> </w:t>
      </w:r>
      <w:r>
        <w:t>لزمه</w:t>
      </w:r>
      <w:r>
        <w:t xml:space="preserve"> </w:t>
      </w:r>
      <w:r>
        <w:t>اجرة</w:t>
      </w:r>
      <w:r>
        <w:t xml:space="preserve"> </w:t>
      </w:r>
      <w:r>
        <w:t>الذهاب</w:t>
      </w:r>
      <w:r>
        <w:t xml:space="preserve"> </w:t>
      </w:r>
      <w:r>
        <w:t>وارجاع</w:t>
      </w:r>
      <w:r>
        <w:t xml:space="preserve"> </w:t>
      </w:r>
      <w:r>
        <w:t>الحامل</w:t>
      </w:r>
      <w:r>
        <w:t xml:space="preserve"> </w:t>
      </w:r>
      <w:r>
        <w:t>الى</w:t>
      </w:r>
      <w:r>
        <w:t xml:space="preserve"> </w:t>
      </w:r>
      <w:r>
        <w:t>صاحبه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عقد</w:t>
      </w:r>
      <w:r>
        <w:t xml:space="preserve"> </w:t>
      </w:r>
      <w:r>
        <w:t>المضاربة</w:t>
      </w:r>
      <w:r>
        <w:t xml:space="preserve"> (( </w:t>
      </w:r>
      <w:r>
        <w:t>القراض</w:t>
      </w:r>
      <w:r>
        <w:t xml:space="preserve"> ))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تعريف</w:t>
      </w:r>
      <w:r>
        <w:t xml:space="preserve"> </w:t>
      </w:r>
      <w:r>
        <w:t>العقد</w:t>
      </w:r>
      <w:r>
        <w:t xml:space="preserve"> </w:t>
      </w:r>
      <w:r>
        <w:t>وشروطه</w:t>
      </w:r>
    </w:p>
    <w:p w:rsidR="00601374" w:rsidRDefault="00DB6C82" w:rsidP="008909C2">
      <w:pPr>
        <w:jc w:val="right"/>
      </w:pPr>
      <w:r>
        <w:t>المــادة</w:t>
      </w:r>
      <w:r>
        <w:t xml:space="preserve">(841): </w:t>
      </w:r>
      <w:r>
        <w:t>المضاربة</w:t>
      </w:r>
      <w:r>
        <w:t xml:space="preserve"> (</w:t>
      </w:r>
      <w:r>
        <w:t>القراض</w:t>
      </w:r>
      <w:r>
        <w:t xml:space="preserve">)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شخص</w:t>
      </w:r>
      <w:r>
        <w:t xml:space="preserve"> </w:t>
      </w:r>
      <w:r>
        <w:t>هو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يمثله</w:t>
      </w:r>
      <w:r>
        <w:t xml:space="preserve"> </w:t>
      </w:r>
      <w:r>
        <w:t>الى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مالا</w:t>
      </w:r>
      <w:r>
        <w:t xml:space="preserve"> </w:t>
      </w:r>
      <w:r>
        <w:t>معلوم</w:t>
      </w:r>
      <w:r>
        <w:t xml:space="preserve"> </w:t>
      </w:r>
      <w:r>
        <w:t>القدر</w:t>
      </w:r>
      <w:r>
        <w:t xml:space="preserve"> </w:t>
      </w:r>
      <w:r>
        <w:t>والصفة</w:t>
      </w:r>
      <w:r>
        <w:t xml:space="preserve"> </w:t>
      </w:r>
      <w:r>
        <w:t>مقابل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معلوم</w:t>
      </w:r>
      <w:r>
        <w:t xml:space="preserve"> </w:t>
      </w:r>
      <w:r>
        <w:t>النسبة</w:t>
      </w:r>
      <w:r>
        <w:t xml:space="preserve"> </w:t>
      </w:r>
      <w:r>
        <w:t>او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(842):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المضاربة</w:t>
      </w:r>
      <w:r>
        <w:t xml:space="preserve"> </w:t>
      </w:r>
      <w:r>
        <w:t>التراضي</w:t>
      </w:r>
      <w:r>
        <w:t xml:space="preserve"> </w:t>
      </w:r>
      <w:r>
        <w:t>على</w:t>
      </w:r>
      <w:r>
        <w:t xml:space="preserve"> </w:t>
      </w:r>
      <w:r>
        <w:t>التصرف</w:t>
      </w:r>
      <w:r>
        <w:t xml:space="preserve"> </w:t>
      </w:r>
      <w:r>
        <w:t>بالمال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احدهما</w:t>
      </w:r>
      <w:r>
        <w:t xml:space="preserve"> </w:t>
      </w:r>
      <w:r>
        <w:t>او</w:t>
      </w:r>
      <w:r>
        <w:t xml:space="preserve"> </w:t>
      </w:r>
      <w:r>
        <w:t>يرجع</w:t>
      </w:r>
      <w:r>
        <w:t xml:space="preserve"> </w:t>
      </w:r>
      <w:r>
        <w:t>الموجب</w:t>
      </w:r>
      <w:r>
        <w:t xml:space="preserve"> </w:t>
      </w:r>
      <w:r>
        <w:t>قبل</w:t>
      </w:r>
      <w:r>
        <w:t xml:space="preserve"> </w:t>
      </w:r>
      <w:r>
        <w:t>القبول</w:t>
      </w:r>
      <w:r>
        <w:t xml:space="preserve"> .</w:t>
      </w:r>
      <w:r>
        <w:br/>
      </w:r>
      <w:r>
        <w:t>المــادة</w:t>
      </w:r>
      <w:r>
        <w:t xml:space="preserve">(843):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العاقدين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والعامل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اهلا</w:t>
      </w:r>
      <w:r>
        <w:t xml:space="preserve"> </w:t>
      </w:r>
      <w:r>
        <w:t>للتصرف</w:t>
      </w:r>
      <w:r>
        <w:t xml:space="preserve">, </w:t>
      </w:r>
      <w:r>
        <w:t>وان</w:t>
      </w:r>
      <w:r>
        <w:t xml:space="preserve"> </w:t>
      </w:r>
      <w:r>
        <w:t>يقدم</w:t>
      </w:r>
      <w:r>
        <w:t xml:space="preserve"> </w:t>
      </w:r>
      <w:r>
        <w:t>احدهما</w:t>
      </w:r>
      <w:r>
        <w:t xml:space="preserve"> </w:t>
      </w:r>
      <w:r>
        <w:t>المال</w:t>
      </w:r>
      <w:r>
        <w:t xml:space="preserve"> </w:t>
      </w:r>
      <w:r>
        <w:t>للاخر</w:t>
      </w:r>
      <w:r>
        <w:t xml:space="preserve"> </w:t>
      </w:r>
      <w:r>
        <w:t>للتصرف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(844):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: –</w:t>
      </w:r>
      <w:r>
        <w:br/>
      </w:r>
      <w:r>
        <w:t>اولا</w:t>
      </w:r>
      <w:r>
        <w:t xml:space="preserve"> :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معلوم</w:t>
      </w:r>
      <w:r>
        <w:t xml:space="preserve"> </w:t>
      </w:r>
      <w:r>
        <w:t>المقدار</w:t>
      </w:r>
      <w:r>
        <w:t xml:space="preserve"> </w:t>
      </w:r>
      <w:r>
        <w:t>والصفة</w:t>
      </w:r>
      <w:r>
        <w:t xml:space="preserve"> </w:t>
      </w:r>
      <w:r>
        <w:t>تفصيلا</w:t>
      </w:r>
      <w:r>
        <w:t xml:space="preserve"> </w:t>
      </w:r>
      <w:r>
        <w:t>مقدما</w:t>
      </w:r>
      <w:r>
        <w:t xml:space="preserve"> </w:t>
      </w:r>
      <w:r>
        <w:t>من</w:t>
      </w:r>
      <w:r>
        <w:t xml:space="preserve"> </w:t>
      </w:r>
      <w:r>
        <w:t>احدهما</w:t>
      </w:r>
      <w:r>
        <w:t xml:space="preserve"> </w:t>
      </w:r>
      <w:r>
        <w:t>للاخر</w:t>
      </w:r>
      <w:r>
        <w:t xml:space="preserve"> .</w:t>
      </w:r>
      <w:r>
        <w:br/>
      </w:r>
      <w:r>
        <w:t>ثانيا</w:t>
      </w:r>
      <w:r>
        <w:t xml:space="preserve"> :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نقدا</w:t>
      </w:r>
      <w:r>
        <w:t xml:space="preserve"> </w:t>
      </w:r>
      <w:r>
        <w:t>مما</w:t>
      </w:r>
      <w:r>
        <w:t xml:space="preserve"> </w:t>
      </w:r>
      <w:r>
        <w:t>يتعامل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كسلعة</w:t>
      </w:r>
      <w:r>
        <w:t xml:space="preserve"> </w:t>
      </w:r>
      <w:r>
        <w:t>عرف</w:t>
      </w:r>
      <w:r>
        <w:t xml:space="preserve"> </w:t>
      </w:r>
      <w:r>
        <w:t>ثمنها</w:t>
      </w:r>
      <w:r>
        <w:t xml:space="preserve"> </w:t>
      </w:r>
      <w:r>
        <w:t>باتفاق</w:t>
      </w:r>
      <w:r>
        <w:t xml:space="preserve"> </w:t>
      </w:r>
      <w:r>
        <w:t>الطرفين</w:t>
      </w:r>
      <w:r>
        <w:t xml:space="preserve"> </w:t>
      </w:r>
      <w:r>
        <w:t>فيكون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.</w:t>
      </w:r>
      <w:r>
        <w:br/>
      </w:r>
      <w:r>
        <w:t>المــادة</w:t>
      </w:r>
      <w:r>
        <w:t xml:space="preserve">(845):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المضاربة</w:t>
      </w:r>
      <w:r>
        <w:t xml:space="preserve"> (</w:t>
      </w:r>
      <w:r>
        <w:t>القراض</w:t>
      </w:r>
      <w:r>
        <w:t xml:space="preserve">) </w:t>
      </w:r>
      <w:r>
        <w:t>بيان</w:t>
      </w:r>
      <w:r>
        <w:t xml:space="preserve"> </w:t>
      </w:r>
      <w:r>
        <w:t>كيفية</w:t>
      </w:r>
      <w:r>
        <w:t xml:space="preserve"> </w:t>
      </w:r>
      <w:r>
        <w:t>قسمة</w:t>
      </w:r>
      <w:r>
        <w:t xml:space="preserve"> </w:t>
      </w:r>
      <w:r>
        <w:t>الربح</w:t>
      </w:r>
      <w:r>
        <w:t xml:space="preserve"> </w:t>
      </w:r>
      <w:r>
        <w:t>بين</w:t>
      </w:r>
      <w:r>
        <w:t xml:space="preserve"> </w:t>
      </w:r>
      <w:r>
        <w:t>الطرفين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لكل</w:t>
      </w:r>
      <w:r>
        <w:t xml:space="preserve"> </w:t>
      </w:r>
      <w:r>
        <w:t>منها</w:t>
      </w:r>
      <w:r>
        <w:t xml:space="preserve"> </w:t>
      </w:r>
      <w:r>
        <w:t>نسبة</w:t>
      </w:r>
      <w:r>
        <w:t xml:space="preserve"> </w:t>
      </w:r>
      <w:r>
        <w:t>معينة</w:t>
      </w:r>
      <w:r>
        <w:t xml:space="preserve"> </w:t>
      </w:r>
      <w:r>
        <w:t>فيه</w:t>
      </w:r>
      <w:r>
        <w:t xml:space="preserve"> </w:t>
      </w:r>
      <w:r>
        <w:t>كنصف</w:t>
      </w:r>
      <w:r>
        <w:t xml:space="preserve"> </w:t>
      </w:r>
      <w:r>
        <w:t>او</w:t>
      </w:r>
      <w:r>
        <w:t xml:space="preserve"> </w:t>
      </w:r>
      <w:r>
        <w:t>ثلث</w:t>
      </w:r>
      <w:r>
        <w:t xml:space="preserve"> </w:t>
      </w:r>
      <w:r>
        <w:t>او</w:t>
      </w:r>
      <w:r>
        <w:t xml:space="preserve"> </w:t>
      </w:r>
      <w:r>
        <w:t>تكون</w:t>
      </w:r>
      <w:r>
        <w:t xml:space="preserve"> </w:t>
      </w:r>
      <w:r>
        <w:t>مثل</w:t>
      </w:r>
      <w:r>
        <w:t xml:space="preserve"> </w:t>
      </w:r>
      <w:r>
        <w:t>ما</w:t>
      </w:r>
      <w:r>
        <w:t xml:space="preserve"> </w:t>
      </w:r>
      <w:r>
        <w:t>شرط</w:t>
      </w:r>
      <w:r>
        <w:t xml:space="preserve"> </w:t>
      </w:r>
      <w:r>
        <w:t>رب</w:t>
      </w:r>
      <w:r>
        <w:t xml:space="preserve"> </w:t>
      </w:r>
      <w:r>
        <w:t>مال</w:t>
      </w:r>
      <w:r>
        <w:t xml:space="preserve"> </w:t>
      </w:r>
      <w:r>
        <w:t>اخر</w:t>
      </w:r>
      <w:r>
        <w:t xml:space="preserve"> </w:t>
      </w:r>
      <w:r>
        <w:t>لعامله</w:t>
      </w:r>
      <w:r>
        <w:t xml:space="preserve"> </w:t>
      </w:r>
      <w:r>
        <w:t>ولو</w:t>
      </w:r>
      <w:r>
        <w:t xml:space="preserve"> </w:t>
      </w:r>
      <w:r>
        <w:t>جهله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</w:t>
      </w:r>
      <w:r>
        <w:t>وتكون</w:t>
      </w:r>
      <w:r>
        <w:t xml:space="preserve"> </w:t>
      </w:r>
      <w:r>
        <w:t>الخسارة</w:t>
      </w:r>
      <w:r>
        <w:t xml:space="preserve"> </w:t>
      </w:r>
      <w:r>
        <w:t>كذلك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لكل</w:t>
      </w:r>
      <w:r>
        <w:t xml:space="preserve"> </w:t>
      </w:r>
      <w:r>
        <w:t>واحد</w:t>
      </w:r>
      <w:r>
        <w:t xml:space="preserve"> </w:t>
      </w:r>
      <w:r>
        <w:t>منهما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.</w:t>
      </w:r>
      <w:r>
        <w:br/>
      </w:r>
      <w:r>
        <w:t>المــادة</w:t>
      </w:r>
      <w:r>
        <w:t xml:space="preserve">(846): </w:t>
      </w:r>
      <w:r>
        <w:t>يلغى</w:t>
      </w:r>
      <w:r>
        <w:t xml:space="preserve"> </w:t>
      </w:r>
      <w:r>
        <w:t>في</w:t>
      </w:r>
      <w:r>
        <w:t xml:space="preserve"> </w:t>
      </w:r>
      <w:r>
        <w:t>المضاربة</w:t>
      </w:r>
      <w:r>
        <w:t xml:space="preserve"> </w:t>
      </w:r>
      <w:r>
        <w:t>كل</w:t>
      </w:r>
      <w:r>
        <w:t xml:space="preserve"> </w:t>
      </w:r>
      <w:r>
        <w:t>شرط</w:t>
      </w:r>
      <w:r>
        <w:t xml:space="preserve"> </w:t>
      </w:r>
      <w:r>
        <w:t>خالف</w:t>
      </w:r>
      <w:r>
        <w:t xml:space="preserve"> </w:t>
      </w:r>
      <w:r>
        <w:t>موجبها</w:t>
      </w:r>
      <w:r>
        <w:t xml:space="preserve"> .</w:t>
      </w:r>
      <w:r>
        <w:br/>
      </w:r>
      <w:r>
        <w:t>المــادة</w:t>
      </w:r>
      <w:r>
        <w:t xml:space="preserve">(847): </w:t>
      </w:r>
      <w:r>
        <w:t>يصح</w:t>
      </w:r>
      <w:r>
        <w:t xml:space="preserve"> </w:t>
      </w:r>
      <w:r>
        <w:t>تعليق</w:t>
      </w:r>
      <w:r>
        <w:t xml:space="preserve"> </w:t>
      </w:r>
      <w:r>
        <w:t>المضاربة</w:t>
      </w:r>
      <w:r>
        <w:t xml:space="preserve"> </w:t>
      </w:r>
      <w:r>
        <w:t>بالشرط</w:t>
      </w:r>
      <w:r>
        <w:t xml:space="preserve"> </w:t>
      </w:r>
      <w:r>
        <w:t>والوقت</w:t>
      </w:r>
      <w:r>
        <w:t xml:space="preserve"> </w:t>
      </w:r>
      <w:r>
        <w:t>والحجر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في</w:t>
      </w:r>
      <w:r>
        <w:t xml:space="preserve"> </w:t>
      </w:r>
      <w:r>
        <w:t>تصرفه</w:t>
      </w:r>
      <w:r>
        <w:t xml:space="preserve"> </w:t>
      </w:r>
      <w:r>
        <w:t>في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>(848)</w:t>
      </w:r>
      <w:r>
        <w:t xml:space="preserve">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ان</w:t>
      </w:r>
      <w:r>
        <w:t xml:space="preserve"> </w:t>
      </w:r>
      <w:r>
        <w:t>يقصر</w:t>
      </w:r>
      <w:r>
        <w:t xml:space="preserve"> </w:t>
      </w:r>
      <w:r>
        <w:t>تعامله</w:t>
      </w:r>
      <w:r>
        <w:t xml:space="preserve"> </w:t>
      </w:r>
      <w:r>
        <w:t>على</w:t>
      </w:r>
      <w:r>
        <w:t xml:space="preserve"> </w:t>
      </w:r>
      <w:r>
        <w:t>شخص</w:t>
      </w:r>
      <w:r>
        <w:t xml:space="preserve"> </w:t>
      </w:r>
      <w:r>
        <w:t>معين</w:t>
      </w:r>
      <w:r>
        <w:t xml:space="preserve"> </w:t>
      </w:r>
      <w:r>
        <w:t>فهذا</w:t>
      </w:r>
      <w:r>
        <w:t xml:space="preserve"> </w:t>
      </w:r>
      <w:r>
        <w:t>مخالف</w:t>
      </w:r>
      <w:r>
        <w:t xml:space="preserve"> </w:t>
      </w:r>
      <w:r>
        <w:t>لموجب</w:t>
      </w:r>
      <w:r>
        <w:t xml:space="preserve"> </w:t>
      </w:r>
      <w:r>
        <w:t>المضاربة</w:t>
      </w:r>
      <w:r>
        <w:t xml:space="preserve">, </w:t>
      </w:r>
      <w:r>
        <w:t>كما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البيع</w:t>
      </w:r>
      <w:r>
        <w:t xml:space="preserve"> </w:t>
      </w:r>
      <w:r>
        <w:t>بالنسيئة</w:t>
      </w:r>
      <w:r>
        <w:t xml:space="preserve"> </w:t>
      </w:r>
      <w:r>
        <w:t>واذا</w:t>
      </w:r>
      <w:r>
        <w:t xml:space="preserve"> </w:t>
      </w:r>
      <w:r>
        <w:t>تضمن</w:t>
      </w:r>
      <w:r>
        <w:t xml:space="preserve"> </w:t>
      </w:r>
      <w:r>
        <w:t>العقد</w:t>
      </w:r>
      <w:r>
        <w:t xml:space="preserve"> </w:t>
      </w:r>
      <w:r>
        <w:t>شرطا</w:t>
      </w:r>
      <w:r>
        <w:t xml:space="preserve"> </w:t>
      </w:r>
      <w:r>
        <w:t>من</w:t>
      </w:r>
      <w:r>
        <w:t xml:space="preserve"> </w:t>
      </w:r>
      <w:r>
        <w:t>هذين</w:t>
      </w:r>
      <w:r>
        <w:t xml:space="preserve"> </w:t>
      </w:r>
      <w:r>
        <w:t>صح</w:t>
      </w:r>
      <w:r>
        <w:t xml:space="preserve"> </w:t>
      </w:r>
      <w:r>
        <w:t>العقد</w:t>
      </w:r>
      <w:r>
        <w:t xml:space="preserve"> </w:t>
      </w:r>
      <w:r>
        <w:t>وبطل</w:t>
      </w:r>
      <w:r>
        <w:t xml:space="preserve"> </w:t>
      </w:r>
      <w:r>
        <w:t>الشرط</w:t>
      </w:r>
      <w:r>
        <w:t xml:space="preserve"> .</w:t>
      </w:r>
      <w:r>
        <w:br/>
      </w:r>
      <w:r>
        <w:t>المــادة</w:t>
      </w:r>
      <w:r>
        <w:t xml:space="preserve">(849): </w:t>
      </w:r>
      <w:r>
        <w:t>يجوز</w:t>
      </w:r>
      <w:r>
        <w:t xml:space="preserve"> </w:t>
      </w:r>
      <w:r>
        <w:t>لعامل</w:t>
      </w:r>
      <w:r>
        <w:t xml:space="preserve"> </w:t>
      </w:r>
      <w:r>
        <w:t>ان</w:t>
      </w:r>
      <w:r>
        <w:t xml:space="preserve"> </w:t>
      </w:r>
      <w:r>
        <w:t>يتطوع</w:t>
      </w:r>
      <w:r>
        <w:t xml:space="preserve"> </w:t>
      </w:r>
      <w:r>
        <w:t>لضمان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دون</w:t>
      </w:r>
      <w:r>
        <w:t xml:space="preserve"> </w:t>
      </w:r>
      <w:r>
        <w:t>شرط</w:t>
      </w:r>
      <w:r>
        <w:t xml:space="preserve"> </w:t>
      </w:r>
      <w:r>
        <w:t>ويجوز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ان</w:t>
      </w:r>
      <w:r>
        <w:t xml:space="preserve"> </w:t>
      </w:r>
      <w:r>
        <w:t>ياتيه</w:t>
      </w:r>
      <w:r>
        <w:t xml:space="preserve"> </w:t>
      </w:r>
      <w:r>
        <w:t>بمن</w:t>
      </w:r>
      <w:r>
        <w:t xml:space="preserve"> </w:t>
      </w:r>
      <w:r>
        <w:t>يضمنه</w:t>
      </w:r>
      <w:r>
        <w:t xml:space="preserve"> </w:t>
      </w:r>
      <w:r>
        <w:t>فيما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تعديه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أحكام</w:t>
      </w:r>
      <w:r>
        <w:t xml:space="preserve"> </w:t>
      </w:r>
      <w:r>
        <w:t>المضاربة</w:t>
      </w:r>
    </w:p>
    <w:p w:rsidR="00601374" w:rsidRDefault="00DB6C82" w:rsidP="008909C2">
      <w:pPr>
        <w:jc w:val="right"/>
      </w:pPr>
      <w:r>
        <w:t>المــادة</w:t>
      </w:r>
      <w:r>
        <w:t xml:space="preserve">(850):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عقد</w:t>
      </w:r>
      <w:r>
        <w:t xml:space="preserve"> </w:t>
      </w:r>
      <w:r>
        <w:t>المضاربة</w:t>
      </w:r>
      <w:r>
        <w:t xml:space="preserve"> ( </w:t>
      </w:r>
      <w:r>
        <w:t>القراض</w:t>
      </w:r>
      <w:r>
        <w:t xml:space="preserve"> ) </w:t>
      </w:r>
      <w:r>
        <w:t>باركانه</w:t>
      </w:r>
      <w:r>
        <w:t xml:space="preserve"> </w:t>
      </w:r>
      <w:r>
        <w:t>وشروطه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تتعارض</w:t>
      </w:r>
      <w:r>
        <w:t xml:space="preserve"> </w:t>
      </w:r>
      <w:r>
        <w:t>مع</w:t>
      </w:r>
      <w:r>
        <w:t xml:space="preserve"> </w:t>
      </w:r>
      <w:r>
        <w:t>موجبه</w:t>
      </w:r>
      <w:r>
        <w:t xml:space="preserve"> </w:t>
      </w:r>
      <w:r>
        <w:t>كان</w:t>
      </w:r>
      <w:r>
        <w:t xml:space="preserve"> </w:t>
      </w:r>
      <w:r>
        <w:t>صحيحا</w:t>
      </w:r>
      <w:r>
        <w:t xml:space="preserve"> </w:t>
      </w:r>
      <w:r>
        <w:t>ولزم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الطرفين</w:t>
      </w:r>
      <w:r>
        <w:t xml:space="preserve"> </w:t>
      </w:r>
      <w:r>
        <w:t>التقيد</w:t>
      </w:r>
      <w:r>
        <w:t xml:space="preserve"> </w:t>
      </w:r>
      <w:r>
        <w:t>بما</w:t>
      </w:r>
      <w:r>
        <w:t xml:space="preserve"> </w:t>
      </w:r>
      <w:r>
        <w:t>جاء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(851): </w:t>
      </w:r>
      <w:r>
        <w:t>يجوز</w:t>
      </w:r>
      <w:r>
        <w:t xml:space="preserve"> </w:t>
      </w:r>
      <w:r>
        <w:t>للعامل</w:t>
      </w:r>
      <w:r>
        <w:t xml:space="preserve"> </w:t>
      </w:r>
      <w:r>
        <w:t>في</w:t>
      </w:r>
      <w:r>
        <w:t xml:space="preserve"> </w:t>
      </w:r>
      <w:r>
        <w:t>مطلق</w:t>
      </w:r>
      <w:r>
        <w:t xml:space="preserve"> </w:t>
      </w:r>
      <w:r>
        <w:t>المضاربة</w:t>
      </w:r>
      <w:r>
        <w:t xml:space="preserve"> </w:t>
      </w:r>
      <w:r>
        <w:t>من</w:t>
      </w:r>
      <w:r>
        <w:t xml:space="preserve"> </w:t>
      </w:r>
      <w:r>
        <w:t>دون</w:t>
      </w:r>
      <w:r>
        <w:t xml:space="preserve"> </w:t>
      </w:r>
      <w:r>
        <w:t>ذكر</w:t>
      </w:r>
      <w:r>
        <w:t xml:space="preserve"> </w:t>
      </w:r>
      <w:r>
        <w:t>حجر</w:t>
      </w:r>
      <w:r>
        <w:t xml:space="preserve"> </w:t>
      </w:r>
      <w:r>
        <w:t>ولا</w:t>
      </w:r>
      <w:r>
        <w:t xml:space="preserve"> </w:t>
      </w:r>
      <w:r>
        <w:t>تفويض</w:t>
      </w:r>
      <w:r>
        <w:t xml:space="preserve"> </w:t>
      </w:r>
      <w:r>
        <w:t>كل</w:t>
      </w:r>
      <w:r>
        <w:t xml:space="preserve"> </w:t>
      </w:r>
      <w:r>
        <w:t>تصرف</w:t>
      </w:r>
      <w:r>
        <w:t xml:space="preserve"> </w:t>
      </w:r>
      <w:r>
        <w:t>الا</w:t>
      </w:r>
      <w:r>
        <w:t xml:space="preserve"> </w:t>
      </w:r>
      <w:r>
        <w:t>خلط</w:t>
      </w:r>
      <w:r>
        <w:t xml:space="preserve"> </w:t>
      </w:r>
      <w:r>
        <w:t>راس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</w:t>
      </w:r>
      <w:r>
        <w:t>بغيره</w:t>
      </w:r>
      <w:r>
        <w:t xml:space="preserve"> </w:t>
      </w:r>
      <w:r>
        <w:t>والقرض</w:t>
      </w:r>
      <w:r>
        <w:t xml:space="preserve"> </w:t>
      </w:r>
      <w:r>
        <w:t>والسفتجة</w:t>
      </w:r>
      <w:r>
        <w:t xml:space="preserve"> .</w:t>
      </w:r>
      <w:r>
        <w:br/>
      </w:r>
      <w:r>
        <w:t>المــادة</w:t>
      </w:r>
      <w:r>
        <w:t xml:space="preserve">(852): </w:t>
      </w:r>
      <w:r>
        <w:t>اذا</w:t>
      </w:r>
      <w:r>
        <w:t xml:space="preserve"> </w:t>
      </w:r>
      <w:r>
        <w:t>فوض</w:t>
      </w:r>
      <w:r>
        <w:t xml:space="preserve"> </w:t>
      </w:r>
      <w:r>
        <w:t>العامل</w:t>
      </w:r>
      <w:r>
        <w:t xml:space="preserve"> </w:t>
      </w:r>
      <w:r>
        <w:t>مطلقا</w:t>
      </w:r>
      <w:r>
        <w:t xml:space="preserve">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خلط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بغيره</w:t>
      </w:r>
      <w:r>
        <w:t xml:space="preserve"> </w:t>
      </w:r>
      <w:r>
        <w:t>والمضاربة</w:t>
      </w:r>
      <w:r>
        <w:t xml:space="preserve"> </w:t>
      </w:r>
      <w:r>
        <w:t>به</w:t>
      </w:r>
      <w:r>
        <w:t xml:space="preserve">,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القرض</w:t>
      </w:r>
      <w:r>
        <w:t xml:space="preserve"> </w:t>
      </w:r>
      <w:r>
        <w:t>والسفتجة</w:t>
      </w:r>
      <w:r>
        <w:t xml:space="preserve"> </w:t>
      </w:r>
      <w:r>
        <w:t>اذا</w:t>
      </w:r>
      <w:r>
        <w:t xml:space="preserve"> </w:t>
      </w:r>
      <w:r>
        <w:t>اذن</w:t>
      </w:r>
      <w:r>
        <w:t xml:space="preserve"> </w:t>
      </w:r>
      <w:r>
        <w:t>له</w:t>
      </w:r>
      <w:r>
        <w:t xml:space="preserve"> </w:t>
      </w:r>
      <w:r>
        <w:t>بهما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عرف</w:t>
      </w:r>
      <w:r>
        <w:t xml:space="preserve"> </w:t>
      </w:r>
      <w:r>
        <w:t>بذلك</w:t>
      </w:r>
      <w:r>
        <w:t xml:space="preserve"> </w:t>
      </w:r>
      <w:r>
        <w:t>والعبرة</w:t>
      </w:r>
      <w:r>
        <w:t xml:space="preserve"> </w:t>
      </w:r>
      <w:r>
        <w:t>هي</w:t>
      </w:r>
      <w:r>
        <w:t xml:space="preserve"> </w:t>
      </w:r>
      <w:r>
        <w:t>بعرف</w:t>
      </w:r>
      <w:r>
        <w:t xml:space="preserve"> </w:t>
      </w:r>
      <w:r>
        <w:t>العامل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عرف</w:t>
      </w:r>
      <w:r>
        <w:t xml:space="preserve"> </w:t>
      </w:r>
      <w:r>
        <w:t>فبعرف</w:t>
      </w:r>
      <w:r>
        <w:t xml:space="preserve"> </w:t>
      </w:r>
      <w:r>
        <w:t>بلده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لبلده</w:t>
      </w:r>
      <w:r>
        <w:t xml:space="preserve"> </w:t>
      </w:r>
      <w:r>
        <w:t>عرف</w:t>
      </w:r>
      <w:r>
        <w:t xml:space="preserve"> </w:t>
      </w:r>
      <w:r>
        <w:t>فبعرف</w:t>
      </w:r>
      <w:r>
        <w:t xml:space="preserve"> </w:t>
      </w:r>
      <w:r>
        <w:t>الجهة</w:t>
      </w:r>
      <w:r>
        <w:t xml:space="preserve"> .</w:t>
      </w:r>
      <w:r>
        <w:br/>
      </w:r>
      <w:r>
        <w:t>المــادة</w:t>
      </w:r>
      <w:r>
        <w:t xml:space="preserve">(853): </w:t>
      </w:r>
      <w:r>
        <w:t>مؤن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من</w:t>
      </w:r>
      <w:r>
        <w:t xml:space="preserve"> </w:t>
      </w:r>
      <w:r>
        <w:t>كراء</w:t>
      </w:r>
      <w:r>
        <w:t xml:space="preserve"> </w:t>
      </w:r>
      <w:r>
        <w:t>وع</w:t>
      </w:r>
      <w:r>
        <w:t>لف</w:t>
      </w:r>
      <w:r>
        <w:t xml:space="preserve"> </w:t>
      </w:r>
      <w:r>
        <w:t>بهيمة</w:t>
      </w:r>
      <w:r>
        <w:t xml:space="preserve"> </w:t>
      </w:r>
      <w:r>
        <w:t>واجرة</w:t>
      </w:r>
      <w:r>
        <w:t xml:space="preserve"> </w:t>
      </w:r>
      <w:r>
        <w:t>دلال</w:t>
      </w:r>
      <w:r>
        <w:t xml:space="preserve"> </w:t>
      </w:r>
      <w:r>
        <w:t>وغيرها</w:t>
      </w:r>
      <w:r>
        <w:t xml:space="preserve"> </w:t>
      </w:r>
      <w:r>
        <w:t>تخرج</w:t>
      </w:r>
      <w:r>
        <w:t xml:space="preserve"> </w:t>
      </w:r>
      <w:r>
        <w:t>من</w:t>
      </w:r>
      <w:r>
        <w:t xml:space="preserve"> </w:t>
      </w:r>
      <w:r>
        <w:t>ربحه</w:t>
      </w:r>
      <w:r>
        <w:t xml:space="preserve"> </w:t>
      </w:r>
      <w:r>
        <w:t>فان</w:t>
      </w:r>
      <w:r>
        <w:t xml:space="preserve"> </w:t>
      </w:r>
      <w:r>
        <w:t>زادت</w:t>
      </w:r>
      <w:r>
        <w:t xml:space="preserve"> </w:t>
      </w:r>
      <w:r>
        <w:t>على</w:t>
      </w:r>
      <w:r>
        <w:t xml:space="preserve"> </w:t>
      </w:r>
      <w:r>
        <w:t>الربح</w:t>
      </w:r>
      <w:r>
        <w:t xml:space="preserve"> </w:t>
      </w:r>
      <w:r>
        <w:t>فمن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وان</w:t>
      </w:r>
      <w:r>
        <w:t xml:space="preserve"> </w:t>
      </w:r>
      <w:r>
        <w:t>استغرقته</w:t>
      </w:r>
      <w:r>
        <w:t xml:space="preserve">, </w:t>
      </w:r>
      <w:r>
        <w:t>فان</w:t>
      </w:r>
      <w:r>
        <w:t xml:space="preserve"> </w:t>
      </w:r>
      <w:r>
        <w:t>زاد</w:t>
      </w:r>
      <w:r>
        <w:t xml:space="preserve"> </w:t>
      </w:r>
      <w:r>
        <w:t>رجع</w:t>
      </w:r>
      <w:r>
        <w:t xml:space="preserve"> </w:t>
      </w:r>
      <w:r>
        <w:t>العامل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بالزيادة</w:t>
      </w:r>
      <w:r>
        <w:t xml:space="preserve"> .</w:t>
      </w:r>
      <w:r>
        <w:br/>
      </w:r>
      <w:r>
        <w:t>المــادة</w:t>
      </w:r>
      <w:r>
        <w:t xml:space="preserve">(854): </w:t>
      </w:r>
      <w:r>
        <w:t>مؤن</w:t>
      </w:r>
      <w:r>
        <w:t xml:space="preserve"> </w:t>
      </w:r>
      <w:r>
        <w:t>العامل</w:t>
      </w:r>
      <w:r>
        <w:t xml:space="preserve"> </w:t>
      </w:r>
      <w:r>
        <w:t>وخادمه</w:t>
      </w:r>
      <w:r>
        <w:t xml:space="preserve"> </w:t>
      </w:r>
      <w:r>
        <w:t>تخرج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بشروط</w:t>
      </w:r>
      <w:r>
        <w:t xml:space="preserve"> </w:t>
      </w:r>
      <w:r>
        <w:t>اربعة</w:t>
      </w:r>
      <w:r>
        <w:t xml:space="preserve"> </w:t>
      </w:r>
      <w:r>
        <w:t>هي</w:t>
      </w:r>
      <w:r>
        <w:t xml:space="preserve"> :</w:t>
      </w:r>
      <w:r>
        <w:br/>
        <w:t xml:space="preserve">1 .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معتادة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في</w:t>
      </w:r>
      <w:r>
        <w:t xml:space="preserve"> </w:t>
      </w:r>
      <w:r>
        <w:t>السفر</w:t>
      </w:r>
      <w:r>
        <w:t xml:space="preserve"> </w:t>
      </w:r>
      <w:r>
        <w:t>فقط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العامل</w:t>
      </w:r>
      <w:r>
        <w:t xml:space="preserve"> </w:t>
      </w:r>
      <w:r>
        <w:t>مشتغلا</w:t>
      </w:r>
      <w:r>
        <w:t xml:space="preserve"> </w:t>
      </w:r>
      <w:r>
        <w:t>في</w:t>
      </w:r>
      <w:r>
        <w:t xml:space="preserve"> </w:t>
      </w:r>
      <w:r>
        <w:t>السفر</w:t>
      </w:r>
      <w:r>
        <w:t xml:space="preserve"> </w:t>
      </w:r>
      <w:r>
        <w:t>بمال</w:t>
      </w:r>
      <w:r>
        <w:t xml:space="preserve"> </w:t>
      </w:r>
      <w:r>
        <w:t>المضاربة</w:t>
      </w:r>
      <w:r>
        <w:t xml:space="preserve"> </w:t>
      </w:r>
      <w:r>
        <w:t>حفظا</w:t>
      </w:r>
      <w:r>
        <w:t xml:space="preserve"> </w:t>
      </w:r>
      <w:r>
        <w:t>وتصرفا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في</w:t>
      </w:r>
      <w:r>
        <w:t xml:space="preserve"> </w:t>
      </w:r>
      <w:r>
        <w:t>الربح</w:t>
      </w:r>
      <w:r>
        <w:t xml:space="preserve"> </w:t>
      </w:r>
      <w:r>
        <w:t>بحيث</w:t>
      </w:r>
      <w:r>
        <w:t xml:space="preserve"> </w:t>
      </w:r>
      <w:r>
        <w:t>لا</w:t>
      </w:r>
      <w:r>
        <w:t xml:space="preserve"> </w:t>
      </w:r>
      <w:r>
        <w:t>تستغرقه</w:t>
      </w:r>
      <w:r>
        <w:t xml:space="preserve"> </w:t>
      </w:r>
      <w:r>
        <w:t>النفقات</w:t>
      </w:r>
      <w:r>
        <w:t xml:space="preserve"> </w:t>
      </w:r>
      <w:r>
        <w:t>وان</w:t>
      </w:r>
      <w:r>
        <w:t xml:space="preserve"> </w:t>
      </w:r>
      <w:r>
        <w:t>كانت</w:t>
      </w:r>
      <w:r>
        <w:t xml:space="preserve"> </w:t>
      </w:r>
      <w:r>
        <w:t>معتادة</w:t>
      </w:r>
      <w:r>
        <w:t xml:space="preserve"> </w:t>
      </w:r>
      <w:r>
        <w:t>وتخرج</w:t>
      </w:r>
      <w:r>
        <w:t xml:space="preserve"> </w:t>
      </w:r>
      <w:r>
        <w:t>مؤن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اولا</w:t>
      </w:r>
      <w:r>
        <w:t xml:space="preserve"> .</w:t>
      </w:r>
      <w:r>
        <w:br/>
      </w:r>
      <w:r>
        <w:t>المــادة</w:t>
      </w:r>
      <w:r>
        <w:t xml:space="preserve">(855): </w:t>
      </w:r>
      <w:r>
        <w:t>اذا</w:t>
      </w:r>
      <w:r>
        <w:t xml:space="preserve"> </w:t>
      </w:r>
      <w:r>
        <w:t>تلف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العامل</w:t>
      </w:r>
      <w:r>
        <w:t xml:space="preserve"> </w:t>
      </w:r>
      <w:r>
        <w:t>دون</w:t>
      </w:r>
      <w:r>
        <w:t xml:space="preserve"> </w:t>
      </w:r>
      <w:r>
        <w:t>تعد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مخالفة</w:t>
      </w:r>
      <w:r>
        <w:t xml:space="preserve"> </w:t>
      </w:r>
      <w:r>
        <w:t>لشروط</w:t>
      </w:r>
      <w:r>
        <w:t xml:space="preserve"> </w:t>
      </w:r>
      <w:r>
        <w:t>المضاربة</w:t>
      </w:r>
      <w:r>
        <w:t xml:space="preserve"> </w:t>
      </w:r>
      <w:r>
        <w:t>فلا</w:t>
      </w:r>
      <w:r>
        <w:t xml:space="preserve"> </w:t>
      </w:r>
      <w:r>
        <w:t>ضمان</w:t>
      </w:r>
      <w:r>
        <w:t xml:space="preserve"> </w:t>
      </w:r>
      <w:r>
        <w:t>عليه</w:t>
      </w:r>
      <w:r>
        <w:t xml:space="preserve"> </w:t>
      </w:r>
      <w:r>
        <w:t>وله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بما</w:t>
      </w:r>
      <w:r>
        <w:t xml:space="preserve"> </w:t>
      </w:r>
      <w:r>
        <w:t>انفقه</w:t>
      </w:r>
      <w:r>
        <w:t xml:space="preserve"> </w:t>
      </w:r>
      <w:r>
        <w:t>على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نفقة</w:t>
      </w:r>
      <w:r>
        <w:t xml:space="preserve"> </w:t>
      </w:r>
      <w:r>
        <w:t>معتادة</w:t>
      </w:r>
      <w:r>
        <w:t xml:space="preserve"> </w:t>
      </w:r>
      <w:r>
        <w:t>لمثله</w:t>
      </w:r>
      <w:r>
        <w:t xml:space="preserve"> .</w:t>
      </w:r>
      <w:r>
        <w:br/>
      </w:r>
      <w:r>
        <w:t>المــادة</w:t>
      </w:r>
      <w:r>
        <w:t xml:space="preserve">(856):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للعامل</w:t>
      </w:r>
      <w:r>
        <w:t xml:space="preserve"> </w:t>
      </w:r>
      <w:r>
        <w:t>ان</w:t>
      </w:r>
      <w:r>
        <w:t xml:space="preserve"> </w:t>
      </w:r>
      <w:r>
        <w:t>ينفرد</w:t>
      </w:r>
      <w:r>
        <w:t xml:space="preserve"> </w:t>
      </w:r>
      <w:r>
        <w:t>باخذ</w:t>
      </w:r>
      <w:r>
        <w:t xml:space="preserve"> </w:t>
      </w:r>
      <w:r>
        <w:t>حصته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دون</w:t>
      </w:r>
      <w:r>
        <w:t xml:space="preserve"> </w:t>
      </w:r>
      <w:r>
        <w:t>شريكه</w:t>
      </w:r>
      <w:r>
        <w:t xml:space="preserve"> .</w:t>
      </w:r>
      <w:r>
        <w:br/>
      </w:r>
      <w:r>
        <w:t>المــادة</w:t>
      </w:r>
      <w:r>
        <w:t xml:space="preserve">(857): </w:t>
      </w:r>
      <w:r>
        <w:t>يملك</w:t>
      </w:r>
      <w:r>
        <w:t xml:space="preserve"> </w:t>
      </w:r>
      <w:r>
        <w:t>العامل</w:t>
      </w:r>
      <w:r>
        <w:t xml:space="preserve"> </w:t>
      </w:r>
      <w:r>
        <w:t>حصته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منذ</w:t>
      </w:r>
      <w:r>
        <w:t xml:space="preserve"> </w:t>
      </w:r>
      <w:r>
        <w:t>ظهوره</w:t>
      </w:r>
      <w:r>
        <w:t xml:space="preserve">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يستقر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بالقسمة</w:t>
      </w:r>
      <w:r>
        <w:t xml:space="preserve"> </w:t>
      </w:r>
      <w:r>
        <w:t>وكل</w:t>
      </w:r>
      <w:r>
        <w:t xml:space="preserve"> </w:t>
      </w:r>
      <w:r>
        <w:t>تصرف</w:t>
      </w:r>
      <w:r>
        <w:t xml:space="preserve"> </w:t>
      </w:r>
      <w:r>
        <w:t>قبلها</w:t>
      </w:r>
      <w:r>
        <w:t xml:space="preserve"> </w:t>
      </w:r>
      <w:r>
        <w:t>ادى</w:t>
      </w:r>
      <w:r>
        <w:t xml:space="preserve"> </w:t>
      </w:r>
      <w:r>
        <w:t>الى</w:t>
      </w:r>
      <w:r>
        <w:t xml:space="preserve"> </w:t>
      </w:r>
      <w:r>
        <w:t>خسارة</w:t>
      </w:r>
      <w:r>
        <w:t xml:space="preserve"> </w:t>
      </w:r>
      <w:r>
        <w:t>تؤخذ</w:t>
      </w:r>
      <w:r>
        <w:t xml:space="preserve"> </w:t>
      </w:r>
      <w:r>
        <w:t>من</w:t>
      </w:r>
      <w:r>
        <w:t xml:space="preserve"> </w:t>
      </w:r>
      <w:r>
        <w:t>الربح</w:t>
      </w:r>
      <w:r>
        <w:t xml:space="preserve"> </w:t>
      </w:r>
      <w:r>
        <w:t>جبرا</w:t>
      </w:r>
      <w:r>
        <w:t xml:space="preserve"> </w:t>
      </w:r>
      <w:r>
        <w:t>لراس</w:t>
      </w:r>
      <w:r>
        <w:t xml:space="preserve"> </w:t>
      </w:r>
      <w:r>
        <w:t>المال</w:t>
      </w:r>
      <w:r>
        <w:t xml:space="preserve"> </w:t>
      </w:r>
      <w:r>
        <w:t>وان</w:t>
      </w:r>
      <w:r>
        <w:t xml:space="preserve"> </w:t>
      </w:r>
      <w:r>
        <w:t>انكشف</w:t>
      </w:r>
      <w:r>
        <w:t xml:space="preserve"> </w:t>
      </w:r>
      <w:r>
        <w:t>الخسر</w:t>
      </w:r>
      <w:r>
        <w:t xml:space="preserve"> </w:t>
      </w:r>
      <w:r>
        <w:t>بعد</w:t>
      </w:r>
      <w:r>
        <w:t xml:space="preserve"> </w:t>
      </w:r>
      <w:r>
        <w:t>القسمة</w:t>
      </w:r>
      <w:r>
        <w:t xml:space="preserve"> .</w:t>
      </w:r>
      <w:r>
        <w:br/>
      </w:r>
      <w:r>
        <w:t>المــادة</w:t>
      </w:r>
      <w:r>
        <w:t xml:space="preserve">(858):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العامل</w:t>
      </w:r>
      <w:r>
        <w:t xml:space="preserve"> </w:t>
      </w:r>
      <w:r>
        <w:t>ورب</w:t>
      </w:r>
      <w:r>
        <w:t xml:space="preserve"> </w:t>
      </w:r>
      <w:r>
        <w:t>المال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قسمة</w:t>
      </w:r>
      <w:r>
        <w:t xml:space="preserve"> </w:t>
      </w:r>
      <w:r>
        <w:t>الربح</w:t>
      </w:r>
      <w:r>
        <w:t xml:space="preserve"> </w:t>
      </w:r>
      <w:r>
        <w:t>عند</w:t>
      </w:r>
      <w:r>
        <w:t xml:space="preserve"> </w:t>
      </w:r>
      <w:r>
        <w:t>مظنته</w:t>
      </w:r>
      <w:r>
        <w:t xml:space="preserve"> </w:t>
      </w:r>
      <w:r>
        <w:t>عادة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يتفقا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(859): </w:t>
      </w:r>
      <w:r>
        <w:t>يجوز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ان</w:t>
      </w:r>
      <w:r>
        <w:t xml:space="preserve"> </w:t>
      </w:r>
      <w:r>
        <w:t>يشتري</w:t>
      </w:r>
      <w:r>
        <w:t xml:space="preserve"> </w:t>
      </w:r>
      <w:r>
        <w:t>سلع</w:t>
      </w:r>
      <w:r>
        <w:t xml:space="preserve"> </w:t>
      </w:r>
      <w:r>
        <w:t>المضاربة</w:t>
      </w:r>
      <w:r>
        <w:t xml:space="preserve"> </w:t>
      </w:r>
      <w:r>
        <w:t>من</w:t>
      </w:r>
      <w:r>
        <w:t xml:space="preserve"> </w:t>
      </w:r>
      <w:r>
        <w:t>العامل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البيع</w:t>
      </w:r>
      <w:r>
        <w:t xml:space="preserve"> </w:t>
      </w:r>
      <w:r>
        <w:t>منه</w:t>
      </w:r>
      <w:r>
        <w:t xml:space="preserve"> </w:t>
      </w:r>
      <w:r>
        <w:t>واذا</w:t>
      </w:r>
      <w:r>
        <w:t xml:space="preserve"> </w:t>
      </w:r>
      <w:r>
        <w:t>اشترى</w:t>
      </w:r>
      <w:r>
        <w:t xml:space="preserve"> </w:t>
      </w:r>
      <w:r>
        <w:t>سلع</w:t>
      </w:r>
      <w:r>
        <w:t xml:space="preserve"> </w:t>
      </w:r>
      <w:r>
        <w:t>المضا</w:t>
      </w:r>
      <w:r>
        <w:t>ربة</w:t>
      </w:r>
      <w:r>
        <w:t xml:space="preserve"> </w:t>
      </w:r>
      <w:r>
        <w:t>او</w:t>
      </w:r>
      <w:r>
        <w:t xml:space="preserve"> </w:t>
      </w:r>
      <w:r>
        <w:t>باعها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العامل</w:t>
      </w:r>
      <w:r>
        <w:t xml:space="preserve"> </w:t>
      </w:r>
      <w:r>
        <w:t>توقف</w:t>
      </w:r>
      <w:r>
        <w:t xml:space="preserve"> </w:t>
      </w:r>
      <w:r>
        <w:t>التصرف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اجازته</w:t>
      </w:r>
      <w:r>
        <w:t xml:space="preserve"> .</w:t>
      </w:r>
      <w:r>
        <w:br/>
      </w:r>
      <w:r>
        <w:t>المــادة</w:t>
      </w:r>
      <w:r>
        <w:t xml:space="preserve">(860): </w:t>
      </w:r>
      <w:r>
        <w:t>تلحق</w:t>
      </w:r>
      <w:r>
        <w:t xml:space="preserve"> </w:t>
      </w:r>
      <w:r>
        <w:t>الزيادة</w:t>
      </w:r>
      <w:r>
        <w:t xml:space="preserve"> </w:t>
      </w:r>
      <w:r>
        <w:t>براس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يظهر</w:t>
      </w:r>
      <w:r>
        <w:t xml:space="preserve"> </w:t>
      </w:r>
      <w:r>
        <w:t>ربح</w:t>
      </w:r>
      <w:r>
        <w:t xml:space="preserve"> </w:t>
      </w:r>
      <w:r>
        <w:t>او</w:t>
      </w:r>
      <w:r>
        <w:t xml:space="preserve"> </w:t>
      </w:r>
      <w:r>
        <w:t>خسران</w:t>
      </w:r>
      <w:r>
        <w:t xml:space="preserve"> </w:t>
      </w:r>
      <w:r>
        <w:t>ويجوز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الزيادة</w:t>
      </w:r>
      <w:r>
        <w:t xml:space="preserve"> </w:t>
      </w:r>
      <w:r>
        <w:t>بالاقتراض</w:t>
      </w:r>
      <w:r>
        <w:t xml:space="preserve"> </w:t>
      </w:r>
      <w:r>
        <w:t>اذا</w:t>
      </w:r>
      <w:r>
        <w:t xml:space="preserve"> </w:t>
      </w:r>
      <w:r>
        <w:t>اذن</w:t>
      </w:r>
      <w:r>
        <w:t xml:space="preserve"> </w:t>
      </w:r>
      <w:r>
        <w:t>به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.</w:t>
      </w:r>
      <w:r>
        <w:br/>
      </w:r>
      <w:r>
        <w:t>المــادة</w:t>
      </w:r>
      <w:r>
        <w:t xml:space="preserve">(861):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</w:t>
      </w:r>
      <w:r>
        <w:t>ما</w:t>
      </w:r>
      <w:r>
        <w:t xml:space="preserve"> </w:t>
      </w:r>
      <w:r>
        <w:t>اشتري</w:t>
      </w:r>
      <w:r>
        <w:t xml:space="preserve"> </w:t>
      </w:r>
      <w:r>
        <w:t>بنيتها</w:t>
      </w:r>
      <w:r>
        <w:t xml:space="preserve"> </w:t>
      </w:r>
      <w:r>
        <w:t>او</w:t>
      </w:r>
      <w:r>
        <w:t xml:space="preserve"> </w:t>
      </w:r>
      <w:r>
        <w:t>بمالها</w:t>
      </w:r>
      <w:r>
        <w:t xml:space="preserve"> </w:t>
      </w:r>
      <w:r>
        <w:t>ولو</w:t>
      </w:r>
      <w:r>
        <w:t xml:space="preserve"> </w:t>
      </w:r>
      <w:r>
        <w:t>بغير</w:t>
      </w:r>
      <w:r>
        <w:t xml:space="preserve"> </w:t>
      </w:r>
      <w:r>
        <w:t>نية</w:t>
      </w:r>
      <w:r>
        <w:t xml:space="preserve"> .</w:t>
      </w:r>
      <w:r>
        <w:br/>
      </w:r>
      <w:r>
        <w:t>المــادة</w:t>
      </w:r>
      <w:r>
        <w:t xml:space="preserve">(862): </w:t>
      </w:r>
      <w:r>
        <w:t>اذا</w:t>
      </w:r>
      <w:r>
        <w:t xml:space="preserve"> </w:t>
      </w:r>
      <w:r>
        <w:t>اشترى</w:t>
      </w:r>
      <w:r>
        <w:t xml:space="preserve"> </w:t>
      </w:r>
      <w:r>
        <w:t>العامل</w:t>
      </w:r>
      <w:r>
        <w:t xml:space="preserve"> </w:t>
      </w:r>
      <w:r>
        <w:t>للمضاربة</w:t>
      </w:r>
      <w:r>
        <w:t xml:space="preserve"> </w:t>
      </w:r>
      <w:r>
        <w:t>او</w:t>
      </w:r>
      <w:r>
        <w:t xml:space="preserve"> </w:t>
      </w:r>
      <w:r>
        <w:t>باع</w:t>
      </w:r>
      <w:r>
        <w:t xml:space="preserve"> </w:t>
      </w:r>
      <w:r>
        <w:t>بثمن</w:t>
      </w:r>
      <w:r>
        <w:t xml:space="preserve"> </w:t>
      </w:r>
      <w:r>
        <w:t>معلوم</w:t>
      </w:r>
      <w:r>
        <w:t xml:space="preserve"> </w:t>
      </w:r>
      <w:r>
        <w:t>ثم</w:t>
      </w:r>
      <w:r>
        <w:t xml:space="preserve"> </w:t>
      </w:r>
      <w:r>
        <w:t>طالبه</w:t>
      </w:r>
      <w:r>
        <w:t xml:space="preserve"> </w:t>
      </w:r>
      <w:r>
        <w:t>البائع</w:t>
      </w:r>
      <w:r>
        <w:t xml:space="preserve"> </w:t>
      </w:r>
      <w:r>
        <w:t>بالزيادة</w:t>
      </w:r>
      <w:r>
        <w:t xml:space="preserve"> </w:t>
      </w:r>
      <w:r>
        <w:t>او</w:t>
      </w:r>
      <w:r>
        <w:t xml:space="preserve"> </w:t>
      </w:r>
      <w:r>
        <w:t>المشتري</w:t>
      </w:r>
      <w:r>
        <w:t xml:space="preserve"> </w:t>
      </w:r>
      <w:r>
        <w:t>بنقص</w:t>
      </w:r>
      <w:r>
        <w:t xml:space="preserve"> </w:t>
      </w:r>
      <w:r>
        <w:t>في</w:t>
      </w:r>
      <w:r>
        <w:t xml:space="preserve"> </w:t>
      </w:r>
      <w:r>
        <w:t>الثمن</w:t>
      </w:r>
      <w:r>
        <w:t xml:space="preserve"> </w:t>
      </w:r>
      <w:r>
        <w:t>وقع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فاجابه</w:t>
      </w:r>
      <w:r>
        <w:t xml:space="preserve"> </w:t>
      </w:r>
      <w:r>
        <w:t>لغير</w:t>
      </w:r>
      <w:r>
        <w:t xml:space="preserve"> </w:t>
      </w:r>
      <w:r>
        <w:t>سبب</w:t>
      </w:r>
      <w:r>
        <w:t xml:space="preserve"> </w:t>
      </w:r>
      <w:r>
        <w:t>شرعي</w:t>
      </w:r>
      <w:r>
        <w:t xml:space="preserve"> </w:t>
      </w:r>
      <w:r>
        <w:t>فلا</w:t>
      </w:r>
      <w:r>
        <w:t xml:space="preserve"> </w:t>
      </w:r>
      <w:r>
        <w:t>تلحق</w:t>
      </w:r>
      <w:r>
        <w:t xml:space="preserve"> </w:t>
      </w:r>
      <w:r>
        <w:t>الزيادة</w:t>
      </w:r>
      <w:r>
        <w:t xml:space="preserve"> </w:t>
      </w:r>
      <w:r>
        <w:t>او</w:t>
      </w:r>
      <w:r>
        <w:t xml:space="preserve"> </w:t>
      </w:r>
      <w:r>
        <w:t>النقص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</w:t>
      </w:r>
      <w:r>
        <w:t>الا</w:t>
      </w:r>
      <w:r>
        <w:t xml:space="preserve"> </w:t>
      </w:r>
      <w:r>
        <w:t>لمصلحة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.</w:t>
      </w:r>
      <w:r>
        <w:br/>
      </w:r>
      <w:r>
        <w:t>المــادة</w:t>
      </w:r>
      <w:r>
        <w:t xml:space="preserve">(863): </w:t>
      </w:r>
      <w:r>
        <w:t>يضمن</w:t>
      </w:r>
      <w:r>
        <w:t xml:space="preserve"> </w:t>
      </w:r>
      <w:r>
        <w:t>العامل</w:t>
      </w:r>
      <w:r>
        <w:t xml:space="preserve"> </w:t>
      </w:r>
      <w:r>
        <w:t>الخسارة</w:t>
      </w:r>
      <w:r>
        <w:t xml:space="preserve"> </w:t>
      </w:r>
      <w:r>
        <w:t>التي</w:t>
      </w:r>
      <w:r>
        <w:t xml:space="preserve"> </w:t>
      </w:r>
      <w:r>
        <w:t>ت</w:t>
      </w:r>
      <w:r>
        <w:t>لحق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راجعة</w:t>
      </w:r>
      <w:r>
        <w:t xml:space="preserve"> </w:t>
      </w:r>
      <w:r>
        <w:t>الى</w:t>
      </w:r>
      <w:r>
        <w:t xml:space="preserve"> </w:t>
      </w:r>
      <w:r>
        <w:t>خطئه</w:t>
      </w:r>
      <w:r>
        <w:t xml:space="preserve"> </w:t>
      </w:r>
      <w:r>
        <w:t>بالتعدي</w:t>
      </w:r>
      <w:r>
        <w:t xml:space="preserve"> </w:t>
      </w:r>
      <w:r>
        <w:t>او</w:t>
      </w:r>
      <w:r>
        <w:t xml:space="preserve"> </w:t>
      </w:r>
      <w:r>
        <w:t>التقصير</w:t>
      </w:r>
      <w:r>
        <w:t xml:space="preserve"> </w:t>
      </w:r>
      <w:r>
        <w:t>او</w:t>
      </w:r>
      <w:r>
        <w:t xml:space="preserve"> </w:t>
      </w:r>
      <w:r>
        <w:t>مخالفته</w:t>
      </w:r>
      <w:r>
        <w:t xml:space="preserve"> </w:t>
      </w:r>
      <w:r>
        <w:t>الشروط</w:t>
      </w:r>
      <w:r>
        <w:t xml:space="preserve"> </w:t>
      </w:r>
      <w:r>
        <w:t>الصحيحة</w:t>
      </w:r>
      <w:r>
        <w:t xml:space="preserve"> </w:t>
      </w:r>
      <w:r>
        <w:t>للمضاربة</w:t>
      </w:r>
      <w:r>
        <w:t xml:space="preserve"> .</w:t>
      </w:r>
      <w:r>
        <w:br/>
      </w:r>
      <w:r>
        <w:t>المــادة</w:t>
      </w:r>
      <w:r>
        <w:t xml:space="preserve">(864): </w:t>
      </w:r>
      <w:r>
        <w:t>الغبن</w:t>
      </w:r>
      <w:r>
        <w:t xml:space="preserve"> </w:t>
      </w:r>
      <w:r>
        <w:t>اليسير</w:t>
      </w:r>
      <w:r>
        <w:t xml:space="preserve"> </w:t>
      </w:r>
      <w:r>
        <w:t>مغفور</w:t>
      </w:r>
      <w:r>
        <w:t xml:space="preserve"> </w:t>
      </w:r>
      <w:r>
        <w:t>والغبن</w:t>
      </w:r>
      <w:r>
        <w:t xml:space="preserve"> </w:t>
      </w:r>
      <w:r>
        <w:t>الفاحش</w:t>
      </w:r>
      <w:r>
        <w:t xml:space="preserve">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الا</w:t>
      </w:r>
      <w:r>
        <w:t xml:space="preserve"> </w:t>
      </w:r>
      <w:r>
        <w:t>باجازته</w:t>
      </w:r>
      <w:r>
        <w:t xml:space="preserve"> .</w:t>
      </w:r>
      <w:r>
        <w:br/>
      </w:r>
      <w:r>
        <w:t>المــادة</w:t>
      </w:r>
      <w:r>
        <w:t xml:space="preserve">(865):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المضاربة</w:t>
      </w:r>
      <w:r>
        <w:t xml:space="preserve"> </w:t>
      </w:r>
      <w:r>
        <w:t>باطلة</w:t>
      </w:r>
      <w:r>
        <w:t xml:space="preserve"> </w:t>
      </w:r>
      <w:r>
        <w:t>لشرط</w:t>
      </w:r>
      <w:r>
        <w:t xml:space="preserve"> </w:t>
      </w:r>
      <w:r>
        <w:t>لحق</w:t>
      </w:r>
      <w:r>
        <w:t xml:space="preserve"> </w:t>
      </w:r>
      <w:r>
        <w:t>بالعقد</w:t>
      </w:r>
      <w:r>
        <w:t xml:space="preserve"> </w:t>
      </w:r>
      <w:r>
        <w:t>اصلا</w:t>
      </w:r>
      <w:r>
        <w:t xml:space="preserve"> </w:t>
      </w:r>
      <w:r>
        <w:t>مخالف</w:t>
      </w:r>
      <w:r>
        <w:t xml:space="preserve"> </w:t>
      </w:r>
      <w:r>
        <w:t>لموجبها</w:t>
      </w:r>
      <w:r>
        <w:t xml:space="preserve"> </w:t>
      </w:r>
      <w:r>
        <w:t>كان</w:t>
      </w:r>
      <w:r>
        <w:t xml:space="preserve"> </w:t>
      </w:r>
      <w:r>
        <w:t>الربح</w:t>
      </w:r>
      <w:r>
        <w:t xml:space="preserve"> </w:t>
      </w:r>
      <w:r>
        <w:t>كله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والخسر</w:t>
      </w:r>
      <w:r>
        <w:t xml:space="preserve"> </w:t>
      </w:r>
      <w:r>
        <w:t>عليه</w:t>
      </w:r>
      <w:r>
        <w:t xml:space="preserve">, </w:t>
      </w:r>
      <w:r>
        <w:t>ويكون</w:t>
      </w:r>
      <w:r>
        <w:t xml:space="preserve"> </w:t>
      </w:r>
      <w:r>
        <w:t>للعامل</w:t>
      </w:r>
      <w:r>
        <w:t xml:space="preserve"> </w:t>
      </w:r>
      <w:r>
        <w:t>اجرة</w:t>
      </w:r>
      <w:r>
        <w:t xml:space="preserve"> </w:t>
      </w:r>
      <w:r>
        <w:t>المثل</w:t>
      </w:r>
      <w:r>
        <w:t xml:space="preserve"> </w:t>
      </w:r>
      <w:r>
        <w:t>مطلقا</w:t>
      </w:r>
      <w:r>
        <w:t xml:space="preserve"> </w:t>
      </w:r>
      <w:r>
        <w:t>ويضمن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الا</w:t>
      </w:r>
      <w:r>
        <w:t xml:space="preserve"> </w:t>
      </w:r>
      <w:r>
        <w:t>لخسر</w:t>
      </w:r>
      <w:r>
        <w:t xml:space="preserve"> </w:t>
      </w:r>
      <w:r>
        <w:t>او</w:t>
      </w:r>
      <w:r>
        <w:t xml:space="preserve"> </w:t>
      </w:r>
      <w:r>
        <w:t>نقصان</w:t>
      </w:r>
      <w:r>
        <w:t xml:space="preserve"> </w:t>
      </w:r>
      <w:r>
        <w:t>سعر</w:t>
      </w:r>
      <w:r>
        <w:t xml:space="preserve"> </w:t>
      </w:r>
      <w:r>
        <w:t>او</w:t>
      </w:r>
      <w:r>
        <w:t xml:space="preserve"> </w:t>
      </w:r>
      <w:r>
        <w:t>جفاف</w:t>
      </w:r>
      <w:r>
        <w:t xml:space="preserve"> .</w:t>
      </w:r>
      <w:r>
        <w:br/>
      </w:r>
      <w:r>
        <w:t>المــادة</w:t>
      </w:r>
      <w:r>
        <w:t xml:space="preserve">(866): </w:t>
      </w:r>
      <w:r>
        <w:t>اذا</w:t>
      </w:r>
      <w:r>
        <w:t xml:space="preserve"> </w:t>
      </w:r>
      <w:r>
        <w:t>خالف</w:t>
      </w:r>
      <w:r>
        <w:t xml:space="preserve"> </w:t>
      </w:r>
      <w:r>
        <w:t>العامل</w:t>
      </w:r>
      <w:r>
        <w:t xml:space="preserve"> </w:t>
      </w:r>
      <w:r>
        <w:t>شروط</w:t>
      </w:r>
      <w:r>
        <w:t xml:space="preserve"> </w:t>
      </w:r>
      <w:r>
        <w:t>المضاربة</w:t>
      </w:r>
      <w:r>
        <w:t xml:space="preserve"> </w:t>
      </w:r>
      <w:r>
        <w:t>او</w:t>
      </w:r>
      <w:r>
        <w:t xml:space="preserve"> </w:t>
      </w:r>
      <w:r>
        <w:t>تصرف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موجبها</w:t>
      </w:r>
      <w:r>
        <w:t xml:space="preserve"> </w:t>
      </w:r>
      <w:r>
        <w:t>بعد</w:t>
      </w:r>
      <w:r>
        <w:t xml:space="preserve"> </w:t>
      </w:r>
      <w:r>
        <w:t>انعقادها</w:t>
      </w:r>
      <w:r>
        <w:t xml:space="preserve"> </w:t>
      </w:r>
      <w:r>
        <w:t>صحيحة</w:t>
      </w:r>
      <w:r>
        <w:t xml:space="preserve"> </w:t>
      </w:r>
      <w:r>
        <w:t>فلا</w:t>
      </w:r>
      <w:r>
        <w:t xml:space="preserve"> </w:t>
      </w:r>
      <w:r>
        <w:t>يستحق</w:t>
      </w:r>
      <w:r>
        <w:t xml:space="preserve"> </w:t>
      </w:r>
      <w:r>
        <w:t>شيئا</w:t>
      </w:r>
      <w:r>
        <w:t xml:space="preserve"> </w:t>
      </w:r>
      <w:r>
        <w:t>عند</w:t>
      </w:r>
      <w:r>
        <w:t xml:space="preserve"> </w:t>
      </w:r>
      <w:r>
        <w:t>الخسارة</w:t>
      </w:r>
      <w:r>
        <w:t xml:space="preserve">, </w:t>
      </w:r>
      <w:r>
        <w:t>ويكون</w:t>
      </w:r>
      <w:r>
        <w:t xml:space="preserve"> </w:t>
      </w:r>
      <w:r>
        <w:t>له</w:t>
      </w:r>
      <w:r>
        <w:t xml:space="preserve"> </w:t>
      </w:r>
      <w:r>
        <w:t>الاقل</w:t>
      </w:r>
      <w:r>
        <w:t xml:space="preserve"> </w:t>
      </w:r>
      <w:r>
        <w:t>من</w:t>
      </w:r>
      <w:r>
        <w:t xml:space="preserve"> </w:t>
      </w:r>
      <w:r>
        <w:t>المسمى</w:t>
      </w:r>
      <w:r>
        <w:t xml:space="preserve"> </w:t>
      </w:r>
      <w:r>
        <w:t>او</w:t>
      </w:r>
      <w:r>
        <w:t xml:space="preserve"> </w:t>
      </w:r>
      <w:r>
        <w:t>اجرة</w:t>
      </w:r>
      <w:r>
        <w:t xml:space="preserve"> </w:t>
      </w:r>
      <w:r>
        <w:t>ا</w:t>
      </w:r>
      <w:r>
        <w:t>لمثل</w:t>
      </w:r>
      <w:r>
        <w:t xml:space="preserve"> </w:t>
      </w:r>
      <w:r>
        <w:t>عند</w:t>
      </w:r>
      <w:r>
        <w:t xml:space="preserve"> </w:t>
      </w:r>
      <w:r>
        <w:t>الربح</w:t>
      </w:r>
      <w:r>
        <w:t xml:space="preserve">, </w:t>
      </w:r>
      <w:r>
        <w:t>ويضمن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انقضاء</w:t>
      </w:r>
      <w:r>
        <w:t xml:space="preserve"> </w:t>
      </w:r>
      <w:r>
        <w:t>المضاربة</w:t>
      </w:r>
      <w:r>
        <w:t xml:space="preserve"> (</w:t>
      </w:r>
      <w:r>
        <w:t>القراض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(867): </w:t>
      </w:r>
      <w:r>
        <w:t>تنقضي</w:t>
      </w:r>
      <w:r>
        <w:t xml:space="preserve"> </w:t>
      </w:r>
      <w:r>
        <w:t>المضاربة</w:t>
      </w:r>
      <w:r>
        <w:t xml:space="preserve"> </w:t>
      </w:r>
      <w:r>
        <w:t>بانقضاء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المعتادة</w:t>
      </w:r>
      <w:r>
        <w:t xml:space="preserve"> </w:t>
      </w:r>
      <w:r>
        <w:t>كالموسم</w:t>
      </w:r>
      <w:r>
        <w:t xml:space="preserve"> </w:t>
      </w:r>
      <w:r>
        <w:t>ونحوه</w:t>
      </w:r>
      <w:r>
        <w:t xml:space="preserve"> </w:t>
      </w:r>
      <w:r>
        <w:t>وبعزل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موته</w:t>
      </w:r>
      <w:r>
        <w:t xml:space="preserve"> </w:t>
      </w:r>
      <w:r>
        <w:t>او</w:t>
      </w:r>
      <w:r>
        <w:t xml:space="preserve"> </w:t>
      </w:r>
      <w:r>
        <w:t>بموت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(868):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والعامل</w:t>
      </w:r>
      <w:r>
        <w:t xml:space="preserve"> </w:t>
      </w:r>
      <w:r>
        <w:t>حل</w:t>
      </w:r>
      <w:r>
        <w:t xml:space="preserve"> </w:t>
      </w:r>
      <w:r>
        <w:t>عقد</w:t>
      </w:r>
      <w:r>
        <w:t xml:space="preserve"> </w:t>
      </w:r>
      <w:r>
        <w:t>المضاربة</w:t>
      </w:r>
      <w:r>
        <w:t xml:space="preserve"> (</w:t>
      </w:r>
      <w:r>
        <w:t>القراض</w:t>
      </w:r>
      <w:r>
        <w:t xml:space="preserve">) </w:t>
      </w:r>
      <w:r>
        <w:t>قبل</w:t>
      </w:r>
      <w:r>
        <w:t xml:space="preserve"> </w:t>
      </w:r>
      <w:r>
        <w:t>شروع</w:t>
      </w:r>
      <w:r>
        <w:t xml:space="preserve"> </w:t>
      </w:r>
      <w:r>
        <w:t>العامل</w:t>
      </w:r>
      <w:r>
        <w:t xml:space="preserve"> </w:t>
      </w:r>
      <w:r>
        <w:t>في</w:t>
      </w:r>
      <w:r>
        <w:t xml:space="preserve"> </w:t>
      </w:r>
      <w:r>
        <w:t>العمل</w:t>
      </w:r>
      <w:r>
        <w:t xml:space="preserve"> </w:t>
      </w:r>
      <w:r>
        <w:t>فاذا</w:t>
      </w:r>
      <w:r>
        <w:t xml:space="preserve"> </w:t>
      </w:r>
      <w:r>
        <w:t>شرع</w:t>
      </w:r>
      <w:r>
        <w:t xml:space="preserve"> </w:t>
      </w:r>
      <w:r>
        <w:t>فيه</w:t>
      </w:r>
      <w:r>
        <w:t xml:space="preserve"> </w:t>
      </w:r>
      <w:r>
        <w:t>صار</w:t>
      </w:r>
      <w:r>
        <w:t xml:space="preserve"> </w:t>
      </w:r>
      <w:r>
        <w:t>لازما</w:t>
      </w:r>
      <w:r>
        <w:t xml:space="preserve"> </w:t>
      </w:r>
      <w:r>
        <w:t>لهما</w:t>
      </w:r>
      <w:r>
        <w:t xml:space="preserve"> </w:t>
      </w:r>
      <w:r>
        <w:t>ووجب</w:t>
      </w:r>
      <w:r>
        <w:t xml:space="preserve"> </w:t>
      </w:r>
      <w:r>
        <w:t>ابقاء</w:t>
      </w:r>
      <w:r>
        <w:t xml:space="preserve"> </w:t>
      </w:r>
      <w:r>
        <w:t>راس</w:t>
      </w:r>
      <w:r>
        <w:t xml:space="preserve"> </w:t>
      </w:r>
      <w:r>
        <w:t>المال</w:t>
      </w:r>
      <w:r>
        <w:t xml:space="preserve"> </w:t>
      </w:r>
      <w:r>
        <w:t>تحت</w:t>
      </w:r>
      <w:r>
        <w:t xml:space="preserve"> </w:t>
      </w:r>
      <w:r>
        <w:t>يد</w:t>
      </w:r>
      <w:r>
        <w:t xml:space="preserve"> </w:t>
      </w:r>
      <w:r>
        <w:t>العامل</w:t>
      </w:r>
      <w:r>
        <w:t xml:space="preserve"> </w:t>
      </w:r>
      <w:r>
        <w:t>لحين</w:t>
      </w:r>
      <w:r>
        <w:t xml:space="preserve"> </w:t>
      </w:r>
      <w:r>
        <w:t>انقضاء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المعتادة</w:t>
      </w:r>
      <w:r>
        <w:t xml:space="preserve"> .</w:t>
      </w:r>
      <w:r>
        <w:br/>
      </w:r>
      <w:r>
        <w:t>المــادة</w:t>
      </w:r>
      <w:r>
        <w:t xml:space="preserve">(869):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عزل</w:t>
      </w:r>
      <w:r>
        <w:t xml:space="preserve"> </w:t>
      </w:r>
      <w:r>
        <w:t>العامل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المال</w:t>
      </w:r>
      <w:r>
        <w:t xml:space="preserve"> </w:t>
      </w:r>
      <w:r>
        <w:t>عرضا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مما</w:t>
      </w:r>
      <w:r>
        <w:t xml:space="preserve"> </w:t>
      </w:r>
      <w:r>
        <w:t>يجوز</w:t>
      </w:r>
      <w:r>
        <w:t xml:space="preserve"> </w:t>
      </w:r>
      <w:r>
        <w:t>فيه</w:t>
      </w:r>
      <w:r>
        <w:t xml:space="preserve"> </w:t>
      </w:r>
      <w:r>
        <w:t>الربح</w:t>
      </w:r>
      <w:r>
        <w:t xml:space="preserve"> </w:t>
      </w:r>
      <w:r>
        <w:t>في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المدة</w:t>
      </w:r>
      <w:r>
        <w:t xml:space="preserve"> </w:t>
      </w:r>
      <w:r>
        <w:t>المعتادة</w:t>
      </w:r>
      <w:r>
        <w:t xml:space="preserve"> </w:t>
      </w:r>
      <w:r>
        <w:t>وانما</w:t>
      </w:r>
      <w:r>
        <w:t xml:space="preserve"> </w:t>
      </w:r>
      <w:r>
        <w:t>يج</w:t>
      </w:r>
      <w:r>
        <w:t>وز</w:t>
      </w:r>
      <w:r>
        <w:t xml:space="preserve"> </w:t>
      </w:r>
      <w:r>
        <w:t>له</w:t>
      </w:r>
      <w:r>
        <w:t xml:space="preserve"> </w:t>
      </w:r>
      <w:r>
        <w:t>عزله</w:t>
      </w:r>
      <w:r>
        <w:t xml:space="preserve"> </w:t>
      </w:r>
      <w:r>
        <w:t>اذا</w:t>
      </w:r>
      <w:r>
        <w:t xml:space="preserve"> </w:t>
      </w:r>
      <w:r>
        <w:t>تيقن</w:t>
      </w:r>
      <w:r>
        <w:t xml:space="preserve"> </w:t>
      </w:r>
      <w:r>
        <w:t>عدم</w:t>
      </w:r>
      <w:r>
        <w:t xml:space="preserve"> </w:t>
      </w:r>
      <w:r>
        <w:t>الربح</w:t>
      </w:r>
      <w:r>
        <w:t xml:space="preserve"> </w:t>
      </w:r>
      <w:r>
        <w:t>فان</w:t>
      </w:r>
      <w:r>
        <w:t xml:space="preserve"> </w:t>
      </w:r>
      <w:r>
        <w:t>اختلفا</w:t>
      </w:r>
      <w:r>
        <w:t xml:space="preserve"> </w:t>
      </w:r>
      <w:r>
        <w:t>يقضي</w:t>
      </w:r>
      <w:r>
        <w:t xml:space="preserve"> </w:t>
      </w:r>
      <w:r>
        <w:t>بينهما</w:t>
      </w:r>
      <w:r>
        <w:t xml:space="preserve"> </w:t>
      </w:r>
      <w:r>
        <w:t>بما</w:t>
      </w:r>
      <w:r>
        <w:t xml:space="preserve"> </w:t>
      </w:r>
      <w:r>
        <w:t>هو</w:t>
      </w:r>
      <w:r>
        <w:t xml:space="preserve"> </w:t>
      </w:r>
      <w:r>
        <w:t>اصلح</w:t>
      </w:r>
      <w:r>
        <w:t xml:space="preserve"> </w:t>
      </w:r>
      <w:r>
        <w:t>من</w:t>
      </w:r>
      <w:r>
        <w:t xml:space="preserve"> </w:t>
      </w:r>
      <w:r>
        <w:t>العزل</w:t>
      </w:r>
      <w:r>
        <w:t xml:space="preserve"> </w:t>
      </w:r>
      <w:r>
        <w:t>او</w:t>
      </w:r>
      <w:r>
        <w:t xml:space="preserve"> </w:t>
      </w:r>
      <w:r>
        <w:t>التاخير</w:t>
      </w:r>
      <w:r>
        <w:t xml:space="preserve"> .</w:t>
      </w:r>
      <w:r>
        <w:br/>
      </w:r>
      <w:r>
        <w:t>المــادة</w:t>
      </w:r>
      <w:r>
        <w:t xml:space="preserve">(870):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لزم</w:t>
      </w:r>
      <w:r>
        <w:t xml:space="preserve"> </w:t>
      </w:r>
      <w:r>
        <w:t>تسليم</w:t>
      </w:r>
      <w:r>
        <w:t xml:space="preserve"> </w:t>
      </w:r>
      <w:r>
        <w:t>المال</w:t>
      </w:r>
      <w:r>
        <w:t xml:space="preserve"> </w:t>
      </w:r>
      <w:r>
        <w:t>لربه</w:t>
      </w:r>
      <w:r>
        <w:t xml:space="preserve"> </w:t>
      </w:r>
      <w:r>
        <w:t>او</w:t>
      </w:r>
      <w:r>
        <w:t xml:space="preserve"> </w:t>
      </w:r>
      <w:r>
        <w:t>لوصيه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فورا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المال</w:t>
      </w:r>
      <w:r>
        <w:t xml:space="preserve"> </w:t>
      </w:r>
      <w:r>
        <w:t>عرضا</w:t>
      </w:r>
      <w:r>
        <w:t xml:space="preserve"> </w:t>
      </w:r>
      <w:r>
        <w:t>وتيقن</w:t>
      </w:r>
      <w:r>
        <w:t xml:space="preserve"> </w:t>
      </w:r>
      <w:r>
        <w:t>الربح</w:t>
      </w:r>
      <w:r>
        <w:t xml:space="preserve"> </w:t>
      </w:r>
      <w:r>
        <w:t>فيستمر</w:t>
      </w:r>
      <w:r>
        <w:t xml:space="preserve"> </w:t>
      </w:r>
      <w:r>
        <w:t>وصي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وارثه</w:t>
      </w:r>
      <w:r>
        <w:t xml:space="preserve"> </w:t>
      </w:r>
      <w:r>
        <w:t>في</w:t>
      </w:r>
      <w:r>
        <w:t xml:space="preserve"> </w:t>
      </w:r>
      <w:r>
        <w:t>المضاربة</w:t>
      </w:r>
      <w:r>
        <w:t xml:space="preserve"> </w:t>
      </w:r>
      <w:r>
        <w:t>بولاية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, </w:t>
      </w:r>
      <w:r>
        <w:t>او</w:t>
      </w:r>
      <w:r>
        <w:t xml:space="preserve"> </w:t>
      </w:r>
      <w:r>
        <w:t>يستمر</w:t>
      </w:r>
      <w:r>
        <w:t xml:space="preserve"> </w:t>
      </w:r>
      <w:r>
        <w:t>العامل</w:t>
      </w:r>
      <w:r>
        <w:t xml:space="preserve"> </w:t>
      </w:r>
      <w:r>
        <w:t>فيها</w:t>
      </w:r>
      <w:r>
        <w:t xml:space="preserve"> </w:t>
      </w:r>
      <w:r>
        <w:t>بولاية</w:t>
      </w:r>
      <w:r>
        <w:t xml:space="preserve"> </w:t>
      </w:r>
      <w:r>
        <w:t>من</w:t>
      </w:r>
      <w:r>
        <w:t xml:space="preserve"> </w:t>
      </w:r>
      <w:r>
        <w:t>وصي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وارثه</w:t>
      </w:r>
      <w:r>
        <w:t xml:space="preserve"> </w:t>
      </w:r>
      <w:r>
        <w:t>او</w:t>
      </w:r>
      <w:r>
        <w:t xml:space="preserve"> </w:t>
      </w:r>
      <w:r>
        <w:t>بولاية</w:t>
      </w:r>
      <w:r>
        <w:t xml:space="preserve"> </w:t>
      </w:r>
      <w:r>
        <w:t>القاضي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ان</w:t>
      </w:r>
      <w:r>
        <w:t xml:space="preserve"> </w:t>
      </w:r>
      <w:r>
        <w:t>رفض</w:t>
      </w:r>
      <w:r>
        <w:t xml:space="preserve"> </w:t>
      </w:r>
      <w:r>
        <w:t>صاحب</w:t>
      </w:r>
      <w:r>
        <w:t xml:space="preserve"> </w:t>
      </w:r>
      <w:r>
        <w:t>الولاية</w:t>
      </w:r>
      <w:r>
        <w:t xml:space="preserve"> </w:t>
      </w:r>
      <w:r>
        <w:t>اصلا</w:t>
      </w:r>
      <w:r>
        <w:t xml:space="preserve"> .</w:t>
      </w:r>
      <w:r>
        <w:br/>
      </w:r>
      <w:r>
        <w:t>المــادة</w:t>
      </w:r>
      <w:r>
        <w:t xml:space="preserve">(871): </w:t>
      </w:r>
      <w:r>
        <w:t>حد</w:t>
      </w:r>
      <w:r>
        <w:t xml:space="preserve"> </w:t>
      </w:r>
      <w:r>
        <w:t>الفورية</w:t>
      </w:r>
      <w:r>
        <w:t xml:space="preserve"> </w:t>
      </w:r>
      <w:r>
        <w:t>في</w:t>
      </w:r>
      <w:r>
        <w:t xml:space="preserve"> </w:t>
      </w:r>
      <w:r>
        <w:t>حالتي</w:t>
      </w:r>
      <w:r>
        <w:t xml:space="preserve"> </w:t>
      </w:r>
      <w:r>
        <w:t>وفاة</w:t>
      </w:r>
      <w:r>
        <w:t xml:space="preserve"> </w:t>
      </w:r>
      <w:r>
        <w:t>العامل</w:t>
      </w:r>
      <w:r>
        <w:t xml:space="preserve"> </w:t>
      </w:r>
      <w:r>
        <w:t>او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هو</w:t>
      </w:r>
      <w:r>
        <w:t xml:space="preserve"> </w:t>
      </w:r>
      <w:r>
        <w:t>التمكن</w:t>
      </w:r>
      <w:r>
        <w:t xml:space="preserve"> </w:t>
      </w:r>
      <w:r>
        <w:t>من</w:t>
      </w:r>
      <w:r>
        <w:t xml:space="preserve"> </w:t>
      </w:r>
      <w:r>
        <w:t>تسليم</w:t>
      </w:r>
      <w:r>
        <w:t xml:space="preserve"> </w:t>
      </w:r>
      <w:r>
        <w:t>المال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ضمن</w:t>
      </w:r>
      <w:r>
        <w:t xml:space="preserve"> .</w:t>
      </w:r>
      <w:r>
        <w:br/>
      </w:r>
      <w:r>
        <w:t>المــادة</w:t>
      </w:r>
      <w:r>
        <w:t xml:space="preserve">(872):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العامل</w:t>
      </w:r>
      <w:r>
        <w:t xml:space="preserve"> </w:t>
      </w:r>
      <w:r>
        <w:t>معينا</w:t>
      </w:r>
      <w:r>
        <w:t xml:space="preserve"> </w:t>
      </w:r>
      <w:r>
        <w:t>مال</w:t>
      </w:r>
      <w:r>
        <w:t xml:space="preserve"> </w:t>
      </w:r>
      <w:r>
        <w:t>المضاربة</w:t>
      </w:r>
      <w:r>
        <w:t xml:space="preserve"> ( </w:t>
      </w:r>
      <w:r>
        <w:t>القراض</w:t>
      </w:r>
      <w:r>
        <w:t xml:space="preserve"> ) </w:t>
      </w:r>
      <w:r>
        <w:t>كان</w:t>
      </w:r>
      <w:r>
        <w:t xml:space="preserve"> </w:t>
      </w:r>
      <w:r>
        <w:t>لرب</w:t>
      </w:r>
      <w:r>
        <w:t xml:space="preserve"> </w:t>
      </w:r>
      <w:r>
        <w:t>المال</w:t>
      </w:r>
      <w:r>
        <w:t xml:space="preserve"> </w:t>
      </w:r>
      <w:r>
        <w:t>عين</w:t>
      </w:r>
      <w:r>
        <w:t xml:space="preserve"> </w:t>
      </w:r>
      <w:r>
        <w:t>ماله</w:t>
      </w:r>
      <w:r>
        <w:t xml:space="preserve"> </w:t>
      </w:r>
      <w:r>
        <w:t>واذا</w:t>
      </w:r>
      <w:r>
        <w:t xml:space="preserve"> </w:t>
      </w:r>
      <w:r>
        <w:t>جهل</w:t>
      </w:r>
      <w:r>
        <w:t xml:space="preserve"> </w:t>
      </w:r>
      <w:r>
        <w:t>العامل</w:t>
      </w:r>
      <w:r>
        <w:t xml:space="preserve"> </w:t>
      </w:r>
      <w:r>
        <w:t>فلم</w:t>
      </w:r>
      <w:r>
        <w:t xml:space="preserve"> </w:t>
      </w:r>
      <w:r>
        <w:t>يعين</w:t>
      </w:r>
      <w:r>
        <w:t xml:space="preserve"> </w:t>
      </w:r>
      <w:r>
        <w:t>المال</w:t>
      </w:r>
      <w:r>
        <w:t xml:space="preserve"> </w:t>
      </w:r>
      <w:r>
        <w:t>بعينه</w:t>
      </w:r>
      <w:r>
        <w:t xml:space="preserve"> </w:t>
      </w:r>
      <w:r>
        <w:t>ولا</w:t>
      </w:r>
      <w:r>
        <w:t xml:space="preserve"> </w:t>
      </w:r>
      <w:r>
        <w:t>ذكر</w:t>
      </w:r>
      <w:r>
        <w:t xml:space="preserve"> </w:t>
      </w:r>
      <w:r>
        <w:t>جنسه</w:t>
      </w:r>
      <w:r>
        <w:t xml:space="preserve"> </w:t>
      </w:r>
      <w:r>
        <w:t>وقدره</w:t>
      </w:r>
      <w:r>
        <w:t xml:space="preserve"> </w:t>
      </w:r>
      <w:r>
        <w:t>كان</w:t>
      </w:r>
      <w:r>
        <w:t xml:space="preserve"> </w:t>
      </w:r>
      <w:r>
        <w:t>المال</w:t>
      </w:r>
      <w:r>
        <w:t xml:space="preserve"> </w:t>
      </w:r>
      <w:r>
        <w:t>كالدين</w:t>
      </w:r>
      <w:r>
        <w:t xml:space="preserve"> </w:t>
      </w:r>
      <w:r>
        <w:t>يحاصص</w:t>
      </w:r>
      <w:r>
        <w:t xml:space="preserve"> </w:t>
      </w:r>
      <w:r>
        <w:t>به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الغرماء</w:t>
      </w:r>
      <w:r>
        <w:t xml:space="preserve"> </w:t>
      </w:r>
      <w:r>
        <w:t>واذا</w:t>
      </w:r>
      <w:r>
        <w:t xml:space="preserve"> </w:t>
      </w:r>
      <w:r>
        <w:t>اغفل</w:t>
      </w:r>
      <w:r>
        <w:t xml:space="preserve"> </w:t>
      </w:r>
      <w:r>
        <w:t>العامل</w:t>
      </w:r>
      <w:r>
        <w:t xml:space="preserve"> </w:t>
      </w:r>
      <w:r>
        <w:t>المال</w:t>
      </w:r>
      <w:r>
        <w:t xml:space="preserve"> </w:t>
      </w:r>
      <w:r>
        <w:t>ولا</w:t>
      </w:r>
      <w:r>
        <w:t xml:space="preserve"> </w:t>
      </w:r>
      <w:r>
        <w:t>اقرار</w:t>
      </w:r>
      <w:r>
        <w:t xml:space="preserve"> </w:t>
      </w:r>
      <w:r>
        <w:t>ولا</w:t>
      </w:r>
      <w:r>
        <w:t xml:space="preserve"> </w:t>
      </w:r>
      <w:r>
        <w:t>بينة</w:t>
      </w:r>
      <w:r>
        <w:t xml:space="preserve"> </w:t>
      </w:r>
      <w:r>
        <w:t>بالبقاء</w:t>
      </w:r>
      <w:r>
        <w:t xml:space="preserve"> </w:t>
      </w:r>
      <w:r>
        <w:t>لحين</w:t>
      </w:r>
      <w:r>
        <w:t xml:space="preserve"> </w:t>
      </w:r>
      <w:r>
        <w:t>موته</w:t>
      </w:r>
      <w:r>
        <w:t xml:space="preserve"> </w:t>
      </w:r>
      <w:r>
        <w:t>وانكر</w:t>
      </w:r>
      <w:r>
        <w:t xml:space="preserve"> </w:t>
      </w:r>
      <w:r>
        <w:t>وارثه</w:t>
      </w:r>
      <w:r>
        <w:t xml:space="preserve"> </w:t>
      </w:r>
      <w:r>
        <w:t>او</w:t>
      </w:r>
      <w:r>
        <w:t xml:space="preserve"> </w:t>
      </w:r>
      <w:r>
        <w:t>اقر</w:t>
      </w:r>
      <w:r>
        <w:t xml:space="preserve"> </w:t>
      </w:r>
      <w:r>
        <w:t>مع</w:t>
      </w:r>
      <w:r>
        <w:t xml:space="preserve"> </w:t>
      </w:r>
      <w:r>
        <w:t>ادعاء</w:t>
      </w:r>
      <w:r>
        <w:t xml:space="preserve"> </w:t>
      </w:r>
      <w:r>
        <w:t>تلف</w:t>
      </w:r>
      <w:r>
        <w:t xml:space="preserve"> </w:t>
      </w:r>
      <w:r>
        <w:t>المال</w:t>
      </w:r>
      <w:r>
        <w:t xml:space="preserve"> </w:t>
      </w:r>
      <w:r>
        <w:t>كان</w:t>
      </w:r>
      <w:r>
        <w:t xml:space="preserve"> </w:t>
      </w:r>
      <w:r>
        <w:t>القول</w:t>
      </w:r>
      <w:r>
        <w:t xml:space="preserve"> </w:t>
      </w:r>
      <w:r>
        <w:t>قول</w:t>
      </w:r>
      <w:r>
        <w:t xml:space="preserve"> </w:t>
      </w:r>
      <w:r>
        <w:t>الوارث</w:t>
      </w:r>
      <w:r>
        <w:t xml:space="preserve"> .</w:t>
      </w:r>
      <w:r>
        <w:br/>
      </w:r>
      <w:r>
        <w:t>المــادة</w:t>
      </w:r>
      <w:r>
        <w:t xml:space="preserve">(873): </w:t>
      </w:r>
      <w:r>
        <w:t>القول</w:t>
      </w:r>
      <w:r>
        <w:t xml:space="preserve"> </w:t>
      </w:r>
      <w:r>
        <w:t>قول</w:t>
      </w:r>
      <w:r>
        <w:t xml:space="preserve"> </w:t>
      </w:r>
      <w:r>
        <w:t>رب</w:t>
      </w:r>
      <w:r>
        <w:t xml:space="preserve"> </w:t>
      </w:r>
      <w:r>
        <w:t>المال</w:t>
      </w:r>
      <w:r>
        <w:t xml:space="preserve"> </w:t>
      </w:r>
      <w:r>
        <w:t>والبينة</w:t>
      </w:r>
      <w:r>
        <w:t xml:space="preserve"> </w:t>
      </w:r>
      <w:r>
        <w:t>على</w:t>
      </w:r>
      <w:r>
        <w:t xml:space="preserve"> </w:t>
      </w:r>
      <w:r>
        <w:t>العامل</w:t>
      </w:r>
      <w:r>
        <w:t xml:space="preserve"> </w:t>
      </w:r>
      <w:r>
        <w:t>عند</w:t>
      </w:r>
      <w:r>
        <w:t xml:space="preserve"> </w:t>
      </w:r>
      <w:r>
        <w:t>الاختلاف</w:t>
      </w:r>
      <w:r>
        <w:t xml:space="preserve"> </w:t>
      </w:r>
      <w:r>
        <w:t>في</w:t>
      </w:r>
      <w:r>
        <w:t xml:space="preserve"> </w:t>
      </w:r>
      <w:r>
        <w:t>ثلاث</w:t>
      </w:r>
      <w:r>
        <w:t xml:space="preserve"> </w:t>
      </w:r>
      <w:r>
        <w:t>مسائل</w:t>
      </w:r>
      <w:r>
        <w:t xml:space="preserve"> </w:t>
      </w:r>
      <w:r>
        <w:t>هي</w:t>
      </w:r>
      <w:r>
        <w:t xml:space="preserve"> :</w:t>
      </w:r>
      <w:r>
        <w:br/>
        <w:t xml:space="preserve">1 . </w:t>
      </w:r>
      <w:r>
        <w:t>كيفية</w:t>
      </w:r>
      <w:r>
        <w:t xml:space="preserve"> </w:t>
      </w:r>
      <w:r>
        <w:t>الربح</w:t>
      </w:r>
      <w:r>
        <w:t xml:space="preserve"> </w:t>
      </w:r>
      <w:r>
        <w:t>اي</w:t>
      </w:r>
      <w:r>
        <w:t xml:space="preserve"> </w:t>
      </w:r>
      <w:r>
        <w:t>طريقة</w:t>
      </w:r>
      <w:r>
        <w:t xml:space="preserve"> </w:t>
      </w:r>
      <w:r>
        <w:t>تحققه</w:t>
      </w:r>
      <w:r>
        <w:t xml:space="preserve"> </w:t>
      </w:r>
      <w:r>
        <w:t>ونوعه</w:t>
      </w:r>
      <w:r>
        <w:t xml:space="preserve"> </w:t>
      </w:r>
      <w:r>
        <w:t>وجنسه</w:t>
      </w:r>
      <w:r>
        <w:t xml:space="preserve"> .</w:t>
      </w:r>
      <w:r>
        <w:br/>
        <w:t xml:space="preserve">2 . </w:t>
      </w:r>
      <w:r>
        <w:t>في</w:t>
      </w:r>
      <w:r>
        <w:t xml:space="preserve"> </w:t>
      </w:r>
      <w:r>
        <w:t>نفي</w:t>
      </w:r>
      <w:r>
        <w:t xml:space="preserve"> </w:t>
      </w:r>
      <w:r>
        <w:t>الربح</w:t>
      </w:r>
      <w:r>
        <w:t xml:space="preserve"> </w:t>
      </w:r>
      <w:r>
        <w:t>بعد</w:t>
      </w:r>
      <w:r>
        <w:t xml:space="preserve"> </w:t>
      </w:r>
      <w:r>
        <w:t>اقرار</w:t>
      </w:r>
      <w:r>
        <w:t xml:space="preserve"> </w:t>
      </w:r>
      <w:r>
        <w:t>العامل</w:t>
      </w:r>
      <w:r>
        <w:t xml:space="preserve"> </w:t>
      </w:r>
      <w:r>
        <w:t>بمال</w:t>
      </w:r>
      <w:r>
        <w:t xml:space="preserve"> </w:t>
      </w:r>
      <w:r>
        <w:t>المضاربة</w:t>
      </w:r>
      <w:r>
        <w:t xml:space="preserve"> </w:t>
      </w:r>
      <w:r>
        <w:t>مع</w:t>
      </w:r>
      <w:r>
        <w:t xml:space="preserve"> </w:t>
      </w:r>
      <w:r>
        <w:t>ادعاء</w:t>
      </w:r>
      <w:r>
        <w:t xml:space="preserve"> </w:t>
      </w:r>
      <w:r>
        <w:t>ربح</w:t>
      </w:r>
      <w:r>
        <w:t xml:space="preserve"> </w:t>
      </w:r>
      <w:r>
        <w:t>فيه</w:t>
      </w:r>
      <w:r>
        <w:t xml:space="preserve"> </w:t>
      </w:r>
      <w:r>
        <w:t>ولا</w:t>
      </w:r>
      <w:r>
        <w:t xml:space="preserve"> </w:t>
      </w:r>
      <w:r>
        <w:t>مصادقة</w:t>
      </w:r>
      <w:r>
        <w:t xml:space="preserve"> </w:t>
      </w:r>
      <w:r>
        <w:t>على</w:t>
      </w:r>
      <w:r>
        <w:t xml:space="preserve"> </w:t>
      </w:r>
      <w:r>
        <w:t>قدره</w:t>
      </w:r>
      <w:r>
        <w:t xml:space="preserve"> .</w:t>
      </w:r>
      <w:r>
        <w:br/>
        <w:t xml:space="preserve">3 . </w:t>
      </w:r>
      <w:r>
        <w:t>في</w:t>
      </w:r>
      <w:r>
        <w:t xml:space="preserve"> </w:t>
      </w:r>
      <w:r>
        <w:t>ان</w:t>
      </w:r>
      <w:r>
        <w:t xml:space="preserve"> </w:t>
      </w:r>
      <w:r>
        <w:t>المال</w:t>
      </w:r>
      <w:r>
        <w:t xml:space="preserve"> </w:t>
      </w:r>
      <w:r>
        <w:t>قرض</w:t>
      </w:r>
      <w:r>
        <w:t xml:space="preserve"> </w:t>
      </w:r>
      <w:r>
        <w:t>او</w:t>
      </w:r>
      <w:r>
        <w:t xml:space="preserve"> </w:t>
      </w:r>
      <w:r>
        <w:t>غصب</w:t>
      </w:r>
      <w:r>
        <w:t xml:space="preserve"> </w:t>
      </w:r>
      <w:r>
        <w:t>ليضمن</w:t>
      </w:r>
      <w:r>
        <w:t xml:space="preserve"> </w:t>
      </w:r>
      <w:r>
        <w:t>العامل</w:t>
      </w:r>
      <w:r>
        <w:t xml:space="preserve"> </w:t>
      </w:r>
      <w:r>
        <w:t>التالف</w:t>
      </w:r>
      <w:r>
        <w:t xml:space="preserve"> </w:t>
      </w:r>
      <w:r>
        <w:t>منه</w:t>
      </w:r>
      <w:r>
        <w:t xml:space="preserve"> </w:t>
      </w:r>
      <w:r>
        <w:t>وادعى</w:t>
      </w:r>
      <w:r>
        <w:t xml:space="preserve"> </w:t>
      </w:r>
      <w:r>
        <w:t>العامل</w:t>
      </w:r>
      <w:r>
        <w:t xml:space="preserve"> </w:t>
      </w:r>
      <w:r>
        <w:t>انه</w:t>
      </w:r>
      <w:r>
        <w:t xml:space="preserve"> </w:t>
      </w:r>
      <w:r>
        <w:t>مضاربة</w:t>
      </w:r>
      <w:r>
        <w:t xml:space="preserve"> (</w:t>
      </w:r>
      <w:r>
        <w:t>قراض</w:t>
      </w:r>
      <w:r>
        <w:t xml:space="preserve">) </w:t>
      </w:r>
      <w:r>
        <w:t>،</w:t>
      </w:r>
      <w:r>
        <w:t xml:space="preserve"> </w:t>
      </w:r>
      <w:r>
        <w:t>ومن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ان</w:t>
      </w:r>
      <w:r>
        <w:t xml:space="preserve"> </w:t>
      </w:r>
      <w:r>
        <w:t>ادعى</w:t>
      </w:r>
      <w:r>
        <w:t xml:space="preserve"> </w:t>
      </w:r>
      <w:r>
        <w:t>العامل</w:t>
      </w:r>
      <w:r>
        <w:t xml:space="preserve"> </w:t>
      </w:r>
      <w:r>
        <w:t>ان</w:t>
      </w:r>
      <w:r>
        <w:t xml:space="preserve"> </w:t>
      </w:r>
      <w:r>
        <w:t>المال</w:t>
      </w:r>
      <w:r>
        <w:t xml:space="preserve"> </w:t>
      </w:r>
      <w:r>
        <w:t>قرض</w:t>
      </w:r>
      <w:r>
        <w:t xml:space="preserve"> </w:t>
      </w:r>
      <w:r>
        <w:t>لا</w:t>
      </w:r>
      <w:r>
        <w:t xml:space="preserve"> </w:t>
      </w:r>
      <w:r>
        <w:t>مضاربة</w:t>
      </w:r>
      <w:r>
        <w:t xml:space="preserve"> </w:t>
      </w:r>
      <w:r>
        <w:t>فالقول</w:t>
      </w:r>
      <w:r>
        <w:t xml:space="preserve"> </w:t>
      </w:r>
      <w:r>
        <w:t>قوله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 xml:space="preserve">: </w:t>
      </w:r>
      <w:r>
        <w:t>المقاولة</w:t>
      </w:r>
      <w:r>
        <w:t xml:space="preserve"> </w:t>
      </w:r>
      <w:r>
        <w:t>والالتزام</w:t>
      </w:r>
      <w:r>
        <w:t xml:space="preserve"> </w:t>
      </w:r>
      <w:r>
        <w:t>بالمرافق</w:t>
      </w:r>
      <w:r>
        <w:t xml:space="preserve"> </w:t>
      </w:r>
      <w:r>
        <w:t>العامة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عقد</w:t>
      </w:r>
      <w:r>
        <w:t xml:space="preserve"> </w:t>
      </w:r>
      <w:r>
        <w:t>المقاولة</w:t>
      </w:r>
    </w:p>
    <w:p w:rsidR="00601374" w:rsidRDefault="00DB6C82" w:rsidP="008909C2">
      <w:pPr>
        <w:jc w:val="right"/>
      </w:pPr>
      <w:r>
        <w:t>المــادة</w:t>
      </w:r>
      <w:r>
        <w:t xml:space="preserve">(874): </w:t>
      </w:r>
      <w:r>
        <w:t>المقاولة</w:t>
      </w:r>
      <w:r>
        <w:t xml:space="preserve"> </w:t>
      </w:r>
      <w:r>
        <w:t>عقد</w:t>
      </w:r>
      <w:r>
        <w:t xml:space="preserve"> </w:t>
      </w:r>
      <w:r>
        <w:t>بين</w:t>
      </w:r>
      <w:r>
        <w:t xml:space="preserve"> </w:t>
      </w:r>
      <w:r>
        <w:t>شخص</w:t>
      </w:r>
      <w:r>
        <w:t xml:space="preserve"> </w:t>
      </w:r>
      <w:r>
        <w:t>واخر</w:t>
      </w:r>
      <w:r>
        <w:t xml:space="preserve"> </w:t>
      </w:r>
      <w:r>
        <w:t>يلتزم</w:t>
      </w:r>
      <w:r>
        <w:t xml:space="preserve"> </w:t>
      </w:r>
      <w:r>
        <w:t>فيه</w:t>
      </w:r>
      <w:r>
        <w:t xml:space="preserve"> </w:t>
      </w:r>
      <w:r>
        <w:t>احدهما</w:t>
      </w:r>
      <w:r>
        <w:t xml:space="preserve"> </w:t>
      </w:r>
      <w:r>
        <w:t>وهو</w:t>
      </w:r>
      <w:r>
        <w:t xml:space="preserve"> </w:t>
      </w:r>
      <w:r>
        <w:t>المقاول</w:t>
      </w:r>
      <w:r>
        <w:t xml:space="preserve"> </w:t>
      </w:r>
      <w:r>
        <w:t>بان</w:t>
      </w:r>
      <w:r>
        <w:t xml:space="preserve"> </w:t>
      </w:r>
      <w:r>
        <w:t>يصنع</w:t>
      </w:r>
      <w:r>
        <w:t xml:space="preserve"> </w:t>
      </w:r>
      <w:r>
        <w:t>شيئا</w:t>
      </w:r>
      <w:r>
        <w:t xml:space="preserve"> </w:t>
      </w:r>
      <w:r>
        <w:t>او</w:t>
      </w:r>
      <w:r>
        <w:t xml:space="preserve"> </w:t>
      </w:r>
      <w:r>
        <w:t>يؤدي</w:t>
      </w:r>
      <w:r>
        <w:t xml:space="preserve"> </w:t>
      </w:r>
      <w:r>
        <w:t>عملا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اجر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الاخر</w:t>
      </w:r>
      <w:r>
        <w:t xml:space="preserve"> </w:t>
      </w:r>
      <w:r>
        <w:t>وهو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وسواء</w:t>
      </w:r>
      <w:r>
        <w:t xml:space="preserve"> </w:t>
      </w:r>
      <w:r>
        <w:t>قدم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المواد</w:t>
      </w:r>
      <w:r>
        <w:t xml:space="preserve"> </w:t>
      </w:r>
      <w:r>
        <w:t>اللازمة</w:t>
      </w:r>
      <w:r>
        <w:t xml:space="preserve"> </w:t>
      </w:r>
      <w:r>
        <w:t>للعمل</w:t>
      </w:r>
      <w:r>
        <w:t xml:space="preserve"> </w:t>
      </w:r>
      <w:r>
        <w:t>من</w:t>
      </w:r>
      <w:r>
        <w:t xml:space="preserve"> </w:t>
      </w:r>
      <w:r>
        <w:t>عنده</w:t>
      </w:r>
      <w:r>
        <w:t xml:space="preserve"> </w:t>
      </w:r>
      <w:r>
        <w:t>ام</w:t>
      </w:r>
      <w:r>
        <w:t xml:space="preserve"> </w:t>
      </w:r>
      <w:r>
        <w:t>التزم</w:t>
      </w:r>
      <w:r>
        <w:t xml:space="preserve"> </w:t>
      </w:r>
      <w:r>
        <w:t>المقاول</w:t>
      </w:r>
      <w:r>
        <w:t xml:space="preserve"> </w:t>
      </w:r>
      <w:r>
        <w:t>بتقديم</w:t>
      </w:r>
      <w:r>
        <w:t xml:space="preserve"> </w:t>
      </w:r>
      <w:r>
        <w:t>العمل</w:t>
      </w:r>
      <w:r>
        <w:t xml:space="preserve"> </w:t>
      </w:r>
      <w:r>
        <w:t>والمواد</w:t>
      </w:r>
      <w:r>
        <w:t xml:space="preserve"> </w:t>
      </w:r>
      <w:r>
        <w:t>اللازمة</w:t>
      </w:r>
      <w:r>
        <w:t xml:space="preserve"> </w:t>
      </w:r>
      <w:r>
        <w:t>له</w:t>
      </w:r>
      <w:r>
        <w:t xml:space="preserve"> </w:t>
      </w:r>
      <w:r>
        <w:t>معا</w:t>
      </w:r>
      <w:r>
        <w:t xml:space="preserve"> .</w:t>
      </w:r>
      <w:r>
        <w:br/>
      </w:r>
      <w:r>
        <w:t>المــادة</w:t>
      </w:r>
      <w:r>
        <w:t xml:space="preserve">(875): </w:t>
      </w:r>
      <w:r>
        <w:t>اذا</w:t>
      </w:r>
      <w:r>
        <w:t xml:space="preserve"> </w:t>
      </w:r>
      <w:r>
        <w:t>قدم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للمقاول</w:t>
      </w:r>
      <w:r>
        <w:t xml:space="preserve"> </w:t>
      </w:r>
      <w:r>
        <w:t>المواد</w:t>
      </w:r>
      <w:r>
        <w:t xml:space="preserve"> </w:t>
      </w:r>
      <w:r>
        <w:t>اللازمة</w:t>
      </w:r>
      <w:r>
        <w:t xml:space="preserve"> </w:t>
      </w:r>
      <w:r>
        <w:t>يلزم</w:t>
      </w:r>
      <w:r>
        <w:t xml:space="preserve"> </w:t>
      </w:r>
      <w:r>
        <w:t>المقاول</w:t>
      </w:r>
      <w:r>
        <w:t xml:space="preserve"> </w:t>
      </w:r>
      <w:r>
        <w:t>الحرص</w:t>
      </w:r>
      <w:r>
        <w:t xml:space="preserve"> </w:t>
      </w:r>
      <w:r>
        <w:t>عليها</w:t>
      </w:r>
      <w:r>
        <w:t xml:space="preserve"> </w:t>
      </w:r>
      <w:r>
        <w:t>ومراعاة</w:t>
      </w:r>
      <w:r>
        <w:t xml:space="preserve"> </w:t>
      </w:r>
      <w:r>
        <w:t>اصول</w:t>
      </w:r>
      <w:r>
        <w:t xml:space="preserve"> </w:t>
      </w:r>
      <w:r>
        <w:t>الفن</w:t>
      </w:r>
      <w:r>
        <w:t xml:space="preserve"> </w:t>
      </w:r>
      <w:r>
        <w:t>والصناعة</w:t>
      </w:r>
      <w:r>
        <w:t xml:space="preserve"> </w:t>
      </w:r>
      <w:r>
        <w:t>في</w:t>
      </w:r>
      <w:r>
        <w:t xml:space="preserve"> </w:t>
      </w:r>
      <w:r>
        <w:t>استخدامها</w:t>
      </w:r>
      <w:r>
        <w:t xml:space="preserve"> </w:t>
      </w:r>
      <w:r>
        <w:t>وتقديم</w:t>
      </w:r>
      <w:r>
        <w:t xml:space="preserve"> </w:t>
      </w:r>
      <w:r>
        <w:t>حساب</w:t>
      </w:r>
      <w:r>
        <w:t xml:space="preserve"> </w:t>
      </w:r>
      <w:r>
        <w:t>عما</w:t>
      </w:r>
      <w:r>
        <w:t xml:space="preserve"> </w:t>
      </w:r>
      <w:r>
        <w:t>استعمل</w:t>
      </w:r>
      <w:r>
        <w:t xml:space="preserve"> </w:t>
      </w:r>
      <w:r>
        <w:t>ورد</w:t>
      </w:r>
      <w:r>
        <w:t xml:space="preserve"> </w:t>
      </w:r>
      <w:r>
        <w:t>الباقي</w:t>
      </w:r>
      <w:r>
        <w:t xml:space="preserve"> </w:t>
      </w:r>
      <w:r>
        <w:t>منها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ويضمن</w:t>
      </w:r>
      <w:r>
        <w:t xml:space="preserve"> </w:t>
      </w:r>
      <w:r>
        <w:t>المقاول</w:t>
      </w:r>
      <w:r>
        <w:t xml:space="preserve"> </w:t>
      </w:r>
      <w:r>
        <w:t>ما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النقص</w:t>
      </w:r>
      <w:r>
        <w:t xml:space="preserve"> </w:t>
      </w:r>
      <w:r>
        <w:t>في</w:t>
      </w:r>
      <w:r>
        <w:t xml:space="preserve"> </w:t>
      </w:r>
      <w:r>
        <w:t>كفاءته</w:t>
      </w:r>
      <w:r>
        <w:t xml:space="preserve"> </w:t>
      </w:r>
      <w:r>
        <w:t>الفنية</w:t>
      </w:r>
      <w:r>
        <w:t xml:space="preserve"> </w:t>
      </w:r>
      <w:r>
        <w:t>او</w:t>
      </w:r>
      <w:r>
        <w:t xml:space="preserve"> </w:t>
      </w:r>
      <w:r>
        <w:t>تعديه</w:t>
      </w:r>
      <w:r>
        <w:t xml:space="preserve"> </w:t>
      </w:r>
      <w:r>
        <w:t>او</w:t>
      </w:r>
      <w:r>
        <w:t xml:space="preserve"> </w:t>
      </w:r>
      <w:r>
        <w:t>تقصيره</w:t>
      </w:r>
      <w:r>
        <w:t xml:space="preserve"> </w:t>
      </w:r>
      <w:r>
        <w:t>او</w:t>
      </w:r>
      <w:r>
        <w:t xml:space="preserve"> </w:t>
      </w:r>
      <w:r>
        <w:t>اهماله</w:t>
      </w:r>
      <w:r>
        <w:t xml:space="preserve"> </w:t>
      </w:r>
      <w:r>
        <w:t>من</w:t>
      </w:r>
      <w:r>
        <w:t xml:space="preserve"> </w:t>
      </w:r>
      <w:r>
        <w:t>تلف</w:t>
      </w:r>
      <w:r>
        <w:t xml:space="preserve"> </w:t>
      </w:r>
      <w:r>
        <w:t>او</w:t>
      </w:r>
      <w:r>
        <w:t xml:space="preserve"> </w:t>
      </w:r>
      <w:r>
        <w:t>خسارة</w:t>
      </w:r>
      <w:r>
        <w:t xml:space="preserve"> .</w:t>
      </w:r>
      <w:r>
        <w:br/>
      </w:r>
      <w:r>
        <w:t>المــادة</w:t>
      </w:r>
      <w:r>
        <w:t xml:space="preserve">(876): </w:t>
      </w:r>
      <w:r>
        <w:t>اذا</w:t>
      </w:r>
      <w:r>
        <w:t xml:space="preserve"> </w:t>
      </w:r>
      <w:r>
        <w:t>التزم</w:t>
      </w:r>
      <w:r>
        <w:t xml:space="preserve"> </w:t>
      </w:r>
      <w:r>
        <w:t>المقاول</w:t>
      </w:r>
      <w:r>
        <w:t xml:space="preserve"> </w:t>
      </w:r>
      <w:r>
        <w:t>بتقديم</w:t>
      </w:r>
      <w:r>
        <w:t xml:space="preserve"> </w:t>
      </w:r>
      <w:r>
        <w:t>المواد</w:t>
      </w:r>
      <w:r>
        <w:t xml:space="preserve"> </w:t>
      </w:r>
      <w:r>
        <w:t>اللازمة</w:t>
      </w:r>
      <w:r>
        <w:t xml:space="preserve"> </w:t>
      </w:r>
      <w:r>
        <w:t>للعمل</w:t>
      </w:r>
      <w:r>
        <w:t xml:space="preserve"> </w:t>
      </w:r>
      <w:r>
        <w:t>كان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جودتها</w:t>
      </w:r>
      <w:r>
        <w:t xml:space="preserve"> </w:t>
      </w:r>
      <w:r>
        <w:t>واوصافها</w:t>
      </w:r>
      <w:r>
        <w:t xml:space="preserve"> </w:t>
      </w:r>
      <w:r>
        <w:t>يحسب</w:t>
      </w:r>
      <w:r>
        <w:t xml:space="preserve"> </w:t>
      </w:r>
      <w:r>
        <w:t>العقد</w:t>
      </w:r>
      <w:r>
        <w:t xml:space="preserve"> </w:t>
      </w:r>
      <w:r>
        <w:t>وعليه</w:t>
      </w:r>
      <w:r>
        <w:t xml:space="preserve"> </w:t>
      </w:r>
      <w:r>
        <w:t>ضمان</w:t>
      </w:r>
      <w:r>
        <w:t xml:space="preserve"> </w:t>
      </w:r>
      <w:r>
        <w:t>ذلك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>(8</w:t>
      </w:r>
      <w:r>
        <w:t xml:space="preserve">77):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يلتزم</w:t>
      </w:r>
      <w:r>
        <w:t xml:space="preserve"> </w:t>
      </w:r>
      <w:r>
        <w:t>المقاول</w:t>
      </w:r>
      <w:r>
        <w:t xml:space="preserve"> </w:t>
      </w:r>
      <w:r>
        <w:t>على</w:t>
      </w:r>
      <w:r>
        <w:t xml:space="preserve"> </w:t>
      </w:r>
      <w:r>
        <w:t>نفقته</w:t>
      </w:r>
      <w:r>
        <w:t xml:space="preserve"> </w:t>
      </w:r>
      <w:r>
        <w:t>بتقديم</w:t>
      </w:r>
      <w:r>
        <w:t xml:space="preserve"> </w:t>
      </w:r>
      <w:r>
        <w:t>المواد</w:t>
      </w:r>
      <w:r>
        <w:t xml:space="preserve"> </w:t>
      </w:r>
      <w:r>
        <w:t>الاضافية</w:t>
      </w:r>
      <w:r>
        <w:t xml:space="preserve"> </w:t>
      </w:r>
      <w:r>
        <w:t>المعتادة</w:t>
      </w:r>
      <w:r>
        <w:t xml:space="preserve"> </w:t>
      </w:r>
      <w:r>
        <w:t>التي</w:t>
      </w:r>
      <w:r>
        <w:t xml:space="preserve"> </w:t>
      </w:r>
      <w:r>
        <w:t>يحتاج</w:t>
      </w:r>
      <w:r>
        <w:t xml:space="preserve"> </w:t>
      </w:r>
      <w:r>
        <w:t>اليها</w:t>
      </w:r>
      <w:r>
        <w:t xml:space="preserve"> </w:t>
      </w:r>
      <w:r>
        <w:t>في</w:t>
      </w:r>
      <w:r>
        <w:t xml:space="preserve"> </w:t>
      </w:r>
      <w:r>
        <w:t>انجاز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اشترط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عرف</w:t>
      </w:r>
      <w:r>
        <w:t xml:space="preserve"> </w:t>
      </w:r>
      <w:r>
        <w:t>الحرفة</w:t>
      </w:r>
      <w:r>
        <w:t xml:space="preserve"> .</w:t>
      </w:r>
      <w:r>
        <w:br/>
      </w:r>
      <w:r>
        <w:t>المــادة</w:t>
      </w:r>
      <w:r>
        <w:t xml:space="preserve">(878):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المقاول</w:t>
      </w:r>
      <w:r>
        <w:t xml:space="preserve"> </w:t>
      </w:r>
      <w:r>
        <w:t>انجاز</w:t>
      </w:r>
      <w:r>
        <w:t xml:space="preserve"> </w:t>
      </w:r>
      <w:r>
        <w:t>العمل</w:t>
      </w:r>
      <w:r>
        <w:t xml:space="preserve"> </w:t>
      </w:r>
      <w:r>
        <w:t>وفقا</w:t>
      </w:r>
      <w:r>
        <w:t xml:space="preserve"> </w:t>
      </w:r>
      <w:r>
        <w:t>لشروط</w:t>
      </w:r>
      <w:r>
        <w:t xml:space="preserve"> </w:t>
      </w:r>
      <w:r>
        <w:t>العقد</w:t>
      </w:r>
      <w:r>
        <w:t xml:space="preserve"> </w:t>
      </w:r>
      <w:r>
        <w:t>فاذا</w:t>
      </w:r>
      <w:r>
        <w:t xml:space="preserve"> </w:t>
      </w:r>
      <w:r>
        <w:t>تبين</w:t>
      </w:r>
      <w:r>
        <w:t xml:space="preserve"> </w:t>
      </w:r>
      <w:r>
        <w:t>انه</w:t>
      </w:r>
      <w:r>
        <w:t xml:space="preserve"> </w:t>
      </w:r>
      <w:r>
        <w:t>يقوم</w:t>
      </w:r>
      <w:r>
        <w:t xml:space="preserve"> </w:t>
      </w:r>
      <w:r>
        <w:t>بما</w:t>
      </w:r>
      <w:r>
        <w:t xml:space="preserve"> </w:t>
      </w:r>
      <w:r>
        <w:t>تعهد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وجه</w:t>
      </w:r>
      <w:r>
        <w:t xml:space="preserve"> </w:t>
      </w:r>
      <w:r>
        <w:t>معيب</w:t>
      </w:r>
      <w:r>
        <w:t xml:space="preserve"> </w:t>
      </w:r>
      <w:r>
        <w:t>او</w:t>
      </w:r>
      <w:r>
        <w:t xml:space="preserve"> </w:t>
      </w:r>
      <w:r>
        <w:t>منافي</w:t>
      </w:r>
      <w:r>
        <w:t xml:space="preserve"> </w:t>
      </w:r>
      <w:r>
        <w:t>للشروط</w:t>
      </w:r>
      <w:r>
        <w:t xml:space="preserve"> </w:t>
      </w:r>
      <w:r>
        <w:t>فيجوز</w:t>
      </w:r>
      <w:r>
        <w:t xml:space="preserve"> </w:t>
      </w:r>
      <w:r>
        <w:t>لصاحب</w:t>
      </w:r>
      <w:r>
        <w:t xml:space="preserve"> </w:t>
      </w:r>
      <w:r>
        <w:t>العمل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اصلاح</w:t>
      </w:r>
      <w:r>
        <w:t xml:space="preserve"> </w:t>
      </w:r>
      <w:r>
        <w:t>العمل</w:t>
      </w:r>
      <w:r>
        <w:t xml:space="preserve"> </w:t>
      </w:r>
      <w:r>
        <w:t>غير</w:t>
      </w:r>
      <w:r>
        <w:t xml:space="preserve"> </w:t>
      </w:r>
      <w:r>
        <w:t>ممكن</w:t>
      </w:r>
      <w:r>
        <w:t xml:space="preserve">, </w:t>
      </w:r>
      <w:r>
        <w:t>واما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الاصلاح</w:t>
      </w:r>
      <w:r>
        <w:t xml:space="preserve"> </w:t>
      </w:r>
      <w:r>
        <w:t>ممكن</w:t>
      </w:r>
      <w:r>
        <w:t xml:space="preserve"> </w:t>
      </w:r>
      <w:r>
        <w:t>فيجوز</w:t>
      </w:r>
      <w:r>
        <w:t xml:space="preserve"> </w:t>
      </w:r>
      <w:r>
        <w:t>لصاحب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المقاول</w:t>
      </w:r>
      <w:r>
        <w:t xml:space="preserve"> </w:t>
      </w:r>
      <w:r>
        <w:t>ان</w:t>
      </w:r>
      <w:r>
        <w:t xml:space="preserve"> </w:t>
      </w:r>
      <w:r>
        <w:t>يلتزم</w:t>
      </w:r>
      <w:r>
        <w:t xml:space="preserve"> </w:t>
      </w:r>
      <w:r>
        <w:t>بشروط</w:t>
      </w:r>
      <w:r>
        <w:t xml:space="preserve"> </w:t>
      </w:r>
      <w:r>
        <w:t>العقد</w:t>
      </w:r>
      <w:r>
        <w:t xml:space="preserve"> </w:t>
      </w:r>
      <w:r>
        <w:t>ويصحح</w:t>
      </w:r>
      <w:r>
        <w:t xml:space="preserve"> </w:t>
      </w:r>
      <w:r>
        <w:t>العمل</w:t>
      </w:r>
      <w:r>
        <w:t xml:space="preserve"> </w:t>
      </w:r>
      <w:r>
        <w:t>ضمن</w:t>
      </w:r>
      <w:r>
        <w:t xml:space="preserve"> </w:t>
      </w:r>
      <w:r>
        <w:t>مدة</w:t>
      </w:r>
      <w:r>
        <w:t xml:space="preserve"> </w:t>
      </w:r>
      <w:r>
        <w:t>معقولة</w:t>
      </w:r>
      <w:r>
        <w:t xml:space="preserve"> </w:t>
      </w:r>
      <w:r>
        <w:t>فاذا</w:t>
      </w:r>
      <w:r>
        <w:t xml:space="preserve"> </w:t>
      </w:r>
      <w:r>
        <w:t>انقضى</w:t>
      </w:r>
      <w:r>
        <w:t xml:space="preserve"> </w:t>
      </w:r>
      <w:r>
        <w:t>الاجل</w:t>
      </w:r>
      <w:r>
        <w:t xml:space="preserve"> </w:t>
      </w:r>
      <w:r>
        <w:t>دون</w:t>
      </w:r>
      <w:r>
        <w:t xml:space="preserve"> </w:t>
      </w:r>
      <w:r>
        <w:t>التصحيح</w:t>
      </w:r>
      <w:r>
        <w:t xml:space="preserve"> </w:t>
      </w:r>
      <w:r>
        <w:t>جاز</w:t>
      </w:r>
      <w:r>
        <w:t xml:space="preserve"> </w:t>
      </w:r>
      <w:r>
        <w:t>لصاحب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</w:t>
      </w:r>
      <w:r>
        <w:t>طلب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والترخيص</w:t>
      </w:r>
      <w:r>
        <w:t xml:space="preserve"> </w:t>
      </w:r>
      <w:r>
        <w:t>له</w:t>
      </w:r>
      <w:r>
        <w:t xml:space="preserve"> </w:t>
      </w:r>
      <w:r>
        <w:t>بان</w:t>
      </w:r>
      <w:r>
        <w:t xml:space="preserve"> </w:t>
      </w:r>
      <w:r>
        <w:t>يعهد</w:t>
      </w:r>
      <w:r>
        <w:t xml:space="preserve"> </w:t>
      </w:r>
      <w:r>
        <w:t>الى</w:t>
      </w:r>
      <w:r>
        <w:t xml:space="preserve"> </w:t>
      </w:r>
      <w:r>
        <w:t>مقاول</w:t>
      </w:r>
      <w:r>
        <w:t xml:space="preserve"> </w:t>
      </w:r>
      <w:r>
        <w:t>اخر</w:t>
      </w:r>
      <w:r>
        <w:t xml:space="preserve"> </w:t>
      </w:r>
      <w:r>
        <w:t>باتمام</w:t>
      </w:r>
      <w:r>
        <w:t xml:space="preserve"> </w:t>
      </w:r>
      <w:r>
        <w:t>العمل</w:t>
      </w:r>
      <w:r>
        <w:t xml:space="preserve"> </w:t>
      </w:r>
      <w:r>
        <w:t>على</w:t>
      </w:r>
      <w:r>
        <w:t xml:space="preserve"> </w:t>
      </w:r>
      <w:r>
        <w:t>نفقة</w:t>
      </w:r>
      <w:r>
        <w:t xml:space="preserve"> </w:t>
      </w:r>
      <w:r>
        <w:t>المقاول</w:t>
      </w:r>
      <w:r>
        <w:t xml:space="preserve"> </w:t>
      </w:r>
      <w:r>
        <w:t>الاول</w:t>
      </w:r>
      <w:r>
        <w:t xml:space="preserve"> .</w:t>
      </w:r>
      <w:r>
        <w:br/>
      </w:r>
      <w:r>
        <w:t>المــادة</w:t>
      </w:r>
      <w:r>
        <w:t xml:space="preserve">(879):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يكلف</w:t>
      </w:r>
      <w:r>
        <w:t xml:space="preserve"> </w:t>
      </w:r>
      <w:r>
        <w:t>احد</w:t>
      </w:r>
      <w:r>
        <w:t xml:space="preserve"> </w:t>
      </w:r>
      <w:r>
        <w:t>المهندسين</w:t>
      </w:r>
      <w:r>
        <w:t xml:space="preserve"> </w:t>
      </w:r>
      <w:r>
        <w:t>بوضع</w:t>
      </w:r>
      <w:r>
        <w:t xml:space="preserve"> </w:t>
      </w:r>
      <w:r>
        <w:t>تصميم</w:t>
      </w:r>
      <w:r>
        <w:t xml:space="preserve"> </w:t>
      </w:r>
      <w:r>
        <w:t>مع</w:t>
      </w:r>
      <w:r>
        <w:t xml:space="preserve"> </w:t>
      </w:r>
      <w:r>
        <w:t>الرقابة</w:t>
      </w:r>
      <w:r>
        <w:t xml:space="preserve"> </w:t>
      </w:r>
      <w:r>
        <w:t>على</w:t>
      </w:r>
      <w:r>
        <w:t xml:space="preserve"> </w:t>
      </w:r>
      <w:r>
        <w:t>تنفيذ</w:t>
      </w:r>
      <w:r>
        <w:t xml:space="preserve"> </w:t>
      </w:r>
      <w:r>
        <w:t>المقاول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بدون</w:t>
      </w:r>
      <w:r>
        <w:t xml:space="preserve"> </w:t>
      </w:r>
      <w:r>
        <w:t>ذلك</w:t>
      </w:r>
      <w:r>
        <w:t xml:space="preserve"> </w:t>
      </w:r>
      <w:r>
        <w:t>فاذا</w:t>
      </w:r>
      <w:r>
        <w:t xml:space="preserve"> </w:t>
      </w:r>
      <w:r>
        <w:t>اقتصر</w:t>
      </w:r>
      <w:r>
        <w:t xml:space="preserve"> </w:t>
      </w:r>
      <w:r>
        <w:t>عمله</w:t>
      </w:r>
      <w:r>
        <w:t xml:space="preserve"> </w:t>
      </w:r>
      <w:r>
        <w:t>على</w:t>
      </w:r>
      <w:r>
        <w:t xml:space="preserve"> </w:t>
      </w:r>
      <w:r>
        <w:t>وضع</w:t>
      </w:r>
      <w:r>
        <w:t xml:space="preserve"> </w:t>
      </w:r>
      <w:r>
        <w:t>التصميم</w:t>
      </w:r>
      <w:r>
        <w:t xml:space="preserve"> </w:t>
      </w:r>
      <w:r>
        <w:t>فلا</w:t>
      </w:r>
      <w:r>
        <w:t xml:space="preserve"> </w:t>
      </w:r>
      <w:r>
        <w:t>يسال</w:t>
      </w:r>
      <w:r>
        <w:t xml:space="preserve"> </w:t>
      </w:r>
      <w:r>
        <w:t>الا</w:t>
      </w:r>
      <w:r>
        <w:t xml:space="preserve"> </w:t>
      </w:r>
      <w:r>
        <w:t>عن</w:t>
      </w:r>
      <w:r>
        <w:t xml:space="preserve"> </w:t>
      </w:r>
      <w:r>
        <w:t>العيوب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(880):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لمهندس</w:t>
      </w:r>
      <w:r>
        <w:t xml:space="preserve"> </w:t>
      </w:r>
      <w:r>
        <w:t>او</w:t>
      </w:r>
      <w:r>
        <w:t xml:space="preserve"> </w:t>
      </w:r>
      <w:r>
        <w:t>مقاول</w:t>
      </w:r>
      <w:r>
        <w:t xml:space="preserve"> </w:t>
      </w:r>
      <w:r>
        <w:t>ان</w:t>
      </w:r>
      <w:r>
        <w:t xml:space="preserve"> </w:t>
      </w:r>
      <w:r>
        <w:t>يقيم</w:t>
      </w:r>
      <w:r>
        <w:t xml:space="preserve"> </w:t>
      </w:r>
      <w:r>
        <w:t>او</w:t>
      </w:r>
      <w:r>
        <w:t xml:space="preserve"> </w:t>
      </w:r>
      <w:r>
        <w:t>يشارك</w:t>
      </w:r>
      <w:r>
        <w:t xml:space="preserve"> </w:t>
      </w:r>
      <w:r>
        <w:t>في</w:t>
      </w:r>
      <w:r>
        <w:t xml:space="preserve"> </w:t>
      </w:r>
      <w:r>
        <w:t>اقامة</w:t>
      </w:r>
      <w:r>
        <w:t xml:space="preserve"> </w:t>
      </w:r>
      <w:r>
        <w:t>مبان</w:t>
      </w:r>
      <w:r>
        <w:t xml:space="preserve"> </w:t>
      </w:r>
      <w:r>
        <w:t>او</w:t>
      </w:r>
      <w:r>
        <w:t xml:space="preserve"> </w:t>
      </w:r>
      <w:r>
        <w:t>منشات</w:t>
      </w:r>
      <w:r>
        <w:t xml:space="preserve"> </w:t>
      </w:r>
      <w:r>
        <w:t>معيبة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العيب</w:t>
      </w:r>
      <w:r>
        <w:t xml:space="preserve"> </w:t>
      </w:r>
      <w:r>
        <w:t>ناشئ</w:t>
      </w:r>
      <w:r>
        <w:t xml:space="preserve"> </w:t>
      </w:r>
      <w:r>
        <w:t>عن</w:t>
      </w:r>
      <w:r>
        <w:t xml:space="preserve"> </w:t>
      </w:r>
      <w:r>
        <w:t>الارض</w:t>
      </w:r>
      <w:r>
        <w:t xml:space="preserve"> </w:t>
      </w:r>
      <w:r>
        <w:t>او</w:t>
      </w:r>
      <w:r>
        <w:t xml:space="preserve"> </w:t>
      </w:r>
      <w:r>
        <w:t>باذن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مما</w:t>
      </w:r>
      <w:r>
        <w:t xml:space="preserve"> </w:t>
      </w:r>
      <w:r>
        <w:t>يحدث</w:t>
      </w:r>
      <w:r>
        <w:t xml:space="preserve"> </w:t>
      </w:r>
      <w:r>
        <w:t>بها</w:t>
      </w:r>
      <w:r>
        <w:t xml:space="preserve"> </w:t>
      </w:r>
      <w:r>
        <w:t>خللا</w:t>
      </w:r>
      <w:r>
        <w:t xml:space="preserve"> </w:t>
      </w:r>
      <w:r>
        <w:t>مضر</w:t>
      </w:r>
      <w:r>
        <w:t xml:space="preserve"> </w:t>
      </w:r>
      <w:r>
        <w:t>او</w:t>
      </w:r>
      <w:r>
        <w:t xml:space="preserve"> </w:t>
      </w:r>
      <w:r>
        <w:t>تهدما</w:t>
      </w:r>
      <w:r>
        <w:t xml:space="preserve"> </w:t>
      </w:r>
      <w:r>
        <w:t>كليا</w:t>
      </w:r>
      <w:r>
        <w:t xml:space="preserve"> </w:t>
      </w:r>
      <w:r>
        <w:t>او</w:t>
      </w:r>
      <w:r>
        <w:t xml:space="preserve"> </w:t>
      </w:r>
      <w:r>
        <w:t>جزئيا</w:t>
      </w:r>
      <w:r>
        <w:t xml:space="preserve"> </w:t>
      </w:r>
      <w:r>
        <w:t>فان</w:t>
      </w:r>
      <w:r>
        <w:t xml:space="preserve"> </w:t>
      </w:r>
      <w:r>
        <w:t>فعلا</w:t>
      </w:r>
      <w:r>
        <w:t xml:space="preserve"> </w:t>
      </w:r>
      <w:r>
        <w:t>كانا</w:t>
      </w:r>
      <w:r>
        <w:t xml:space="preserve"> </w:t>
      </w:r>
      <w:r>
        <w:t>مسئولين</w:t>
      </w:r>
      <w:r>
        <w:t xml:space="preserve"> </w:t>
      </w:r>
      <w:r>
        <w:t>قبل</w:t>
      </w:r>
      <w:r>
        <w:t xml:space="preserve"> </w:t>
      </w:r>
      <w:r>
        <w:t>الغير</w:t>
      </w:r>
      <w:r>
        <w:t xml:space="preserve"> </w:t>
      </w:r>
      <w:r>
        <w:t>عما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اضرار</w:t>
      </w:r>
      <w:r>
        <w:t xml:space="preserve"> </w:t>
      </w:r>
      <w:r>
        <w:t>ويشاركهما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في</w:t>
      </w:r>
      <w:r>
        <w:t xml:space="preserve"> </w:t>
      </w:r>
      <w:r>
        <w:t>المسئولية</w:t>
      </w:r>
      <w:r>
        <w:t xml:space="preserve"> </w:t>
      </w:r>
      <w:r>
        <w:t>اذا</w:t>
      </w:r>
      <w:r>
        <w:t xml:space="preserve"> </w:t>
      </w:r>
      <w:r>
        <w:t>علم</w:t>
      </w:r>
      <w:r>
        <w:t xml:space="preserve"> </w:t>
      </w:r>
      <w:r>
        <w:t>بالعيب</w:t>
      </w:r>
      <w:r>
        <w:t xml:space="preserve"> </w:t>
      </w:r>
      <w:r>
        <w:t>واجازه</w:t>
      </w:r>
      <w:r>
        <w:t xml:space="preserve"> .</w:t>
      </w:r>
      <w:r>
        <w:br/>
      </w:r>
      <w:r>
        <w:t>المــادة</w:t>
      </w:r>
      <w:r>
        <w:t xml:space="preserve">(881): </w:t>
      </w:r>
      <w:r>
        <w:t>يضمن</w:t>
      </w:r>
      <w:r>
        <w:t xml:space="preserve"> </w:t>
      </w:r>
      <w:r>
        <w:t>المقاول</w:t>
      </w:r>
      <w:r>
        <w:t xml:space="preserve"> </w:t>
      </w:r>
      <w:r>
        <w:t>والمهندس</w:t>
      </w:r>
      <w:r>
        <w:t xml:space="preserve"> </w:t>
      </w:r>
      <w:r>
        <w:t>ما</w:t>
      </w:r>
      <w:r>
        <w:t xml:space="preserve"> </w:t>
      </w:r>
      <w:r>
        <w:t>يحدث</w:t>
      </w:r>
      <w:r>
        <w:t xml:space="preserve"> </w:t>
      </w:r>
      <w:r>
        <w:t>من</w:t>
      </w:r>
      <w:r>
        <w:t xml:space="preserve"> </w:t>
      </w:r>
      <w:r>
        <w:t>خلل</w:t>
      </w:r>
      <w:r>
        <w:t xml:space="preserve"> </w:t>
      </w:r>
      <w:r>
        <w:t>مضر</w:t>
      </w:r>
      <w:r>
        <w:t xml:space="preserve"> </w:t>
      </w:r>
      <w:r>
        <w:t>او</w:t>
      </w:r>
      <w:r>
        <w:t xml:space="preserve"> </w:t>
      </w:r>
      <w:r>
        <w:t>تهدم</w:t>
      </w:r>
      <w:r>
        <w:t xml:space="preserve"> </w:t>
      </w:r>
      <w:r>
        <w:t>كلي</w:t>
      </w:r>
      <w:r>
        <w:t xml:space="preserve"> </w:t>
      </w:r>
      <w:r>
        <w:t>او</w:t>
      </w:r>
      <w:r>
        <w:t xml:space="preserve"> </w:t>
      </w:r>
      <w:r>
        <w:t>جزئي</w:t>
      </w:r>
      <w:r>
        <w:t xml:space="preserve"> </w:t>
      </w:r>
      <w:r>
        <w:t>فيما</w:t>
      </w:r>
      <w:r>
        <w:t xml:space="preserve"> </w:t>
      </w:r>
      <w:r>
        <w:t>شيداه</w:t>
      </w:r>
      <w:r>
        <w:t xml:space="preserve"> </w:t>
      </w:r>
      <w:r>
        <w:t>من</w:t>
      </w:r>
      <w:r>
        <w:t xml:space="preserve"> </w:t>
      </w:r>
      <w:r>
        <w:t>مبان</w:t>
      </w:r>
      <w:r>
        <w:t xml:space="preserve"> </w:t>
      </w:r>
      <w:r>
        <w:t>او</w:t>
      </w:r>
      <w:r>
        <w:t xml:space="preserve"> </w:t>
      </w:r>
      <w:r>
        <w:t>اقاما</w:t>
      </w:r>
      <w:r>
        <w:t xml:space="preserve"> </w:t>
      </w:r>
      <w:r>
        <w:t>من</w:t>
      </w:r>
      <w:r>
        <w:t xml:space="preserve"> </w:t>
      </w:r>
      <w:r>
        <w:t>منشات</w:t>
      </w:r>
      <w:r>
        <w:t xml:space="preserve"> </w:t>
      </w:r>
      <w:r>
        <w:t>ثابتة</w:t>
      </w:r>
      <w:r>
        <w:t xml:space="preserve"> </w:t>
      </w:r>
      <w:r>
        <w:t>اخرى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عيب</w:t>
      </w:r>
      <w:r>
        <w:t xml:space="preserve"> </w:t>
      </w:r>
      <w:r>
        <w:t>بالارض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قد</w:t>
      </w:r>
      <w:r>
        <w:t xml:space="preserve"> </w:t>
      </w:r>
      <w:r>
        <w:t>اجاز</w:t>
      </w:r>
      <w:r>
        <w:t xml:space="preserve"> </w:t>
      </w:r>
      <w:r>
        <w:t>اقامة</w:t>
      </w:r>
      <w:r>
        <w:t xml:space="preserve"> </w:t>
      </w:r>
      <w:r>
        <w:t>المنشات</w:t>
      </w:r>
      <w:r>
        <w:t xml:space="preserve"> </w:t>
      </w:r>
      <w:r>
        <w:t>المعيبة،</w:t>
      </w:r>
      <w:r>
        <w:t xml:space="preserve"> </w:t>
      </w:r>
      <w:r>
        <w:t>ويعتبر</w:t>
      </w:r>
      <w:r>
        <w:t xml:space="preserve"> </w:t>
      </w:r>
      <w:r>
        <w:t>الخلل</w:t>
      </w:r>
      <w:r>
        <w:t xml:space="preserve"> </w:t>
      </w:r>
      <w:r>
        <w:t>مضرا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يهدد</w:t>
      </w:r>
      <w:r>
        <w:t xml:space="preserve"> </w:t>
      </w:r>
      <w:r>
        <w:t>متانة</w:t>
      </w:r>
      <w:r>
        <w:t xml:space="preserve"> </w:t>
      </w:r>
      <w:r>
        <w:t>البناء</w:t>
      </w:r>
      <w:r>
        <w:t xml:space="preserve"> </w:t>
      </w:r>
      <w:r>
        <w:t>وسلامته،ويمتد</w:t>
      </w:r>
      <w:r>
        <w:t xml:space="preserve"> </w:t>
      </w:r>
      <w:r>
        <w:t>الضمان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يعتاد</w:t>
      </w:r>
      <w:r>
        <w:t xml:space="preserve"> </w:t>
      </w:r>
      <w:r>
        <w:t>عرفا</w:t>
      </w:r>
      <w:r>
        <w:t xml:space="preserve"> </w:t>
      </w:r>
      <w:r>
        <w:t>من</w:t>
      </w:r>
      <w:r>
        <w:t xml:space="preserve"> </w:t>
      </w:r>
      <w:r>
        <w:t>سلامة</w:t>
      </w:r>
      <w:r>
        <w:t xml:space="preserve"> </w:t>
      </w:r>
      <w:r>
        <w:t>البناء</w:t>
      </w:r>
      <w:r>
        <w:t xml:space="preserve"> </w:t>
      </w:r>
      <w:r>
        <w:t>فيها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عرف</w:t>
      </w:r>
      <w:r>
        <w:t xml:space="preserve"> </w:t>
      </w:r>
      <w:r>
        <w:t>ولاتفق</w:t>
      </w:r>
      <w:r>
        <w:t xml:space="preserve"> </w:t>
      </w:r>
      <w:r>
        <w:t>على</w:t>
      </w:r>
      <w:r>
        <w:t xml:space="preserve"> </w:t>
      </w:r>
      <w:r>
        <w:t>مدة</w:t>
      </w:r>
      <w:r>
        <w:t xml:space="preserve"> </w:t>
      </w:r>
      <w:r>
        <w:t>السلامة</w:t>
      </w:r>
      <w:r>
        <w:t xml:space="preserve"> </w:t>
      </w:r>
      <w:r>
        <w:t>فيكون</w:t>
      </w:r>
      <w:r>
        <w:t xml:space="preserve"> </w:t>
      </w:r>
      <w:r>
        <w:t>الى</w:t>
      </w:r>
      <w:r>
        <w:t xml:space="preserve"> </w:t>
      </w:r>
      <w:r>
        <w:t>عشر</w:t>
      </w:r>
      <w:r>
        <w:t xml:space="preserve"> </w:t>
      </w:r>
      <w:r>
        <w:t>سنوات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تسليم</w:t>
      </w:r>
      <w:r>
        <w:t xml:space="preserve"> </w:t>
      </w:r>
      <w:r>
        <w:t>العمل</w:t>
      </w:r>
      <w:r>
        <w:t xml:space="preserve"> </w:t>
      </w:r>
      <w:r>
        <w:t>لربه</w:t>
      </w:r>
      <w:r>
        <w:t xml:space="preserve"> </w:t>
      </w:r>
      <w:r>
        <w:t>وما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تبقى</w:t>
      </w:r>
      <w:r>
        <w:t xml:space="preserve"> </w:t>
      </w:r>
      <w:r>
        <w:t>المباني</w:t>
      </w:r>
      <w:r>
        <w:t xml:space="preserve"> </w:t>
      </w:r>
      <w:r>
        <w:t>او</w:t>
      </w:r>
      <w:r>
        <w:t xml:space="preserve"> </w:t>
      </w:r>
      <w:r>
        <w:t>المنشات</w:t>
      </w:r>
      <w:r>
        <w:t xml:space="preserve"> </w:t>
      </w:r>
      <w:r>
        <w:t>اقل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فيكون</w:t>
      </w:r>
      <w:r>
        <w:t xml:space="preserve"> </w:t>
      </w:r>
      <w:r>
        <w:t>الضمان</w:t>
      </w:r>
      <w:r>
        <w:t xml:space="preserve"> </w:t>
      </w:r>
      <w:r>
        <w:t>للم</w:t>
      </w:r>
      <w:r>
        <w:t>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ويقع</w:t>
      </w:r>
      <w:r>
        <w:t xml:space="preserve"> </w:t>
      </w:r>
      <w:r>
        <w:t>باطلا</w:t>
      </w:r>
      <w:r>
        <w:t xml:space="preserve"> </w:t>
      </w:r>
      <w:r>
        <w:t>كل</w:t>
      </w:r>
      <w:r>
        <w:t xml:space="preserve"> </w:t>
      </w:r>
      <w:r>
        <w:t>شرط</w:t>
      </w:r>
      <w:r>
        <w:t xml:space="preserve"> </w:t>
      </w:r>
      <w:r>
        <w:t>يقصد</w:t>
      </w:r>
      <w:r>
        <w:t xml:space="preserve"> </w:t>
      </w:r>
      <w:r>
        <w:t>به</w:t>
      </w:r>
      <w:r>
        <w:t xml:space="preserve"> </w:t>
      </w:r>
      <w:r>
        <w:t>اعفاء</w:t>
      </w:r>
      <w:r>
        <w:t xml:space="preserve"> </w:t>
      </w:r>
      <w:r>
        <w:t>المهندس</w:t>
      </w:r>
      <w:r>
        <w:t xml:space="preserve"> </w:t>
      </w:r>
      <w:r>
        <w:t>والمقاول</w:t>
      </w:r>
      <w:r>
        <w:t xml:space="preserve"> </w:t>
      </w:r>
      <w:r>
        <w:t>من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الحد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(882):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عند</w:t>
      </w:r>
      <w:r>
        <w:t xml:space="preserve"> </w:t>
      </w:r>
      <w:r>
        <w:t>تمام</w:t>
      </w:r>
      <w:r>
        <w:t xml:space="preserve"> </w:t>
      </w:r>
      <w:r>
        <w:t>العمل</w:t>
      </w:r>
      <w:r>
        <w:t xml:space="preserve"> </w:t>
      </w:r>
      <w:r>
        <w:t>ووضعه</w:t>
      </w:r>
      <w:r>
        <w:t xml:space="preserve"> </w:t>
      </w:r>
      <w:r>
        <w:t>تحت</w:t>
      </w:r>
      <w:r>
        <w:t xml:space="preserve"> </w:t>
      </w:r>
      <w:r>
        <w:t>تصرفه</w:t>
      </w:r>
      <w:r>
        <w:t xml:space="preserve"> </w:t>
      </w:r>
      <w:r>
        <w:t>ان</w:t>
      </w:r>
      <w:r>
        <w:t xml:space="preserve"> </w:t>
      </w:r>
      <w:r>
        <w:t>يبادر</w:t>
      </w:r>
      <w:r>
        <w:t xml:space="preserve"> </w:t>
      </w:r>
      <w:r>
        <w:t>الى</w:t>
      </w:r>
      <w:r>
        <w:t xml:space="preserve"> </w:t>
      </w:r>
      <w:r>
        <w:t>استلامه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</w:t>
      </w:r>
      <w:r>
        <w:t>الجاري</w:t>
      </w:r>
      <w:r>
        <w:t xml:space="preserve"> </w:t>
      </w:r>
      <w:r>
        <w:t>في</w:t>
      </w:r>
      <w:r>
        <w:t xml:space="preserve"> </w:t>
      </w:r>
      <w:r>
        <w:t>المعاملات</w:t>
      </w:r>
      <w:r>
        <w:t xml:space="preserve">, </w:t>
      </w:r>
      <w:r>
        <w:t>واذا</w:t>
      </w:r>
      <w:r>
        <w:t xml:space="preserve"> </w:t>
      </w:r>
      <w:r>
        <w:t>امتنع</w:t>
      </w:r>
      <w:r>
        <w:t xml:space="preserve"> </w:t>
      </w:r>
      <w:r>
        <w:t>دون</w:t>
      </w:r>
      <w:r>
        <w:t xml:space="preserve"> </w:t>
      </w:r>
      <w:r>
        <w:t>سبب</w:t>
      </w:r>
      <w:r>
        <w:t xml:space="preserve"> </w:t>
      </w:r>
      <w:r>
        <w:t>مشروع</w:t>
      </w:r>
      <w:r>
        <w:t xml:space="preserve"> </w:t>
      </w:r>
      <w:r>
        <w:t>رغم</w:t>
      </w:r>
      <w:r>
        <w:t xml:space="preserve"> </w:t>
      </w:r>
      <w:r>
        <w:t>دعوته</w:t>
      </w:r>
      <w:r>
        <w:t xml:space="preserve"> </w:t>
      </w:r>
      <w:r>
        <w:t>الى</w:t>
      </w:r>
      <w:r>
        <w:t xml:space="preserve"> </w:t>
      </w:r>
      <w:r>
        <w:t>ذلك</w:t>
      </w:r>
      <w:r>
        <w:t xml:space="preserve"> </w:t>
      </w:r>
      <w:r>
        <w:t>بانذار</w:t>
      </w:r>
      <w:r>
        <w:t xml:space="preserve"> </w:t>
      </w:r>
      <w:r>
        <w:t>رسمي</w:t>
      </w:r>
      <w:r>
        <w:t xml:space="preserve"> </w:t>
      </w:r>
      <w:r>
        <w:t>اعتبر</w:t>
      </w:r>
      <w:r>
        <w:t xml:space="preserve"> </w:t>
      </w:r>
      <w:r>
        <w:t>ان</w:t>
      </w:r>
      <w:r>
        <w:t xml:space="preserve"> </w:t>
      </w:r>
      <w:r>
        <w:t>العمل</w:t>
      </w:r>
      <w:r>
        <w:t xml:space="preserve"> </w:t>
      </w:r>
      <w:r>
        <w:t>قد</w:t>
      </w:r>
      <w:r>
        <w:t xml:space="preserve"> </w:t>
      </w:r>
      <w:r>
        <w:t>سلم</w:t>
      </w:r>
      <w:r>
        <w:t xml:space="preserve"> </w:t>
      </w:r>
      <w:r>
        <w:t>اليه</w:t>
      </w:r>
      <w:r>
        <w:t xml:space="preserve"> .</w:t>
      </w:r>
      <w:r>
        <w:br/>
      </w:r>
      <w:r>
        <w:t>المــادة</w:t>
      </w:r>
      <w:r>
        <w:t xml:space="preserve">(883): </w:t>
      </w:r>
      <w:r>
        <w:t>يلزم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دفع</w:t>
      </w:r>
      <w:r>
        <w:t xml:space="preserve"> </w:t>
      </w:r>
      <w:r>
        <w:t>الاجرة</w:t>
      </w:r>
      <w:r>
        <w:t xml:space="preserve"> </w:t>
      </w:r>
      <w:r>
        <w:t>للمقاول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يقضي</w:t>
      </w:r>
      <w:r>
        <w:t xml:space="preserve"> </w:t>
      </w:r>
      <w:r>
        <w:t>به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العرف</w:t>
      </w:r>
      <w:r>
        <w:t xml:space="preserve"> </w:t>
      </w:r>
      <w:r>
        <w:t>ومع</w:t>
      </w:r>
      <w:r>
        <w:t xml:space="preserve"> </w:t>
      </w:r>
      <w:r>
        <w:t>عدمهما</w:t>
      </w:r>
      <w:r>
        <w:t xml:space="preserve"> </w:t>
      </w:r>
      <w:r>
        <w:t>تقسط</w:t>
      </w:r>
      <w:r>
        <w:t xml:space="preserve"> </w:t>
      </w:r>
      <w:r>
        <w:t>اثلاثا</w:t>
      </w:r>
      <w:r>
        <w:t xml:space="preserve"> </w:t>
      </w:r>
      <w:r>
        <w:t>في</w:t>
      </w:r>
      <w:r>
        <w:t xml:space="preserve"> </w:t>
      </w:r>
      <w:r>
        <w:t>اول</w:t>
      </w:r>
      <w:r>
        <w:t xml:space="preserve"> </w:t>
      </w:r>
      <w:r>
        <w:t>العمل</w:t>
      </w:r>
      <w:r>
        <w:t xml:space="preserve"> </w:t>
      </w:r>
      <w:r>
        <w:t>واوسطه</w:t>
      </w:r>
      <w:r>
        <w:t xml:space="preserve"> </w:t>
      </w:r>
      <w:r>
        <w:t>وعند</w:t>
      </w:r>
      <w:r>
        <w:t xml:space="preserve"> </w:t>
      </w:r>
      <w:r>
        <w:t>استلامه</w:t>
      </w:r>
      <w:r>
        <w:t xml:space="preserve"> .</w:t>
      </w:r>
      <w:r>
        <w:br/>
      </w:r>
      <w:r>
        <w:t>المــادة</w:t>
      </w:r>
      <w:r>
        <w:t xml:space="preserve">(884): </w:t>
      </w:r>
      <w:r>
        <w:t>اذا</w:t>
      </w:r>
      <w:r>
        <w:t xml:space="preserve"> </w:t>
      </w:r>
      <w:r>
        <w:t>ابرم</w:t>
      </w:r>
      <w:r>
        <w:t xml:space="preserve"> </w:t>
      </w:r>
      <w:r>
        <w:t>العقد</w:t>
      </w:r>
      <w:r>
        <w:t xml:space="preserve"> </w:t>
      </w:r>
      <w:r>
        <w:t>بمقايسة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الوحدة</w:t>
      </w:r>
      <w:r>
        <w:t xml:space="preserve"> </w:t>
      </w:r>
      <w:r>
        <w:t>واستلزم</w:t>
      </w:r>
      <w:r>
        <w:t xml:space="preserve"> </w:t>
      </w:r>
      <w:r>
        <w:t>التصميم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مجاو</w:t>
      </w:r>
      <w:r>
        <w:t>زتها</w:t>
      </w:r>
      <w:r>
        <w:t xml:space="preserve"> </w:t>
      </w:r>
      <w:r>
        <w:t>واخطر</w:t>
      </w:r>
      <w:r>
        <w:t xml:space="preserve"> </w:t>
      </w:r>
      <w:r>
        <w:t>المقاول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بما</w:t>
      </w:r>
      <w:r>
        <w:t xml:space="preserve"> </w:t>
      </w:r>
      <w:r>
        <w:t>يتوقعه</w:t>
      </w:r>
      <w:r>
        <w:t xml:space="preserve"> </w:t>
      </w:r>
      <w:r>
        <w:t>من</w:t>
      </w:r>
      <w:r>
        <w:t xml:space="preserve"> </w:t>
      </w:r>
      <w:r>
        <w:t>زيادة</w:t>
      </w:r>
      <w:r>
        <w:t xml:space="preserve"> </w:t>
      </w:r>
      <w:r>
        <w:t>في</w:t>
      </w:r>
      <w:r>
        <w:t xml:space="preserve"> </w:t>
      </w:r>
      <w:r>
        <w:t>الوحدات</w:t>
      </w:r>
      <w:r>
        <w:t xml:space="preserve"> </w:t>
      </w:r>
      <w:r>
        <w:t>في</w:t>
      </w:r>
      <w:r>
        <w:t xml:space="preserve"> </w:t>
      </w:r>
      <w:r>
        <w:t>الوقت</w:t>
      </w:r>
      <w:r>
        <w:t xml:space="preserve"> </w:t>
      </w:r>
      <w:r>
        <w:t>المناسب</w:t>
      </w:r>
      <w:r>
        <w:t xml:space="preserve"> </w:t>
      </w:r>
      <w:r>
        <w:t>فوافق</w:t>
      </w:r>
      <w:r>
        <w:t xml:space="preserve"> </w:t>
      </w:r>
      <w:r>
        <w:t>او</w:t>
      </w:r>
      <w:r>
        <w:t xml:space="preserve"> </w:t>
      </w:r>
      <w:r>
        <w:t>سكت</w:t>
      </w:r>
      <w:r>
        <w:t xml:space="preserve"> </w:t>
      </w:r>
      <w:r>
        <w:t>لزم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دفع</w:t>
      </w:r>
      <w:r>
        <w:t xml:space="preserve"> </w:t>
      </w:r>
      <w:r>
        <w:t>ما</w:t>
      </w:r>
      <w:r>
        <w:t xml:space="preserve"> </w:t>
      </w:r>
      <w:r>
        <w:t>زاد</w:t>
      </w:r>
      <w:r>
        <w:t xml:space="preserve"> </w:t>
      </w:r>
      <w:r>
        <w:t>عن</w:t>
      </w:r>
      <w:r>
        <w:t xml:space="preserve"> </w:t>
      </w:r>
      <w:r>
        <w:t>قيمة</w:t>
      </w:r>
      <w:r>
        <w:t xml:space="preserve"> </w:t>
      </w:r>
      <w:r>
        <w:t>المقايسة</w:t>
      </w:r>
      <w:r>
        <w:t xml:space="preserve"> </w:t>
      </w:r>
      <w:r>
        <w:t>من</w:t>
      </w:r>
      <w:r>
        <w:t xml:space="preserve"> </w:t>
      </w:r>
      <w:r>
        <w:t>نفقات</w:t>
      </w:r>
      <w:r>
        <w:t xml:space="preserve"> .</w:t>
      </w:r>
      <w:r>
        <w:br/>
      </w:r>
      <w:r>
        <w:t>المــادة</w:t>
      </w:r>
      <w:r>
        <w:t xml:space="preserve">(885):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ان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الوحدات</w:t>
      </w:r>
      <w:r>
        <w:t xml:space="preserve"> </w:t>
      </w:r>
      <w:r>
        <w:t>التي</w:t>
      </w:r>
      <w:r>
        <w:t xml:space="preserve"> </w:t>
      </w:r>
      <w:r>
        <w:t>يقتضيها</w:t>
      </w:r>
      <w:r>
        <w:t xml:space="preserve"> </w:t>
      </w:r>
      <w:r>
        <w:t>تنفيذ</w:t>
      </w:r>
      <w:r>
        <w:t xml:space="preserve"> </w:t>
      </w:r>
      <w:r>
        <w:t>التصميم</w:t>
      </w:r>
      <w:r>
        <w:t xml:space="preserve"> </w:t>
      </w:r>
      <w:r>
        <w:t>جسيمة</w:t>
      </w:r>
      <w:r>
        <w:t xml:space="preserve"> </w:t>
      </w:r>
      <w:r>
        <w:t>جاز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وقف</w:t>
      </w:r>
      <w:r>
        <w:t xml:space="preserve"> </w:t>
      </w:r>
      <w:r>
        <w:t>التنفيذ</w:t>
      </w:r>
      <w:r>
        <w:t xml:space="preserve"> </w:t>
      </w:r>
      <w:r>
        <w:t>مع</w:t>
      </w:r>
      <w:r>
        <w:t xml:space="preserve"> </w:t>
      </w:r>
      <w:r>
        <w:t>ايفاء</w:t>
      </w:r>
      <w:r>
        <w:t xml:space="preserve"> </w:t>
      </w:r>
      <w:r>
        <w:t>المقاول</w:t>
      </w:r>
      <w:r>
        <w:t xml:space="preserve"> </w:t>
      </w:r>
      <w:r>
        <w:t>قيمة</w:t>
      </w:r>
      <w:r>
        <w:t xml:space="preserve"> </w:t>
      </w:r>
      <w:r>
        <w:t>ما</w:t>
      </w:r>
      <w:r>
        <w:t xml:space="preserve"> </w:t>
      </w:r>
      <w:r>
        <w:t>انجزه</w:t>
      </w:r>
      <w:r>
        <w:t xml:space="preserve"> </w:t>
      </w:r>
      <w:r>
        <w:t>من</w:t>
      </w:r>
      <w:r>
        <w:t xml:space="preserve"> </w:t>
      </w:r>
      <w:r>
        <w:t>الاعمال</w:t>
      </w:r>
      <w:r>
        <w:t xml:space="preserve"> </w:t>
      </w:r>
      <w:r>
        <w:t>مقدرة</w:t>
      </w:r>
      <w:r>
        <w:t xml:space="preserve"> </w:t>
      </w:r>
      <w:r>
        <w:t>وفق</w:t>
      </w:r>
      <w:r>
        <w:t xml:space="preserve"> </w:t>
      </w:r>
      <w:r>
        <w:t>شروط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(886): </w:t>
      </w:r>
      <w:r>
        <w:t>اذا</w:t>
      </w:r>
      <w:r>
        <w:t xml:space="preserve"> </w:t>
      </w:r>
      <w:r>
        <w:t>ابرم</w:t>
      </w:r>
      <w:r>
        <w:t xml:space="preserve"> </w:t>
      </w:r>
      <w:r>
        <w:t>العقد</w:t>
      </w:r>
      <w:r>
        <w:t xml:space="preserve"> </w:t>
      </w:r>
      <w:r>
        <w:t>باجر</w:t>
      </w:r>
      <w:r>
        <w:t xml:space="preserve"> </w:t>
      </w:r>
      <w:r>
        <w:t>اجمالي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تصميم</w:t>
      </w:r>
      <w:r>
        <w:t xml:space="preserve"> </w:t>
      </w:r>
      <w:r>
        <w:t>متفق</w:t>
      </w:r>
      <w:r>
        <w:t xml:space="preserve"> </w:t>
      </w:r>
      <w:r>
        <w:t>عليه</w:t>
      </w:r>
      <w:r>
        <w:t xml:space="preserve"> </w:t>
      </w:r>
      <w:r>
        <w:t>مع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فليس</w:t>
      </w:r>
      <w:r>
        <w:t xml:space="preserve"> </w:t>
      </w:r>
      <w:r>
        <w:t>للمقاول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باية</w:t>
      </w:r>
      <w:r>
        <w:t xml:space="preserve"> </w:t>
      </w:r>
      <w:r>
        <w:t>زيادة</w:t>
      </w:r>
      <w:r>
        <w:t xml:space="preserve"> </w:t>
      </w:r>
      <w:r>
        <w:t>في</w:t>
      </w:r>
      <w:r>
        <w:t xml:space="preserve"> </w:t>
      </w:r>
      <w:r>
        <w:t>الاجر</w:t>
      </w:r>
      <w:r>
        <w:t xml:space="preserve"> </w:t>
      </w:r>
      <w:r>
        <w:t>ولو</w:t>
      </w:r>
      <w:r>
        <w:t xml:space="preserve"> </w:t>
      </w:r>
      <w:r>
        <w:t>عدل</w:t>
      </w:r>
      <w:r>
        <w:t xml:space="preserve"> </w:t>
      </w:r>
      <w:r>
        <w:t>في</w:t>
      </w:r>
      <w:r>
        <w:t xml:space="preserve"> </w:t>
      </w:r>
      <w:r>
        <w:t>التصميم</w:t>
      </w:r>
      <w:r>
        <w:t xml:space="preserve"> </w:t>
      </w:r>
      <w:r>
        <w:t>او</w:t>
      </w:r>
      <w:r>
        <w:t xml:space="preserve"> </w:t>
      </w:r>
      <w:r>
        <w:t>اضاف</w:t>
      </w:r>
      <w:r>
        <w:t xml:space="preserve"> </w:t>
      </w:r>
      <w:r>
        <w:t>اليه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ذلك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خطاء</w:t>
      </w:r>
      <w:r>
        <w:t xml:space="preserve"> </w:t>
      </w:r>
      <w:r>
        <w:t>من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با</w:t>
      </w:r>
      <w:r>
        <w:t>ذن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(887): </w:t>
      </w:r>
      <w:r>
        <w:t>ليس</w:t>
      </w:r>
      <w:r>
        <w:t xml:space="preserve"> </w:t>
      </w:r>
      <w:r>
        <w:t>للمقاول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بزيادة</w:t>
      </w:r>
      <w:r>
        <w:t xml:space="preserve"> </w:t>
      </w:r>
      <w:r>
        <w:t>في</w:t>
      </w:r>
      <w:r>
        <w:t xml:space="preserve"> </w:t>
      </w:r>
      <w:r>
        <w:t>الاجر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ارتفاع</w:t>
      </w:r>
      <w:r>
        <w:t xml:space="preserve"> </w:t>
      </w:r>
      <w:r>
        <w:t>الاثمان</w:t>
      </w:r>
      <w:r>
        <w:t xml:space="preserve"> </w:t>
      </w:r>
      <w:r>
        <w:t>او</w:t>
      </w:r>
      <w:r>
        <w:t xml:space="preserve"> </w:t>
      </w:r>
      <w:r>
        <w:t>زيادة</w:t>
      </w:r>
      <w:r>
        <w:t xml:space="preserve"> </w:t>
      </w:r>
      <w:r>
        <w:t>اجور</w:t>
      </w:r>
      <w:r>
        <w:t xml:space="preserve"> </w:t>
      </w:r>
      <w:r>
        <w:t>الايدي</w:t>
      </w:r>
      <w:r>
        <w:t xml:space="preserve"> </w:t>
      </w:r>
      <w:r>
        <w:t>العاملة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 </w:t>
      </w:r>
      <w:r>
        <w:t>من</w:t>
      </w:r>
      <w:r>
        <w:t xml:space="preserve"> </w:t>
      </w:r>
      <w:r>
        <w:t>التكاليف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انهار</w:t>
      </w:r>
      <w:r>
        <w:t xml:space="preserve"> </w:t>
      </w:r>
      <w:r>
        <w:t>التوازن</w:t>
      </w:r>
      <w:r>
        <w:t xml:space="preserve"> </w:t>
      </w:r>
      <w:r>
        <w:t>الاقتصادي</w:t>
      </w:r>
      <w:r>
        <w:t xml:space="preserve"> </w:t>
      </w:r>
      <w:r>
        <w:t>بين</w:t>
      </w:r>
      <w:r>
        <w:t xml:space="preserve"> </w:t>
      </w:r>
      <w:r>
        <w:t>التزاماته</w:t>
      </w:r>
      <w:r>
        <w:t xml:space="preserve"> </w:t>
      </w:r>
      <w:r>
        <w:t>والتزامات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بسبب</w:t>
      </w:r>
      <w:r>
        <w:t xml:space="preserve"> </w:t>
      </w:r>
      <w:r>
        <w:t>حوادث</w:t>
      </w:r>
      <w:r>
        <w:t xml:space="preserve"> </w:t>
      </w:r>
      <w:r>
        <w:t>استثنائية</w:t>
      </w:r>
      <w:r>
        <w:t xml:space="preserve"> </w:t>
      </w:r>
      <w:r>
        <w:t>عامة</w:t>
      </w:r>
      <w:r>
        <w:t xml:space="preserve"> </w:t>
      </w:r>
      <w:r>
        <w:t>وراى</w:t>
      </w:r>
      <w:r>
        <w:t xml:space="preserve"> </w:t>
      </w:r>
      <w:r>
        <w:t>القاضي</w:t>
      </w:r>
      <w:r>
        <w:t xml:space="preserve"> </w:t>
      </w:r>
      <w:r>
        <w:t>ذلك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(211)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احد</w:t>
      </w:r>
      <w:r>
        <w:t xml:space="preserve"> </w:t>
      </w:r>
      <w:r>
        <w:t>الطرفين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في</w:t>
      </w:r>
      <w:r>
        <w:t xml:space="preserve"> </w:t>
      </w:r>
      <w:r>
        <w:t>مثل</w:t>
      </w:r>
      <w:r>
        <w:t xml:space="preserve"> </w:t>
      </w:r>
      <w:r>
        <w:t>هذه</w:t>
      </w:r>
      <w:r>
        <w:t xml:space="preserve"> </w:t>
      </w:r>
      <w:r>
        <w:t>الاحوال</w:t>
      </w:r>
      <w:r>
        <w:t xml:space="preserve"> .</w:t>
      </w:r>
      <w:r>
        <w:br/>
      </w:r>
      <w:r>
        <w:t>المــادة</w:t>
      </w:r>
      <w:r>
        <w:t xml:space="preserve">(888):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الطرفان</w:t>
      </w:r>
      <w:r>
        <w:t xml:space="preserve"> </w:t>
      </w:r>
      <w:r>
        <w:t>على</w:t>
      </w:r>
      <w:r>
        <w:t xml:space="preserve"> </w:t>
      </w:r>
      <w:r>
        <w:t>تحديد</w:t>
      </w:r>
      <w:r>
        <w:t xml:space="preserve"> </w:t>
      </w:r>
      <w:r>
        <w:t>الاجر</w:t>
      </w:r>
      <w:r>
        <w:t xml:space="preserve"> </w:t>
      </w:r>
      <w:r>
        <w:t>وتم</w:t>
      </w:r>
      <w:r>
        <w:t xml:space="preserve"> </w:t>
      </w:r>
      <w:r>
        <w:t>العمل</w:t>
      </w:r>
      <w:r>
        <w:t xml:space="preserve"> </w:t>
      </w:r>
      <w:r>
        <w:t>رجع</w:t>
      </w:r>
      <w:r>
        <w:t xml:space="preserve"> </w:t>
      </w:r>
      <w:r>
        <w:t>في</w:t>
      </w:r>
      <w:r>
        <w:t xml:space="preserve"> </w:t>
      </w:r>
      <w:r>
        <w:t>تحديد</w:t>
      </w:r>
      <w:r>
        <w:t xml:space="preserve"> </w:t>
      </w:r>
      <w:r>
        <w:t>الاجر</w:t>
      </w:r>
      <w:r>
        <w:t xml:space="preserve"> </w:t>
      </w:r>
      <w:r>
        <w:t>الى</w:t>
      </w:r>
      <w:r>
        <w:t xml:space="preserve"> </w:t>
      </w:r>
      <w:r>
        <w:t>قيمة</w:t>
      </w:r>
      <w:r>
        <w:t xml:space="preserve"> </w:t>
      </w:r>
      <w:r>
        <w:t>مثل</w:t>
      </w:r>
      <w:r>
        <w:t xml:space="preserve"> </w:t>
      </w:r>
      <w:r>
        <w:t>العمل</w:t>
      </w:r>
      <w:r>
        <w:t xml:space="preserve"> </w:t>
      </w:r>
      <w:r>
        <w:t>والنفقات</w:t>
      </w:r>
      <w:r>
        <w:t xml:space="preserve"> </w:t>
      </w:r>
      <w:r>
        <w:t>وقت</w:t>
      </w:r>
      <w:r>
        <w:t xml:space="preserve"> </w:t>
      </w:r>
      <w:r>
        <w:t>تنفيذ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(889): </w:t>
      </w:r>
      <w:r>
        <w:t>يلتزم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بدفع</w:t>
      </w:r>
      <w:r>
        <w:t xml:space="preserve"> </w:t>
      </w:r>
      <w:r>
        <w:t>ا</w:t>
      </w:r>
      <w:r>
        <w:t>جر</w:t>
      </w:r>
      <w:r>
        <w:t xml:space="preserve"> </w:t>
      </w:r>
      <w:r>
        <w:t>مستقل</w:t>
      </w:r>
      <w:r>
        <w:t xml:space="preserve"> </w:t>
      </w:r>
      <w:r>
        <w:t>للمهندس</w:t>
      </w:r>
      <w:r>
        <w:t xml:space="preserve"> </w:t>
      </w:r>
      <w:r>
        <w:t>المكلف</w:t>
      </w:r>
      <w:r>
        <w:t xml:space="preserve"> </w:t>
      </w:r>
      <w:r>
        <w:t>منه</w:t>
      </w:r>
      <w:r>
        <w:t xml:space="preserve"> </w:t>
      </w:r>
      <w:r>
        <w:t>عن</w:t>
      </w:r>
      <w:r>
        <w:t xml:space="preserve"> </w:t>
      </w:r>
      <w:r>
        <w:t>وضع</w:t>
      </w:r>
      <w:r>
        <w:t xml:space="preserve"> </w:t>
      </w:r>
      <w:r>
        <w:t>التصميم</w:t>
      </w:r>
      <w:r>
        <w:t xml:space="preserve"> </w:t>
      </w:r>
      <w:r>
        <w:t>وعمل</w:t>
      </w:r>
      <w:r>
        <w:t xml:space="preserve"> </w:t>
      </w:r>
      <w:r>
        <w:t>المقايسة</w:t>
      </w:r>
      <w:r>
        <w:t xml:space="preserve"> </w:t>
      </w:r>
      <w:r>
        <w:t>واجر</w:t>
      </w:r>
      <w:r>
        <w:t xml:space="preserve"> </w:t>
      </w:r>
      <w:r>
        <w:t>الاشراف</w:t>
      </w:r>
      <w:r>
        <w:t xml:space="preserve"> </w:t>
      </w:r>
      <w:r>
        <w:t>على</w:t>
      </w:r>
      <w:r>
        <w:t xml:space="preserve"> </w:t>
      </w:r>
      <w:r>
        <w:t>العمل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يحدد</w:t>
      </w:r>
      <w:r>
        <w:t xml:space="preserve"> </w:t>
      </w:r>
      <w:r>
        <w:t>العقد</w:t>
      </w:r>
      <w:r>
        <w:t xml:space="preserve"> </w:t>
      </w:r>
      <w:r>
        <w:t>اجرا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رجع</w:t>
      </w:r>
      <w:r>
        <w:t xml:space="preserve"> </w:t>
      </w:r>
      <w:r>
        <w:t>في</w:t>
      </w:r>
      <w:r>
        <w:t xml:space="preserve"> </w:t>
      </w:r>
      <w:r>
        <w:t>تقديره</w:t>
      </w:r>
      <w:r>
        <w:t xml:space="preserve"> </w:t>
      </w:r>
      <w:r>
        <w:t>الى</w:t>
      </w:r>
      <w:r>
        <w:t xml:space="preserve"> </w:t>
      </w:r>
      <w:r>
        <w:t>العرف</w:t>
      </w:r>
      <w:r>
        <w:t xml:space="preserve"> </w:t>
      </w:r>
      <w:r>
        <w:t>الجاري،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يتم</w:t>
      </w:r>
      <w:r>
        <w:t xml:space="preserve"> </w:t>
      </w:r>
      <w:r>
        <w:t>العمل</w:t>
      </w:r>
      <w:r>
        <w:t xml:space="preserve"> </w:t>
      </w:r>
      <w:r>
        <w:t>وفقا</w:t>
      </w:r>
      <w:r>
        <w:t xml:space="preserve"> </w:t>
      </w:r>
      <w:r>
        <w:t>للتصميم</w:t>
      </w:r>
      <w:r>
        <w:t xml:space="preserve"> </w:t>
      </w:r>
      <w:r>
        <w:t>الذي</w:t>
      </w:r>
      <w:r>
        <w:t xml:space="preserve"> </w:t>
      </w:r>
      <w:r>
        <w:t>وضعه</w:t>
      </w:r>
      <w:r>
        <w:t xml:space="preserve"> </w:t>
      </w:r>
      <w:r>
        <w:t>المهندس</w:t>
      </w:r>
      <w:r>
        <w:t xml:space="preserve"> </w:t>
      </w:r>
      <w:r>
        <w:t>فيلزم</w:t>
      </w:r>
      <w:r>
        <w:t xml:space="preserve"> </w:t>
      </w:r>
      <w:r>
        <w:t>له</w:t>
      </w:r>
      <w:r>
        <w:t xml:space="preserve"> </w:t>
      </w:r>
      <w:r>
        <w:t>اجر</w:t>
      </w:r>
      <w:r>
        <w:t xml:space="preserve"> </w:t>
      </w:r>
      <w:r>
        <w:t>عن</w:t>
      </w:r>
      <w:r>
        <w:t xml:space="preserve"> </w:t>
      </w:r>
      <w:r>
        <w:t>التصميم</w:t>
      </w:r>
      <w:r>
        <w:t xml:space="preserve"> </w:t>
      </w:r>
      <w:r>
        <w:t>بحسب</w:t>
      </w:r>
      <w:r>
        <w:t xml:space="preserve"> </w:t>
      </w:r>
      <w:r>
        <w:t>العقد</w:t>
      </w:r>
      <w:r>
        <w:t xml:space="preserve"> </w:t>
      </w:r>
      <w:r>
        <w:t>والا</w:t>
      </w:r>
      <w:r>
        <w:t xml:space="preserve"> </w:t>
      </w:r>
      <w:r>
        <w:t>فاجر</w:t>
      </w:r>
      <w:r>
        <w:t xml:space="preserve"> </w:t>
      </w:r>
      <w:r>
        <w:t>المثل</w:t>
      </w:r>
      <w:r>
        <w:t xml:space="preserve"> .</w:t>
      </w:r>
      <w:r>
        <w:br/>
      </w:r>
      <w:r>
        <w:t>المــادة</w:t>
      </w:r>
      <w:r>
        <w:t xml:space="preserve">(890): </w:t>
      </w:r>
      <w:r>
        <w:t>يجوز</w:t>
      </w:r>
      <w:r>
        <w:t xml:space="preserve"> </w:t>
      </w:r>
      <w:r>
        <w:t>للمقاول</w:t>
      </w:r>
      <w:r>
        <w:t xml:space="preserve"> </w:t>
      </w:r>
      <w:r>
        <w:t>ان</w:t>
      </w:r>
      <w:r>
        <w:t xml:space="preserve"> </w:t>
      </w:r>
      <w:r>
        <w:t>يسند</w:t>
      </w:r>
      <w:r>
        <w:t xml:space="preserve"> </w:t>
      </w:r>
      <w:r>
        <w:t>تنفيذ</w:t>
      </w:r>
      <w:r>
        <w:t xml:space="preserve"> </w:t>
      </w:r>
      <w:r>
        <w:t>العمل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الى</w:t>
      </w:r>
      <w:r>
        <w:t xml:space="preserve"> </w:t>
      </w:r>
      <w:r>
        <w:t>مقاول</w:t>
      </w:r>
      <w:r>
        <w:t xml:space="preserve"> </w:t>
      </w:r>
      <w:r>
        <w:t>اخر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منعه</w:t>
      </w:r>
      <w:r>
        <w:t xml:space="preserve"> </w:t>
      </w:r>
      <w:r>
        <w:t>شرط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كانت</w:t>
      </w:r>
      <w:r>
        <w:t xml:space="preserve"> </w:t>
      </w:r>
      <w:r>
        <w:t>كفاته</w:t>
      </w:r>
      <w:r>
        <w:t xml:space="preserve"> </w:t>
      </w:r>
      <w:r>
        <w:t>الفنية</w:t>
      </w:r>
      <w:r>
        <w:t xml:space="preserve"> </w:t>
      </w:r>
      <w:r>
        <w:t>معتمدا</w:t>
      </w:r>
      <w:r>
        <w:t xml:space="preserve"> </w:t>
      </w:r>
      <w:r>
        <w:t>عليها</w:t>
      </w:r>
      <w:r>
        <w:t xml:space="preserve"> </w:t>
      </w:r>
      <w:r>
        <w:t>منظورا</w:t>
      </w:r>
      <w:r>
        <w:t xml:space="preserve"> </w:t>
      </w:r>
      <w:r>
        <w:t>اليها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(891): </w:t>
      </w:r>
      <w:r>
        <w:t>اذا</w:t>
      </w:r>
      <w:r>
        <w:t xml:space="preserve"> </w:t>
      </w:r>
      <w:r>
        <w:t>اسند</w:t>
      </w:r>
      <w:r>
        <w:t xml:space="preserve"> </w:t>
      </w:r>
      <w:r>
        <w:t>المقاول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الى</w:t>
      </w:r>
      <w:r>
        <w:t xml:space="preserve"> </w:t>
      </w:r>
      <w:r>
        <w:t>مقاول</w:t>
      </w:r>
      <w:r>
        <w:t xml:space="preserve"> </w:t>
      </w:r>
      <w:r>
        <w:t>اخر</w:t>
      </w:r>
      <w:r>
        <w:t xml:space="preserve"> </w:t>
      </w:r>
      <w:r>
        <w:t>فان</w:t>
      </w:r>
      <w:r>
        <w:t xml:space="preserve"> </w:t>
      </w:r>
      <w:r>
        <w:t>المقاول</w:t>
      </w:r>
      <w:r>
        <w:t xml:space="preserve"> </w:t>
      </w:r>
      <w:r>
        <w:t>الاول</w:t>
      </w:r>
      <w:r>
        <w:t xml:space="preserve"> </w:t>
      </w:r>
      <w:r>
        <w:t>يكون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العم</w:t>
      </w:r>
      <w:r>
        <w:t>ل</w:t>
      </w:r>
      <w:r>
        <w:t xml:space="preserve"> </w:t>
      </w:r>
      <w:r>
        <w:t>قبل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.</w:t>
      </w:r>
      <w:r>
        <w:br/>
      </w:r>
      <w:r>
        <w:t>المــادة</w:t>
      </w:r>
      <w:r>
        <w:t xml:space="preserve">(892):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يفسخ</w:t>
      </w:r>
      <w:r>
        <w:t xml:space="preserve"> </w:t>
      </w:r>
      <w:r>
        <w:t>المقاولة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ولو</w:t>
      </w:r>
      <w:r>
        <w:t xml:space="preserve"> </w:t>
      </w:r>
      <w:r>
        <w:t>قبل</w:t>
      </w:r>
      <w:r>
        <w:t xml:space="preserve"> </w:t>
      </w:r>
      <w:r>
        <w:t>اتمام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هناك</w:t>
      </w:r>
      <w:r>
        <w:t xml:space="preserve"> </w:t>
      </w:r>
      <w:r>
        <w:t>سبب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المصلحة</w:t>
      </w:r>
      <w:r>
        <w:t xml:space="preserve"> </w:t>
      </w:r>
      <w:r>
        <w:t>التي</w:t>
      </w:r>
      <w:r>
        <w:t xml:space="preserve"> </w:t>
      </w:r>
      <w:r>
        <w:t>ارادها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شرط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للمقاول</w:t>
      </w:r>
      <w:r>
        <w:t xml:space="preserve"> </w:t>
      </w:r>
      <w:r>
        <w:t>ما</w:t>
      </w:r>
      <w:r>
        <w:t xml:space="preserve"> </w:t>
      </w:r>
      <w:r>
        <w:t>انفقه</w:t>
      </w:r>
      <w:r>
        <w:t xml:space="preserve"> </w:t>
      </w:r>
      <w:r>
        <w:t>واجر</w:t>
      </w:r>
      <w:r>
        <w:t xml:space="preserve"> </w:t>
      </w:r>
      <w:r>
        <w:t>ما</w:t>
      </w:r>
      <w:r>
        <w:t xml:space="preserve"> </w:t>
      </w:r>
      <w:r>
        <w:t>انجزه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</w:t>
      </w:r>
      <w:r>
        <w:t>طبقا</w:t>
      </w:r>
      <w:r>
        <w:t xml:space="preserve"> </w:t>
      </w:r>
      <w:r>
        <w:t>لشروط</w:t>
      </w:r>
      <w:r>
        <w:t xml:space="preserve"> </w:t>
      </w:r>
      <w:r>
        <w:t>العقد</w:t>
      </w:r>
      <w:r>
        <w:t xml:space="preserve"> </w:t>
      </w:r>
      <w:r>
        <w:t>وان</w:t>
      </w:r>
      <w:r>
        <w:t xml:space="preserve"> </w:t>
      </w:r>
      <w:r>
        <w:t>يعوضه</w:t>
      </w:r>
      <w:r>
        <w:t xml:space="preserve"> </w:t>
      </w:r>
      <w:r>
        <w:t>عن</w:t>
      </w:r>
      <w:r>
        <w:t xml:space="preserve"> </w:t>
      </w:r>
      <w:r>
        <w:t>ما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(893): </w:t>
      </w:r>
      <w:r>
        <w:t>ينفسخ</w:t>
      </w:r>
      <w:r>
        <w:t xml:space="preserve"> </w:t>
      </w:r>
      <w:r>
        <w:t>عقد</w:t>
      </w:r>
      <w:r>
        <w:t xml:space="preserve"> </w:t>
      </w:r>
      <w:r>
        <w:t>المقاولة</w:t>
      </w:r>
      <w:r>
        <w:t xml:space="preserve"> </w:t>
      </w:r>
      <w:r>
        <w:t>باستحالة</w:t>
      </w:r>
      <w:r>
        <w:t xml:space="preserve"> </w:t>
      </w:r>
      <w:r>
        <w:t>تنفيذ</w:t>
      </w:r>
      <w:r>
        <w:t xml:space="preserve"> </w:t>
      </w:r>
      <w:r>
        <w:t>العمل</w:t>
      </w:r>
      <w:r>
        <w:t xml:space="preserve"> </w:t>
      </w:r>
      <w:r>
        <w:t>المعقود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(894): </w:t>
      </w:r>
      <w:r>
        <w:t>اذا</w:t>
      </w:r>
      <w:r>
        <w:t xml:space="preserve"> </w:t>
      </w:r>
      <w:r>
        <w:t>تلفت</w:t>
      </w:r>
      <w:r>
        <w:t xml:space="preserve"> </w:t>
      </w:r>
      <w:r>
        <w:t>المواد</w:t>
      </w:r>
      <w:r>
        <w:t xml:space="preserve"> </w:t>
      </w:r>
      <w:r>
        <w:t>بامر</w:t>
      </w:r>
      <w:r>
        <w:t xml:space="preserve"> </w:t>
      </w:r>
      <w:r>
        <w:t>غالب</w:t>
      </w:r>
      <w:r>
        <w:t xml:space="preserve"> </w:t>
      </w:r>
      <w:r>
        <w:t>قبل</w:t>
      </w:r>
      <w:r>
        <w:t xml:space="preserve"> </w:t>
      </w:r>
      <w:r>
        <w:t>استعمالها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المقاول</w:t>
      </w:r>
      <w:r>
        <w:t xml:space="preserve"> </w:t>
      </w:r>
      <w:r>
        <w:t>عنه</w:t>
      </w:r>
      <w:r>
        <w:t xml:space="preserve"> </w:t>
      </w:r>
      <w:r>
        <w:t>كان</w:t>
      </w:r>
      <w:r>
        <w:t xml:space="preserve"> </w:t>
      </w:r>
      <w:r>
        <w:t>الضمان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استوردها</w:t>
      </w:r>
      <w:r>
        <w:t xml:space="preserve"> </w:t>
      </w:r>
      <w:r>
        <w:t>من</w:t>
      </w:r>
      <w:r>
        <w:t xml:space="preserve"> </w:t>
      </w:r>
      <w:r>
        <w:t>المقاول</w:t>
      </w:r>
      <w:r>
        <w:t xml:space="preserve"> </w:t>
      </w:r>
      <w:r>
        <w:t>او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قد</w:t>
      </w:r>
      <w:r>
        <w:t xml:space="preserve"> </w:t>
      </w:r>
      <w:r>
        <w:t>سلمها</w:t>
      </w:r>
      <w:r>
        <w:t xml:space="preserve"> </w:t>
      </w:r>
      <w:r>
        <w:t>للمقاول</w:t>
      </w:r>
      <w:r>
        <w:t xml:space="preserve"> </w:t>
      </w:r>
      <w:r>
        <w:t>وضمنه</w:t>
      </w:r>
      <w:r>
        <w:t xml:space="preserve"> </w:t>
      </w:r>
      <w:r>
        <w:t>او</w:t>
      </w:r>
      <w:r>
        <w:t xml:space="preserve"> </w:t>
      </w:r>
      <w:r>
        <w:t>كلفه</w:t>
      </w:r>
      <w:r>
        <w:t xml:space="preserve"> </w:t>
      </w:r>
      <w:r>
        <w:t>بحفظها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عرف</w:t>
      </w:r>
      <w:r>
        <w:t xml:space="preserve"> </w:t>
      </w:r>
      <w:r>
        <w:t>بضمانة</w:t>
      </w:r>
      <w:r>
        <w:t xml:space="preserve"> . </w:t>
      </w:r>
      <w:r>
        <w:t>واذا</w:t>
      </w:r>
      <w:r>
        <w:t xml:space="preserve"> </w:t>
      </w:r>
      <w:r>
        <w:t>تلف</w:t>
      </w:r>
      <w:r>
        <w:t xml:space="preserve"> </w:t>
      </w:r>
      <w:r>
        <w:t>الشيء</w:t>
      </w:r>
      <w:r>
        <w:t xml:space="preserve"> </w:t>
      </w:r>
      <w:r>
        <w:t>المقاول</w:t>
      </w:r>
      <w:r>
        <w:t xml:space="preserve"> </w:t>
      </w:r>
      <w:r>
        <w:t>عليه</w:t>
      </w:r>
      <w:r>
        <w:t xml:space="preserve"> </w:t>
      </w:r>
      <w:r>
        <w:t>بعد</w:t>
      </w:r>
      <w:r>
        <w:t xml:space="preserve"> </w:t>
      </w:r>
      <w:r>
        <w:t>اقامته</w:t>
      </w:r>
      <w:r>
        <w:t xml:space="preserve"> </w:t>
      </w:r>
      <w:r>
        <w:t>قبل</w:t>
      </w:r>
      <w:r>
        <w:t xml:space="preserve"> </w:t>
      </w:r>
      <w:r>
        <w:t>تسليمه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فليس</w:t>
      </w:r>
      <w:r>
        <w:t xml:space="preserve"> </w:t>
      </w:r>
      <w:r>
        <w:t>للمقاول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من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لا</w:t>
      </w:r>
      <w:r>
        <w:t xml:space="preserve"> </w:t>
      </w:r>
      <w:r>
        <w:t>باجر</w:t>
      </w:r>
      <w:r>
        <w:t xml:space="preserve"> </w:t>
      </w:r>
      <w:r>
        <w:t>عمله</w:t>
      </w:r>
      <w:r>
        <w:t xml:space="preserve"> </w:t>
      </w:r>
      <w:r>
        <w:t>ولا</w:t>
      </w:r>
      <w:r>
        <w:t xml:space="preserve"> </w:t>
      </w:r>
      <w:r>
        <w:t>برد</w:t>
      </w:r>
      <w:r>
        <w:t xml:space="preserve"> </w:t>
      </w:r>
      <w:r>
        <w:t>نفقاته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اعذره</w:t>
      </w:r>
      <w:r>
        <w:t xml:space="preserve"> </w:t>
      </w:r>
      <w:r>
        <w:t>باستلام</w:t>
      </w:r>
      <w:r>
        <w:t xml:space="preserve"> </w:t>
      </w:r>
      <w:r>
        <w:t>الشيء</w:t>
      </w:r>
      <w:r>
        <w:t xml:space="preserve"> </w:t>
      </w:r>
      <w:r>
        <w:t>فتقاعس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خطاء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عيب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التي</w:t>
      </w:r>
      <w:r>
        <w:t xml:space="preserve"> </w:t>
      </w:r>
      <w:r>
        <w:t>قدمها</w:t>
      </w:r>
      <w:r>
        <w:t xml:space="preserve"> </w:t>
      </w:r>
      <w:r>
        <w:t>فيكون</w:t>
      </w:r>
      <w:r>
        <w:t xml:space="preserve"> </w:t>
      </w:r>
      <w:r>
        <w:t>للمقاول</w:t>
      </w:r>
      <w:r>
        <w:t xml:space="preserve"> </w:t>
      </w:r>
      <w:r>
        <w:t>المطالبة</w:t>
      </w:r>
      <w:r>
        <w:t xml:space="preserve"> </w:t>
      </w:r>
      <w:r>
        <w:t>باجر</w:t>
      </w:r>
      <w:r>
        <w:t xml:space="preserve"> </w:t>
      </w:r>
      <w:r>
        <w:t>عمله</w:t>
      </w:r>
      <w:r>
        <w:t xml:space="preserve"> </w:t>
      </w:r>
      <w:r>
        <w:t>ونفقاته</w:t>
      </w:r>
      <w:r>
        <w:t xml:space="preserve"> </w:t>
      </w:r>
      <w:r>
        <w:t>والتعويض</w:t>
      </w:r>
      <w:r>
        <w:t xml:space="preserve"> </w:t>
      </w:r>
      <w:r>
        <w:t>عند</w:t>
      </w:r>
      <w:r>
        <w:t xml:space="preserve"> </w:t>
      </w:r>
      <w:r>
        <w:t>الاقتضاء</w:t>
      </w:r>
      <w:r>
        <w:t xml:space="preserve"> .</w:t>
      </w:r>
      <w:r>
        <w:br/>
      </w:r>
      <w:r>
        <w:t>المــادة</w:t>
      </w:r>
      <w:r>
        <w:t xml:space="preserve">(895): </w:t>
      </w:r>
      <w:r>
        <w:t>ينفسخ</w:t>
      </w:r>
      <w:r>
        <w:t xml:space="preserve"> </w:t>
      </w:r>
      <w:r>
        <w:t>عقد</w:t>
      </w:r>
      <w:r>
        <w:t xml:space="preserve"> </w:t>
      </w:r>
      <w:r>
        <w:t>المقاولة</w:t>
      </w:r>
      <w:r>
        <w:t xml:space="preserve"> </w:t>
      </w:r>
      <w:r>
        <w:t>بموت</w:t>
      </w:r>
      <w:r>
        <w:t xml:space="preserve"> </w:t>
      </w:r>
      <w:r>
        <w:t>المقاول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مؤهلاته</w:t>
      </w:r>
      <w:r>
        <w:t xml:space="preserve"> </w:t>
      </w:r>
      <w:r>
        <w:t>الشخصية</w:t>
      </w:r>
      <w:r>
        <w:t xml:space="preserve"> </w:t>
      </w:r>
      <w:r>
        <w:t>محل</w:t>
      </w:r>
      <w:r>
        <w:t xml:space="preserve"> </w:t>
      </w:r>
      <w:r>
        <w:t>اعتبار</w:t>
      </w:r>
      <w:r>
        <w:t xml:space="preserve"> </w:t>
      </w:r>
      <w:r>
        <w:t>في</w:t>
      </w:r>
      <w:r>
        <w:t xml:space="preserve"> </w:t>
      </w:r>
      <w:r>
        <w:t>التعاقد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مؤهلاته</w:t>
      </w:r>
      <w:r>
        <w:t xml:space="preserve"> </w:t>
      </w:r>
      <w:r>
        <w:t>كذلك</w:t>
      </w:r>
      <w:r>
        <w:t xml:space="preserve"> </w:t>
      </w:r>
      <w:r>
        <w:t>جاز</w:t>
      </w:r>
      <w:r>
        <w:t xml:space="preserve"> </w:t>
      </w:r>
      <w:r>
        <w:t>لورثته</w:t>
      </w:r>
      <w:r>
        <w:t xml:space="preserve"> </w:t>
      </w:r>
      <w:r>
        <w:t>اتمام</w:t>
      </w:r>
      <w:r>
        <w:t xml:space="preserve"> </w:t>
      </w:r>
      <w:r>
        <w:t>العمل</w:t>
      </w:r>
      <w:r>
        <w:t xml:space="preserve"> </w:t>
      </w:r>
      <w:r>
        <w:t>اذ</w:t>
      </w:r>
      <w:r>
        <w:t xml:space="preserve"> </w:t>
      </w:r>
      <w:r>
        <w:t>توفرت</w:t>
      </w:r>
      <w:r>
        <w:t xml:space="preserve"> </w:t>
      </w:r>
      <w:r>
        <w:t>فيهم</w:t>
      </w:r>
      <w:r>
        <w:t xml:space="preserve"> </w:t>
      </w:r>
      <w:r>
        <w:t>الاهلية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فيهم</w:t>
      </w:r>
      <w:r>
        <w:t xml:space="preserve"> </w:t>
      </w:r>
      <w:r>
        <w:t>قاصر</w:t>
      </w:r>
      <w:r>
        <w:t xml:space="preserve"> </w:t>
      </w:r>
      <w:r>
        <w:t>فلا</w:t>
      </w:r>
      <w:r>
        <w:t xml:space="preserve"> </w:t>
      </w:r>
      <w:r>
        <w:t>بد</w:t>
      </w:r>
      <w:r>
        <w:t xml:space="preserve"> </w:t>
      </w:r>
      <w:r>
        <w:t>من</w:t>
      </w:r>
      <w:r>
        <w:t xml:space="preserve"> </w:t>
      </w:r>
      <w:r>
        <w:t>المصلحة</w:t>
      </w:r>
      <w:r>
        <w:t xml:space="preserve"> </w:t>
      </w:r>
      <w:r>
        <w:t>لادخاله</w:t>
      </w:r>
      <w:r>
        <w:t xml:space="preserve"> </w:t>
      </w:r>
      <w:r>
        <w:t>معهم</w:t>
      </w:r>
      <w:r>
        <w:t xml:space="preserve"> .</w:t>
      </w:r>
      <w:r>
        <w:br/>
      </w:r>
      <w:r>
        <w:t>المــادة</w:t>
      </w:r>
      <w:r>
        <w:t xml:space="preserve">(896): </w:t>
      </w:r>
      <w:r>
        <w:t>اذا</w:t>
      </w:r>
      <w:r>
        <w:t xml:space="preserve"> </w:t>
      </w:r>
      <w:r>
        <w:t>انقضى</w:t>
      </w:r>
      <w:r>
        <w:t xml:space="preserve"> </w:t>
      </w:r>
      <w:r>
        <w:t>عقد</w:t>
      </w:r>
      <w:r>
        <w:t xml:space="preserve"> </w:t>
      </w:r>
      <w:r>
        <w:t>المقاولة</w:t>
      </w:r>
      <w:r>
        <w:t xml:space="preserve"> </w:t>
      </w:r>
      <w:r>
        <w:t>بموت</w:t>
      </w:r>
      <w:r>
        <w:t xml:space="preserve"> </w:t>
      </w:r>
      <w:r>
        <w:t>المقاول</w:t>
      </w:r>
      <w:r>
        <w:t xml:space="preserve"> </w:t>
      </w:r>
      <w:r>
        <w:t>الزم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للورثة</w:t>
      </w:r>
      <w:r>
        <w:t xml:space="preserve"> </w:t>
      </w:r>
      <w:r>
        <w:t>بتعويض</w:t>
      </w:r>
      <w:r>
        <w:t xml:space="preserve"> </w:t>
      </w:r>
      <w:r>
        <w:t>ما</w:t>
      </w:r>
      <w:r>
        <w:t xml:space="preserve"> </w:t>
      </w:r>
      <w:r>
        <w:t>اتمه</w:t>
      </w:r>
      <w:r>
        <w:t xml:space="preserve"> </w:t>
      </w:r>
      <w:r>
        <w:t>المقاول</w:t>
      </w:r>
      <w:r>
        <w:t xml:space="preserve"> </w:t>
      </w:r>
      <w:r>
        <w:t>من</w:t>
      </w:r>
      <w:r>
        <w:t xml:space="preserve"> </w:t>
      </w:r>
      <w:r>
        <w:t>اعمال</w:t>
      </w:r>
      <w:r>
        <w:t xml:space="preserve"> </w:t>
      </w:r>
      <w:r>
        <w:t>وما</w:t>
      </w:r>
      <w:r>
        <w:t xml:space="preserve"> </w:t>
      </w:r>
      <w:r>
        <w:t>انفقه</w:t>
      </w:r>
      <w:r>
        <w:t xml:space="preserve"> </w:t>
      </w:r>
      <w:r>
        <w:t>لتنفيذ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يتم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عاد</w:t>
      </w:r>
      <w:r>
        <w:t xml:space="preserve"> </w:t>
      </w:r>
      <w:r>
        <w:t>على</w:t>
      </w:r>
      <w:r>
        <w:t xml:space="preserve"> </w:t>
      </w:r>
      <w:r>
        <w:t>رب</w:t>
      </w:r>
      <w:r>
        <w:t xml:space="preserve"> </w:t>
      </w:r>
      <w:r>
        <w:t>العمل</w:t>
      </w:r>
      <w:r>
        <w:t xml:space="preserve"> </w:t>
      </w:r>
      <w:r>
        <w:t>من</w:t>
      </w:r>
      <w:r>
        <w:t xml:space="preserve"> </w:t>
      </w:r>
      <w:r>
        <w:t>نفع</w:t>
      </w:r>
      <w:r>
        <w:t xml:space="preserve"> </w:t>
      </w:r>
      <w:r>
        <w:t>من</w:t>
      </w:r>
      <w:r>
        <w:t xml:space="preserve"> </w:t>
      </w:r>
      <w:r>
        <w:t>هذه</w:t>
      </w:r>
      <w:r>
        <w:t xml:space="preserve"> </w:t>
      </w:r>
      <w:r>
        <w:t>الاعمال</w:t>
      </w:r>
      <w:r>
        <w:t xml:space="preserve"> </w:t>
      </w:r>
      <w:r>
        <w:t>والنفقات</w:t>
      </w:r>
      <w:r>
        <w:t xml:space="preserve"> . </w:t>
      </w:r>
      <w:r>
        <w:t>ويجوز</w:t>
      </w:r>
      <w:r>
        <w:t xml:space="preserve"> </w:t>
      </w:r>
      <w:r>
        <w:t>لرب</w:t>
      </w:r>
      <w:r>
        <w:t xml:space="preserve"> </w:t>
      </w:r>
      <w:r>
        <w:t>العمل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بتسليم</w:t>
      </w:r>
      <w:r>
        <w:t xml:space="preserve"> </w:t>
      </w:r>
      <w:r>
        <w:t>المواد</w:t>
      </w:r>
      <w:r>
        <w:t xml:space="preserve"> </w:t>
      </w:r>
      <w:r>
        <w:t>والرسوم</w:t>
      </w:r>
      <w:r>
        <w:t xml:space="preserve"> </w:t>
      </w:r>
      <w:r>
        <w:t>التي</w:t>
      </w:r>
      <w:r>
        <w:t xml:space="preserve"> </w:t>
      </w:r>
      <w:r>
        <w:t>اعدت</w:t>
      </w:r>
      <w:r>
        <w:t xml:space="preserve"> </w:t>
      </w:r>
      <w:r>
        <w:t>لتنفيذ</w:t>
      </w:r>
      <w:r>
        <w:t xml:space="preserve"> </w:t>
      </w:r>
      <w:r>
        <w:t>العمل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 </w:t>
      </w:r>
      <w:r>
        <w:t>عنها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مصلحة</w:t>
      </w:r>
      <w:r>
        <w:t xml:space="preserve"> </w:t>
      </w:r>
      <w:r>
        <w:t>الورثة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التزام</w:t>
      </w:r>
      <w:r>
        <w:t xml:space="preserve"> </w:t>
      </w:r>
      <w:r>
        <w:t>المرافق</w:t>
      </w:r>
      <w:r>
        <w:t xml:space="preserve"> </w:t>
      </w:r>
      <w:r>
        <w:t>العامة</w:t>
      </w:r>
    </w:p>
    <w:p w:rsidR="00601374" w:rsidRDefault="00DB6C82" w:rsidP="008909C2">
      <w:pPr>
        <w:jc w:val="right"/>
      </w:pPr>
      <w:r>
        <w:t>المــادة</w:t>
      </w:r>
      <w:r>
        <w:t xml:space="preserve">(897): </w:t>
      </w:r>
      <w:r>
        <w:t>التزام</w:t>
      </w:r>
      <w:r>
        <w:t xml:space="preserve"> </w:t>
      </w:r>
      <w:r>
        <w:t>المرافق</w:t>
      </w:r>
      <w:r>
        <w:t xml:space="preserve"> </w:t>
      </w:r>
      <w:r>
        <w:t>العامة</w:t>
      </w:r>
      <w:r>
        <w:t xml:space="preserve"> </w:t>
      </w:r>
      <w:r>
        <w:t>عقد</w:t>
      </w:r>
      <w:r>
        <w:t xml:space="preserve"> </w:t>
      </w:r>
      <w:r>
        <w:t>بين</w:t>
      </w:r>
      <w:r>
        <w:t xml:space="preserve"> </w:t>
      </w:r>
      <w:r>
        <w:t>الجهة</w:t>
      </w:r>
      <w:r>
        <w:t xml:space="preserve"> </w:t>
      </w:r>
      <w:r>
        <w:t>الحكومية</w:t>
      </w:r>
      <w:r>
        <w:t xml:space="preserve"> </w:t>
      </w:r>
      <w:r>
        <w:t>المختصة</w:t>
      </w:r>
      <w:r>
        <w:t xml:space="preserve"> </w:t>
      </w:r>
      <w:r>
        <w:t>بتنظيم</w:t>
      </w:r>
      <w:r>
        <w:t xml:space="preserve"> </w:t>
      </w:r>
      <w:r>
        <w:t>مرفق</w:t>
      </w:r>
      <w:r>
        <w:t xml:space="preserve"> </w:t>
      </w:r>
      <w:r>
        <w:t>عام</w:t>
      </w:r>
      <w:r>
        <w:t xml:space="preserve"> </w:t>
      </w:r>
      <w:r>
        <w:t>ذي</w:t>
      </w:r>
      <w:r>
        <w:t xml:space="preserve"> </w:t>
      </w:r>
      <w:r>
        <w:t>صفة</w:t>
      </w:r>
      <w:r>
        <w:t xml:space="preserve"> </w:t>
      </w:r>
      <w:r>
        <w:t>اقتصادية</w:t>
      </w:r>
      <w:r>
        <w:t xml:space="preserve"> </w:t>
      </w:r>
      <w:r>
        <w:t>بين</w:t>
      </w:r>
      <w:r>
        <w:t xml:space="preserve"> </w:t>
      </w:r>
      <w:r>
        <w:t>فرد</w:t>
      </w:r>
      <w:r>
        <w:t xml:space="preserve"> </w:t>
      </w:r>
      <w:r>
        <w:t>او</w:t>
      </w:r>
      <w:r>
        <w:t xml:space="preserve"> </w:t>
      </w:r>
      <w:r>
        <w:t>شركة</w:t>
      </w:r>
      <w:r>
        <w:t xml:space="preserve"> </w:t>
      </w:r>
      <w:r>
        <w:t>يعهد</w:t>
      </w:r>
      <w:r>
        <w:t xml:space="preserve"> </w:t>
      </w:r>
      <w:r>
        <w:t>اليها</w:t>
      </w:r>
      <w:r>
        <w:t xml:space="preserve"> </w:t>
      </w:r>
      <w:r>
        <w:t>بادارة</w:t>
      </w:r>
      <w:r>
        <w:t xml:space="preserve"> </w:t>
      </w:r>
      <w:r>
        <w:t>هذا</w:t>
      </w:r>
      <w:r>
        <w:t xml:space="preserve"> </w:t>
      </w:r>
      <w:r>
        <w:t>المرفق</w:t>
      </w:r>
      <w:r>
        <w:t xml:space="preserve"> </w:t>
      </w:r>
      <w:r>
        <w:t>واستغلاله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معينة</w:t>
      </w:r>
      <w:r>
        <w:t xml:space="preserve"> .</w:t>
      </w:r>
      <w:r>
        <w:br/>
      </w:r>
      <w:r>
        <w:t>المــادة</w:t>
      </w:r>
      <w:r>
        <w:t xml:space="preserve">(898): </w:t>
      </w:r>
      <w:r>
        <w:t>يلتزم</w:t>
      </w:r>
      <w:r>
        <w:t xml:space="preserve"> </w:t>
      </w:r>
      <w:r>
        <w:t>المتعهد</w:t>
      </w:r>
      <w:r>
        <w:t xml:space="preserve"> </w:t>
      </w:r>
      <w:r>
        <w:t>بان</w:t>
      </w:r>
      <w:r>
        <w:t xml:space="preserve"> </w:t>
      </w:r>
      <w:r>
        <w:t>يؤدي</w:t>
      </w:r>
      <w:r>
        <w:t xml:space="preserve"> </w:t>
      </w:r>
      <w:r>
        <w:t>للعملاء</w:t>
      </w:r>
      <w:r>
        <w:t xml:space="preserve"> </w:t>
      </w:r>
      <w:r>
        <w:t>المنتفعين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المعتاد</w:t>
      </w:r>
      <w:r>
        <w:t xml:space="preserve"> </w:t>
      </w:r>
      <w:r>
        <w:t>الخدمات</w:t>
      </w:r>
      <w:r>
        <w:t xml:space="preserve"> </w:t>
      </w:r>
      <w:r>
        <w:t>المقابلة</w:t>
      </w:r>
      <w:r>
        <w:t xml:space="preserve"> </w:t>
      </w:r>
      <w:r>
        <w:t>للاجر</w:t>
      </w:r>
      <w:r>
        <w:t xml:space="preserve"> </w:t>
      </w:r>
      <w:r>
        <w:t>الذي</w:t>
      </w:r>
      <w:r>
        <w:t xml:space="preserve"> </w:t>
      </w:r>
      <w:r>
        <w:t>يقبضه</w:t>
      </w:r>
      <w:r>
        <w:t xml:space="preserve"> </w:t>
      </w:r>
      <w:r>
        <w:t>وفقا</w:t>
      </w:r>
      <w:r>
        <w:t xml:space="preserve"> </w:t>
      </w:r>
      <w:r>
        <w:t>لشروط</w:t>
      </w:r>
      <w:r>
        <w:t xml:space="preserve"> </w:t>
      </w:r>
      <w:r>
        <w:t>عقد</w:t>
      </w:r>
      <w:r>
        <w:t xml:space="preserve"> </w:t>
      </w:r>
      <w:r>
        <w:t>الالتزام</w:t>
      </w:r>
      <w:r>
        <w:t xml:space="preserve"> </w:t>
      </w:r>
      <w:r>
        <w:t>وملحقاته</w:t>
      </w:r>
      <w:r>
        <w:t xml:space="preserve"> </w:t>
      </w:r>
      <w:r>
        <w:t>والقوانين</w:t>
      </w:r>
      <w:r>
        <w:t xml:space="preserve"> </w:t>
      </w:r>
      <w:r>
        <w:t>واللوائح</w:t>
      </w:r>
      <w:r>
        <w:t xml:space="preserve"> </w:t>
      </w:r>
      <w:r>
        <w:t>المنظمة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(899):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المتعهد</w:t>
      </w:r>
      <w:r>
        <w:t xml:space="preserve"> </w:t>
      </w:r>
      <w:r>
        <w:t>محتكرا</w:t>
      </w:r>
      <w:r>
        <w:t xml:space="preserve"> </w:t>
      </w:r>
      <w:r>
        <w:t>للعمل</w:t>
      </w:r>
      <w:r>
        <w:t xml:space="preserve"> </w:t>
      </w:r>
      <w:r>
        <w:t>قانونا</w:t>
      </w:r>
      <w:r>
        <w:t xml:space="preserve"> </w:t>
      </w:r>
      <w:r>
        <w:t>او</w:t>
      </w:r>
      <w:r>
        <w:t xml:space="preserve"> </w:t>
      </w:r>
      <w:r>
        <w:t>فعلا</w:t>
      </w:r>
      <w:r>
        <w:t xml:space="preserve"> </w:t>
      </w:r>
      <w:r>
        <w:t>وجب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يساوي</w:t>
      </w:r>
      <w:r>
        <w:t xml:space="preserve"> </w:t>
      </w:r>
      <w:r>
        <w:t>بين</w:t>
      </w:r>
      <w:r>
        <w:t xml:space="preserve"> </w:t>
      </w:r>
      <w:r>
        <w:t>عملائه</w:t>
      </w:r>
      <w:r>
        <w:t xml:space="preserve"> </w:t>
      </w:r>
      <w:r>
        <w:t>في</w:t>
      </w:r>
      <w:r>
        <w:t xml:space="preserve"> </w:t>
      </w:r>
      <w:r>
        <w:t>الخدمات</w:t>
      </w:r>
      <w:r>
        <w:t xml:space="preserve"> </w:t>
      </w:r>
      <w:r>
        <w:t>العامة</w:t>
      </w:r>
      <w:r>
        <w:t xml:space="preserve"> </w:t>
      </w:r>
      <w:r>
        <w:t>وفي</w:t>
      </w:r>
      <w:r>
        <w:t xml:space="preserve"> </w:t>
      </w:r>
      <w:r>
        <w:t>الاجور</w:t>
      </w:r>
      <w:r>
        <w:t xml:space="preserve"> </w:t>
      </w:r>
      <w:r>
        <w:t>التي</w:t>
      </w:r>
      <w:r>
        <w:t xml:space="preserve"> </w:t>
      </w:r>
      <w:r>
        <w:t>يتقاضاها</w:t>
      </w:r>
      <w:r>
        <w:t xml:space="preserve"> </w:t>
      </w:r>
      <w:r>
        <w:t>عنها</w:t>
      </w:r>
      <w:r>
        <w:t xml:space="preserve"> . </w:t>
      </w:r>
      <w:r>
        <w:t>ويجوز</w:t>
      </w:r>
      <w:r>
        <w:t xml:space="preserve"> </w:t>
      </w:r>
      <w:r>
        <w:t>تخفيض</w:t>
      </w:r>
      <w:r>
        <w:t xml:space="preserve"> </w:t>
      </w:r>
      <w:r>
        <w:t>الاجور</w:t>
      </w:r>
      <w:r>
        <w:t xml:space="preserve"> </w:t>
      </w:r>
      <w:r>
        <w:t>او</w:t>
      </w:r>
      <w:r>
        <w:t xml:space="preserve"> </w:t>
      </w:r>
      <w:r>
        <w:t>الاعفاء</w:t>
      </w:r>
      <w:r>
        <w:t xml:space="preserve"> </w:t>
      </w:r>
      <w:r>
        <w:t>منها</w:t>
      </w:r>
      <w:r>
        <w:t xml:space="preserve"> </w:t>
      </w:r>
      <w:r>
        <w:t>لمن</w:t>
      </w:r>
      <w:r>
        <w:t xml:space="preserve"> </w:t>
      </w:r>
      <w:r>
        <w:t>تتوافر</w:t>
      </w:r>
      <w:r>
        <w:t xml:space="preserve"> </w:t>
      </w:r>
      <w:r>
        <w:t>فيه</w:t>
      </w:r>
      <w:r>
        <w:t xml:space="preserve"> </w:t>
      </w:r>
      <w:r>
        <w:t>شروط</w:t>
      </w:r>
      <w:r>
        <w:t xml:space="preserve"> </w:t>
      </w:r>
      <w:r>
        <w:t>يعينها</w:t>
      </w:r>
      <w:r>
        <w:t xml:space="preserve"> </w:t>
      </w:r>
      <w:r>
        <w:t>المتعهد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ينتفع</w:t>
      </w:r>
      <w:r>
        <w:t xml:space="preserve"> </w:t>
      </w:r>
      <w:r>
        <w:t>بهذه</w:t>
      </w:r>
      <w:r>
        <w:t xml:space="preserve"> </w:t>
      </w:r>
      <w:r>
        <w:t>الميزة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تتوافر</w:t>
      </w:r>
      <w:r>
        <w:t xml:space="preserve"> </w:t>
      </w:r>
      <w:r>
        <w:t>فيه</w:t>
      </w:r>
      <w:r>
        <w:t xml:space="preserve"> </w:t>
      </w:r>
      <w:r>
        <w:t>هذه</w:t>
      </w:r>
      <w:r>
        <w:t xml:space="preserve"> </w:t>
      </w:r>
      <w:r>
        <w:t>الشروط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التمييز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 </w:t>
      </w:r>
      <w:r>
        <w:t>واذا</w:t>
      </w:r>
      <w:r>
        <w:t xml:space="preserve"> </w:t>
      </w:r>
      <w:r>
        <w:t>خالف</w:t>
      </w:r>
      <w:r>
        <w:t xml:space="preserve"> </w:t>
      </w:r>
      <w:r>
        <w:t>المتعهد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الفقرتين</w:t>
      </w:r>
      <w:r>
        <w:t xml:space="preserve"> </w:t>
      </w:r>
      <w:r>
        <w:t>السابقتين</w:t>
      </w:r>
      <w:r>
        <w:t xml:space="preserve"> </w:t>
      </w:r>
      <w:r>
        <w:t>الزم</w:t>
      </w:r>
      <w:r>
        <w:t xml:space="preserve"> </w:t>
      </w:r>
      <w:r>
        <w:t>بتعويض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قد</w:t>
      </w:r>
      <w:r>
        <w:t xml:space="preserve"> </w:t>
      </w:r>
      <w:r>
        <w:t>يصيب</w:t>
      </w:r>
      <w:r>
        <w:t xml:space="preserve"> </w:t>
      </w:r>
      <w:r>
        <w:t>الغير</w:t>
      </w:r>
      <w:r>
        <w:t xml:space="preserve"> </w:t>
      </w:r>
      <w:r>
        <w:t>من</w:t>
      </w:r>
      <w:r>
        <w:t xml:space="preserve"> </w:t>
      </w:r>
      <w:r>
        <w:t>جراء</w:t>
      </w:r>
      <w:r>
        <w:t xml:space="preserve"> </w:t>
      </w:r>
      <w:r>
        <w:t>الاخلال</w:t>
      </w:r>
      <w:r>
        <w:t xml:space="preserve"> </w:t>
      </w:r>
      <w:r>
        <w:t>بالتوازن</w:t>
      </w:r>
      <w:r>
        <w:t xml:space="preserve"> </w:t>
      </w:r>
      <w:r>
        <w:t>الاقتصادي</w:t>
      </w:r>
      <w:r>
        <w:t xml:space="preserve"> </w:t>
      </w:r>
      <w:r>
        <w:t>في</w:t>
      </w:r>
      <w:r>
        <w:t xml:space="preserve"> </w:t>
      </w:r>
      <w:r>
        <w:t>المنافسة</w:t>
      </w:r>
      <w:r>
        <w:t xml:space="preserve"> </w:t>
      </w:r>
      <w:r>
        <w:t>المشروعة</w:t>
      </w:r>
      <w:r>
        <w:t xml:space="preserve"> .</w:t>
      </w:r>
      <w:r>
        <w:br/>
      </w:r>
      <w:r>
        <w:t>المــادة</w:t>
      </w:r>
      <w:r>
        <w:t xml:space="preserve">(900): </w:t>
      </w:r>
      <w:r>
        <w:t>يكون</w:t>
      </w:r>
      <w:r>
        <w:t xml:space="preserve"> </w:t>
      </w:r>
      <w:r>
        <w:t>لتعريفات</w:t>
      </w:r>
      <w:r>
        <w:t xml:space="preserve"> </w:t>
      </w:r>
      <w:r>
        <w:t>الاسعار</w:t>
      </w:r>
      <w:r>
        <w:t xml:space="preserve"> </w:t>
      </w:r>
      <w:r>
        <w:t>التي</w:t>
      </w:r>
      <w:r>
        <w:t xml:space="preserve"> </w:t>
      </w:r>
      <w:r>
        <w:t>قررتها</w:t>
      </w:r>
      <w:r>
        <w:t xml:space="preserve"> </w:t>
      </w:r>
      <w:r>
        <w:t>الحكومة</w:t>
      </w:r>
      <w:r>
        <w:t xml:space="preserve"> </w:t>
      </w:r>
      <w:r>
        <w:t>قوة</w:t>
      </w:r>
      <w:r>
        <w:t xml:space="preserve"> </w:t>
      </w:r>
      <w:r>
        <w:t>القانون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للمتعهد</w:t>
      </w:r>
      <w:r>
        <w:t xml:space="preserve"> </w:t>
      </w:r>
      <w:r>
        <w:t>وعملائه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يخالفها</w:t>
      </w:r>
      <w:r>
        <w:t xml:space="preserve"> .</w:t>
      </w:r>
      <w:r>
        <w:br/>
      </w:r>
      <w:r>
        <w:t>المــادة</w:t>
      </w:r>
      <w:r>
        <w:t xml:space="preserve">(901): </w:t>
      </w:r>
      <w:r>
        <w:t>يجوز</w:t>
      </w:r>
      <w:r>
        <w:t xml:space="preserve"> </w:t>
      </w:r>
      <w:r>
        <w:t>اعادة</w:t>
      </w:r>
      <w:r>
        <w:t xml:space="preserve"> </w:t>
      </w:r>
      <w:r>
        <w:t>النظر</w:t>
      </w:r>
      <w:r>
        <w:t xml:space="preserve"> </w:t>
      </w:r>
      <w:r>
        <w:t>في</w:t>
      </w:r>
      <w:r>
        <w:t xml:space="preserve"> </w:t>
      </w:r>
      <w:r>
        <w:t>تعريفات</w:t>
      </w:r>
      <w:r>
        <w:t xml:space="preserve"> </w:t>
      </w:r>
      <w:r>
        <w:t>الاسعار</w:t>
      </w:r>
      <w:r>
        <w:t xml:space="preserve"> </w:t>
      </w:r>
      <w:r>
        <w:t>وتعديلها</w:t>
      </w:r>
      <w:r>
        <w:t xml:space="preserve"> </w:t>
      </w:r>
      <w:r>
        <w:t>فاذا</w:t>
      </w:r>
      <w:r>
        <w:t xml:space="preserve"> </w:t>
      </w:r>
      <w:r>
        <w:t>صدقت</w:t>
      </w:r>
      <w:r>
        <w:t xml:space="preserve"> </w:t>
      </w:r>
      <w:r>
        <w:t>الحكومة</w:t>
      </w:r>
      <w:r>
        <w:t xml:space="preserve"> </w:t>
      </w:r>
      <w:r>
        <w:t>على</w:t>
      </w:r>
      <w:r>
        <w:t xml:space="preserve"> </w:t>
      </w:r>
      <w:r>
        <w:t>التعديل</w:t>
      </w:r>
      <w:r>
        <w:t xml:space="preserve"> </w:t>
      </w:r>
      <w:r>
        <w:t>سرت</w:t>
      </w:r>
      <w:r>
        <w:t xml:space="preserve"> </w:t>
      </w:r>
      <w:r>
        <w:t>الاسعار</w:t>
      </w:r>
      <w:r>
        <w:t xml:space="preserve"> </w:t>
      </w:r>
      <w:r>
        <w:t>الجديدة</w:t>
      </w:r>
      <w:r>
        <w:t xml:space="preserve"> </w:t>
      </w:r>
      <w:r>
        <w:t>من</w:t>
      </w:r>
      <w:r>
        <w:t xml:space="preserve"> </w:t>
      </w:r>
      <w:r>
        <w:t>الوقت</w:t>
      </w:r>
      <w:r>
        <w:t xml:space="preserve"> </w:t>
      </w:r>
      <w:r>
        <w:t>الذي</w:t>
      </w:r>
      <w:r>
        <w:t xml:space="preserve"> </w:t>
      </w:r>
      <w:r>
        <w:t>يحدد</w:t>
      </w:r>
      <w:r>
        <w:t>ه</w:t>
      </w:r>
      <w:r>
        <w:t xml:space="preserve"> </w:t>
      </w:r>
      <w:r>
        <w:t>تصديق</w:t>
      </w:r>
      <w:r>
        <w:t xml:space="preserve"> </w:t>
      </w:r>
      <w:r>
        <w:t>الحكومة</w:t>
      </w:r>
      <w:r>
        <w:t xml:space="preserve"> </w:t>
      </w:r>
      <w:r>
        <w:t>بدون</w:t>
      </w:r>
      <w:r>
        <w:t xml:space="preserve"> </w:t>
      </w:r>
      <w:r>
        <w:t>اثر</w:t>
      </w:r>
      <w:r>
        <w:t xml:space="preserve"> </w:t>
      </w:r>
      <w:r>
        <w:t>رجعي</w:t>
      </w:r>
      <w:r>
        <w:t xml:space="preserve"> </w:t>
      </w:r>
      <w:r>
        <w:t>ويسري</w:t>
      </w:r>
      <w:r>
        <w:t xml:space="preserve"> </w:t>
      </w:r>
      <w:r>
        <w:t>التعديل</w:t>
      </w:r>
      <w:r>
        <w:t xml:space="preserve"> </w:t>
      </w:r>
      <w:r>
        <w:t>على</w:t>
      </w:r>
      <w:r>
        <w:t xml:space="preserve"> </w:t>
      </w:r>
      <w:r>
        <w:t>الاشتراكات</w:t>
      </w:r>
      <w:r>
        <w:t xml:space="preserve"> </w:t>
      </w:r>
      <w:r>
        <w:t>طويلة</w:t>
      </w:r>
      <w:r>
        <w:t xml:space="preserve"> </w:t>
      </w:r>
      <w:r>
        <w:t>المدى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مدة</w:t>
      </w:r>
      <w:r>
        <w:t xml:space="preserve"> </w:t>
      </w:r>
      <w:r>
        <w:t>بنسبة</w:t>
      </w:r>
      <w:r>
        <w:t xml:space="preserve"> </w:t>
      </w:r>
      <w:r>
        <w:t>الزيادة</w:t>
      </w:r>
      <w:r>
        <w:t xml:space="preserve"> </w:t>
      </w:r>
      <w:r>
        <w:t>او</w:t>
      </w:r>
      <w:r>
        <w:t xml:space="preserve"> </w:t>
      </w:r>
      <w:r>
        <w:t>النقص</w:t>
      </w:r>
      <w:r>
        <w:t xml:space="preserve"> </w:t>
      </w:r>
      <w:r>
        <w:t>في</w:t>
      </w:r>
      <w:r>
        <w:t xml:space="preserve"> </w:t>
      </w:r>
      <w:r>
        <w:t>الاجور</w:t>
      </w:r>
      <w:r>
        <w:t xml:space="preserve"> .</w:t>
      </w:r>
      <w:r>
        <w:br/>
      </w:r>
      <w:r>
        <w:t>المــادة</w:t>
      </w:r>
      <w:r>
        <w:t xml:space="preserve">(902): </w:t>
      </w:r>
      <w:r>
        <w:t>للمتعهد</w:t>
      </w:r>
      <w:r>
        <w:t xml:space="preserve"> </w:t>
      </w:r>
      <w:r>
        <w:t>او</w:t>
      </w:r>
      <w:r>
        <w:t xml:space="preserve"> </w:t>
      </w:r>
      <w:r>
        <w:t>العميل</w:t>
      </w:r>
      <w:r>
        <w:t xml:space="preserve"> </w:t>
      </w:r>
      <w:r>
        <w:t>تصحيح</w:t>
      </w:r>
      <w:r>
        <w:t xml:space="preserve"> </w:t>
      </w:r>
      <w:r>
        <w:t>ما</w:t>
      </w:r>
      <w:r>
        <w:t xml:space="preserve"> </w:t>
      </w:r>
      <w:r>
        <w:t>يقع</w:t>
      </w:r>
      <w:r>
        <w:t xml:space="preserve"> </w:t>
      </w:r>
      <w:r>
        <w:t>من</w:t>
      </w:r>
      <w:r>
        <w:t xml:space="preserve"> </w:t>
      </w:r>
      <w:r>
        <w:t>انحراف</w:t>
      </w:r>
      <w:r>
        <w:t xml:space="preserve"> </w:t>
      </w:r>
      <w:r>
        <w:t>او</w:t>
      </w:r>
      <w:r>
        <w:t xml:space="preserve"> </w:t>
      </w:r>
      <w:r>
        <w:t>خطاء</w:t>
      </w:r>
      <w:r>
        <w:t xml:space="preserve"> </w:t>
      </w:r>
      <w:r>
        <w:t>في</w:t>
      </w:r>
      <w:r>
        <w:t xml:space="preserve"> </w:t>
      </w:r>
      <w:r>
        <w:t>الاجور</w:t>
      </w:r>
      <w:r>
        <w:t xml:space="preserve"> </w:t>
      </w:r>
      <w:r>
        <w:t>واسترداد</w:t>
      </w:r>
      <w:r>
        <w:t xml:space="preserve"> </w:t>
      </w:r>
      <w:r>
        <w:t>ما</w:t>
      </w:r>
      <w:r>
        <w:t xml:space="preserve"> </w:t>
      </w:r>
      <w:r>
        <w:t>ضاع</w:t>
      </w:r>
      <w:r>
        <w:t xml:space="preserve"> </w:t>
      </w:r>
      <w:r>
        <w:t>عليه</w:t>
      </w:r>
      <w:r>
        <w:t xml:space="preserve"> </w:t>
      </w:r>
      <w:r>
        <w:t>بسبب</w:t>
      </w:r>
      <w:r>
        <w:t xml:space="preserve"> </w:t>
      </w:r>
      <w:r>
        <w:t>ذلك</w:t>
      </w:r>
      <w:r>
        <w:t xml:space="preserve"> , </w:t>
      </w:r>
      <w:r>
        <w:t>ويقع</w:t>
      </w:r>
      <w:r>
        <w:t xml:space="preserve"> </w:t>
      </w:r>
      <w:r>
        <w:t>باطلا</w:t>
      </w:r>
      <w:r>
        <w:t xml:space="preserve"> </w:t>
      </w:r>
      <w:r>
        <w:t>كل</w:t>
      </w:r>
      <w:r>
        <w:t xml:space="preserve"> </w:t>
      </w:r>
      <w:r>
        <w:t>اتفاق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ذلك</w:t>
      </w:r>
      <w:r>
        <w:t xml:space="preserve">, </w:t>
      </w:r>
      <w:r>
        <w:t>ولكن</w:t>
      </w:r>
      <w:r>
        <w:t xml:space="preserve">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الدعوى</w:t>
      </w:r>
      <w:r>
        <w:t xml:space="preserve"> </w:t>
      </w:r>
      <w:r>
        <w:t>بالاسترداد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سنه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قبض</w:t>
      </w:r>
      <w:r>
        <w:t xml:space="preserve"> </w:t>
      </w:r>
      <w:r>
        <w:t>الاجور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تتفق</w:t>
      </w:r>
      <w:r>
        <w:t xml:space="preserve"> </w:t>
      </w:r>
      <w:r>
        <w:t>مع</w:t>
      </w:r>
      <w:r>
        <w:t xml:space="preserve"> </w:t>
      </w:r>
      <w:r>
        <w:t>الاسعار</w:t>
      </w:r>
      <w:r>
        <w:t xml:space="preserve"> </w:t>
      </w:r>
      <w:r>
        <w:t>المقررة</w:t>
      </w:r>
      <w:r>
        <w:t xml:space="preserve"> .</w:t>
      </w:r>
      <w:r>
        <w:br/>
      </w:r>
      <w:r>
        <w:t>المــادة</w:t>
      </w:r>
      <w:r>
        <w:t xml:space="preserve">(903): </w:t>
      </w:r>
      <w:r>
        <w:t>يلزم</w:t>
      </w:r>
      <w:r>
        <w:t xml:space="preserve"> </w:t>
      </w:r>
      <w:r>
        <w:t>عملاء</w:t>
      </w:r>
      <w:r>
        <w:t xml:space="preserve"> </w:t>
      </w:r>
      <w:r>
        <w:t>مرافق</w:t>
      </w:r>
      <w:r>
        <w:t xml:space="preserve"> </w:t>
      </w:r>
      <w:r>
        <w:t>توزيع</w:t>
      </w:r>
      <w:r>
        <w:t xml:space="preserve"> </w:t>
      </w:r>
      <w:r>
        <w:t>المياه</w:t>
      </w:r>
      <w:r>
        <w:t xml:space="preserve"> </w:t>
      </w:r>
      <w:r>
        <w:t>والكهرباء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شابه</w:t>
      </w:r>
      <w:r>
        <w:t xml:space="preserve"> </w:t>
      </w:r>
      <w:r>
        <w:t>ذلك</w:t>
      </w:r>
      <w:r>
        <w:t xml:space="preserve"> </w:t>
      </w:r>
      <w:r>
        <w:t>تحمل</w:t>
      </w:r>
      <w:r>
        <w:t xml:space="preserve"> </w:t>
      </w:r>
      <w:r>
        <w:t>العطل</w:t>
      </w:r>
      <w:r>
        <w:t xml:space="preserve"> </w:t>
      </w:r>
      <w:r>
        <w:t>والخلل</w:t>
      </w:r>
      <w:r>
        <w:t xml:space="preserve"> </w:t>
      </w:r>
      <w:r>
        <w:t>الذي</w:t>
      </w:r>
      <w:r>
        <w:t xml:space="preserve"> </w:t>
      </w:r>
      <w:r>
        <w:t>يلازم</w:t>
      </w:r>
      <w:r>
        <w:t xml:space="preserve"> </w:t>
      </w:r>
      <w:r>
        <w:t>ادوات</w:t>
      </w:r>
      <w:r>
        <w:t xml:space="preserve"> </w:t>
      </w:r>
      <w:r>
        <w:t>المرفق</w:t>
      </w:r>
      <w:r>
        <w:t xml:space="preserve"> </w:t>
      </w:r>
      <w:r>
        <w:t>عادة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تقتضيه</w:t>
      </w:r>
      <w:r>
        <w:t xml:space="preserve"> </w:t>
      </w:r>
      <w:r>
        <w:t>صيانتها</w:t>
      </w:r>
      <w:r>
        <w:t xml:space="preserve"> </w:t>
      </w:r>
      <w:r>
        <w:t>واصل</w:t>
      </w:r>
      <w:r>
        <w:t>احها</w:t>
      </w:r>
      <w:r>
        <w:t xml:space="preserve">, </w:t>
      </w:r>
      <w:r>
        <w:t>فاذا</w:t>
      </w:r>
      <w:r>
        <w:t xml:space="preserve"> </w:t>
      </w:r>
      <w:r>
        <w:t>زاد</w:t>
      </w:r>
      <w:r>
        <w:t xml:space="preserve"> </w:t>
      </w:r>
      <w:r>
        <w:t>الامر</w:t>
      </w:r>
      <w:r>
        <w:t xml:space="preserve"> </w:t>
      </w:r>
      <w:r>
        <w:t>عن</w:t>
      </w:r>
      <w:r>
        <w:t xml:space="preserve"> </w:t>
      </w:r>
      <w:r>
        <w:t>المالوف</w:t>
      </w:r>
      <w:r>
        <w:t xml:space="preserve"> </w:t>
      </w:r>
      <w:r>
        <w:t>الزم</w:t>
      </w:r>
      <w:r>
        <w:t xml:space="preserve"> </w:t>
      </w:r>
      <w:r>
        <w:t>المتعهد</w:t>
      </w:r>
      <w:r>
        <w:t xml:space="preserve"> </w:t>
      </w:r>
      <w:r>
        <w:t>بغرامة</w:t>
      </w:r>
      <w:r>
        <w:t xml:space="preserve"> </w:t>
      </w:r>
      <w:r>
        <w:t>ما</w:t>
      </w:r>
      <w:r>
        <w:t xml:space="preserve"> </w:t>
      </w:r>
      <w:r>
        <w:t>عاد</w:t>
      </w:r>
      <w:r>
        <w:t xml:space="preserve"> </w:t>
      </w:r>
      <w:r>
        <w:t>على</w:t>
      </w:r>
      <w:r>
        <w:t xml:space="preserve"> </w:t>
      </w:r>
      <w:r>
        <w:t>العميل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العطل</w:t>
      </w:r>
      <w:r>
        <w:t xml:space="preserve"> </w:t>
      </w:r>
      <w:r>
        <w:t>او</w:t>
      </w:r>
      <w:r>
        <w:t xml:space="preserve"> </w:t>
      </w:r>
      <w:r>
        <w:t>الخلل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قوة</w:t>
      </w:r>
      <w:r>
        <w:t xml:space="preserve"> </w:t>
      </w:r>
      <w:r>
        <w:t>قاهرة</w:t>
      </w:r>
      <w:r>
        <w:t xml:space="preserve"> </w:t>
      </w:r>
      <w:r>
        <w:t>خارجة</w:t>
      </w:r>
      <w:r>
        <w:t xml:space="preserve"> </w:t>
      </w:r>
      <w:r>
        <w:t>عن</w:t>
      </w:r>
      <w:r>
        <w:t xml:space="preserve"> </w:t>
      </w:r>
      <w:r>
        <w:t>ادارة</w:t>
      </w:r>
      <w:r>
        <w:t xml:space="preserve"> </w:t>
      </w:r>
      <w:r>
        <w:t>المرفق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حادث</w:t>
      </w:r>
      <w:r>
        <w:t xml:space="preserve"> </w:t>
      </w:r>
      <w:r>
        <w:t>مفاجئ</w:t>
      </w:r>
      <w:r>
        <w:t xml:space="preserve"> </w:t>
      </w:r>
      <w:r>
        <w:t>وقع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الادارة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في</w:t>
      </w:r>
      <w:r>
        <w:t xml:space="preserve"> </w:t>
      </w:r>
      <w:r>
        <w:t>وسع</w:t>
      </w:r>
      <w:r>
        <w:t xml:space="preserve"> </w:t>
      </w:r>
      <w:r>
        <w:t>اية</w:t>
      </w:r>
      <w:r>
        <w:t xml:space="preserve"> </w:t>
      </w:r>
      <w:r>
        <w:t>ادارة</w:t>
      </w:r>
      <w:r>
        <w:t xml:space="preserve"> </w:t>
      </w:r>
      <w:r>
        <w:t>يقظة</w:t>
      </w:r>
      <w:r>
        <w:t xml:space="preserve"> </w:t>
      </w:r>
      <w:r>
        <w:t>غير</w:t>
      </w:r>
      <w:r>
        <w:t xml:space="preserve"> </w:t>
      </w:r>
      <w:r>
        <w:t>معتقدة</w:t>
      </w:r>
      <w:r>
        <w:t xml:space="preserve"> </w:t>
      </w:r>
      <w:r>
        <w:t>توقعه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تدرا</w:t>
      </w:r>
      <w:r>
        <w:t xml:space="preserve"> </w:t>
      </w:r>
      <w:r>
        <w:t>نتائجه</w:t>
      </w:r>
      <w:r>
        <w:t xml:space="preserve"> . </w:t>
      </w:r>
      <w:r>
        <w:t>ويعتبر</w:t>
      </w:r>
      <w:r>
        <w:t xml:space="preserve"> </w:t>
      </w:r>
      <w:r>
        <w:t>اضراب</w:t>
      </w:r>
      <w:r>
        <w:t xml:space="preserve"> </w:t>
      </w:r>
      <w:r>
        <w:t>العمال</w:t>
      </w:r>
      <w:r>
        <w:t xml:space="preserve"> </w:t>
      </w:r>
      <w:r>
        <w:t>عن</w:t>
      </w:r>
      <w:r>
        <w:t xml:space="preserve"> </w:t>
      </w:r>
      <w:r>
        <w:t>العمل</w:t>
      </w:r>
      <w:r>
        <w:t xml:space="preserve"> </w:t>
      </w:r>
      <w:r>
        <w:t>حادثا</w:t>
      </w:r>
      <w:r>
        <w:t xml:space="preserve"> </w:t>
      </w:r>
      <w:r>
        <w:t>مفاجئا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يقع</w:t>
      </w:r>
      <w:r>
        <w:t xml:space="preserve"> </w:t>
      </w:r>
      <w:r>
        <w:t>بخطاء</w:t>
      </w:r>
      <w:r>
        <w:t xml:space="preserve"> </w:t>
      </w:r>
      <w:r>
        <w:t>المتعهد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في</w:t>
      </w:r>
      <w:r>
        <w:t xml:space="preserve"> </w:t>
      </w:r>
      <w:r>
        <w:t>وسعه</w:t>
      </w:r>
      <w:r>
        <w:t xml:space="preserve"> </w:t>
      </w:r>
      <w:r>
        <w:t>استبدال</w:t>
      </w:r>
      <w:r>
        <w:t xml:space="preserve"> </w:t>
      </w:r>
      <w:r>
        <w:t>عمال</w:t>
      </w:r>
      <w:r>
        <w:t xml:space="preserve"> </w:t>
      </w:r>
      <w:r>
        <w:t>اخرين</w:t>
      </w:r>
      <w:r>
        <w:t xml:space="preserve"> </w:t>
      </w:r>
      <w:r>
        <w:t>بالعمال</w:t>
      </w:r>
      <w:r>
        <w:t xml:space="preserve"> </w:t>
      </w:r>
      <w:r>
        <w:t>المضربين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يتلافى</w:t>
      </w:r>
      <w:r>
        <w:t xml:space="preserve"> </w:t>
      </w:r>
      <w:r>
        <w:t>نتيجة</w:t>
      </w:r>
      <w:r>
        <w:t xml:space="preserve"> </w:t>
      </w:r>
      <w:r>
        <w:t>اضرابهم</w:t>
      </w:r>
      <w:r>
        <w:t xml:space="preserve"> </w:t>
      </w:r>
      <w:r>
        <w:t>باية</w:t>
      </w:r>
      <w:r>
        <w:t xml:space="preserve"> </w:t>
      </w:r>
      <w:r>
        <w:t>وسيلة</w:t>
      </w:r>
      <w:r>
        <w:t xml:space="preserve"> </w:t>
      </w:r>
      <w:r>
        <w:t>اخرى</w:t>
      </w:r>
      <w:r>
        <w:t xml:space="preserve"> .</w:t>
      </w:r>
      <w:r>
        <w:br/>
      </w:r>
      <w:r>
        <w:t>المــادة</w:t>
      </w:r>
      <w:r>
        <w:t xml:space="preserve">(904): </w:t>
      </w:r>
      <w:r>
        <w:t>يلزم</w:t>
      </w:r>
      <w:r>
        <w:t xml:space="preserve"> </w:t>
      </w:r>
      <w:r>
        <w:t>المتعهد</w:t>
      </w:r>
      <w:r>
        <w:t xml:space="preserve"> </w:t>
      </w:r>
      <w:r>
        <w:t>لمرافق</w:t>
      </w:r>
      <w:r>
        <w:t xml:space="preserve"> </w:t>
      </w:r>
      <w:r>
        <w:t>توزيع</w:t>
      </w:r>
      <w:r>
        <w:t xml:space="preserve"> </w:t>
      </w:r>
      <w:r>
        <w:t>المياه</w:t>
      </w:r>
      <w:r>
        <w:t xml:space="preserve"> </w:t>
      </w:r>
      <w:r>
        <w:t>والكهرباء</w:t>
      </w:r>
      <w:r>
        <w:t xml:space="preserve"> </w:t>
      </w:r>
      <w:r>
        <w:t>وما</w:t>
      </w:r>
      <w:r>
        <w:t xml:space="preserve"> </w:t>
      </w:r>
      <w:r>
        <w:t>شاكل</w:t>
      </w:r>
      <w:r>
        <w:t xml:space="preserve"> </w:t>
      </w:r>
      <w:r>
        <w:t>ذلك</w:t>
      </w:r>
      <w:r>
        <w:t xml:space="preserve"> </w:t>
      </w:r>
      <w:r>
        <w:t>ان</w:t>
      </w:r>
      <w:r>
        <w:t xml:space="preserve"> </w:t>
      </w:r>
      <w:r>
        <w:t>يقدم</w:t>
      </w:r>
      <w:r>
        <w:t xml:space="preserve"> </w:t>
      </w:r>
      <w:r>
        <w:t>لعملائه</w:t>
      </w:r>
      <w:r>
        <w:t xml:space="preserve"> </w:t>
      </w:r>
      <w:r>
        <w:t>كشف</w:t>
      </w:r>
      <w:r>
        <w:t xml:space="preserve"> </w:t>
      </w:r>
      <w:r>
        <w:t>حساب</w:t>
      </w:r>
      <w:r>
        <w:t xml:space="preserve"> </w:t>
      </w:r>
      <w:r>
        <w:t>بالمستحق</w:t>
      </w:r>
      <w:r>
        <w:t xml:space="preserve"> </w:t>
      </w:r>
      <w:r>
        <w:t>عليهم</w:t>
      </w:r>
      <w:r>
        <w:t xml:space="preserve"> </w:t>
      </w:r>
      <w:r>
        <w:t>تبين</w:t>
      </w:r>
      <w:r>
        <w:t xml:space="preserve"> </w:t>
      </w:r>
      <w:r>
        <w:t>به</w:t>
      </w:r>
      <w:r>
        <w:t xml:space="preserve"> </w:t>
      </w:r>
      <w:r>
        <w:t>وحدة</w:t>
      </w:r>
      <w:r>
        <w:t xml:space="preserve"> </w:t>
      </w:r>
      <w:r>
        <w:t>القياس</w:t>
      </w:r>
      <w:r>
        <w:t xml:space="preserve"> </w:t>
      </w:r>
      <w:r>
        <w:t>والسعر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الذي</w:t>
      </w:r>
      <w:r>
        <w:t xml:space="preserve"> </w:t>
      </w:r>
      <w:r>
        <w:t>اقرته</w:t>
      </w:r>
      <w:r>
        <w:t xml:space="preserve"> </w:t>
      </w:r>
      <w:r>
        <w:t>الحكومة</w:t>
      </w:r>
      <w:r>
        <w:t xml:space="preserve"> </w:t>
      </w:r>
      <w:r>
        <w:t>ومجموع</w:t>
      </w:r>
      <w:r>
        <w:t xml:space="preserve"> </w:t>
      </w:r>
      <w:r>
        <w:t>المستهلك</w:t>
      </w:r>
      <w:r>
        <w:t xml:space="preserve"> </w:t>
      </w:r>
      <w:r>
        <w:t>وجملة</w:t>
      </w:r>
      <w:r>
        <w:t xml:space="preserve"> </w:t>
      </w:r>
      <w:r>
        <w:t>الثمن</w:t>
      </w:r>
      <w:r>
        <w:t xml:space="preserve"> </w:t>
      </w:r>
      <w:r>
        <w:t>وغيره</w:t>
      </w:r>
      <w:r>
        <w:t xml:space="preserve"> </w:t>
      </w:r>
      <w:r>
        <w:t>من</w:t>
      </w:r>
      <w:r>
        <w:t xml:space="preserve"> </w:t>
      </w:r>
      <w:r>
        <w:t>المستحقات</w:t>
      </w:r>
      <w:r>
        <w:t xml:space="preserve"> </w:t>
      </w:r>
      <w:r>
        <w:t>وسببها</w:t>
      </w:r>
      <w:r>
        <w:t xml:space="preserve"> </w:t>
      </w:r>
      <w:r>
        <w:t>وعليه</w:t>
      </w:r>
      <w:r>
        <w:t xml:space="preserve"> </w:t>
      </w:r>
      <w:r>
        <w:t>مراقبة</w:t>
      </w:r>
      <w:r>
        <w:t xml:space="preserve"> </w:t>
      </w:r>
      <w:r>
        <w:t>العاملين</w:t>
      </w:r>
      <w:r>
        <w:t xml:space="preserve"> </w:t>
      </w:r>
      <w:r>
        <w:t>في</w:t>
      </w:r>
      <w:r>
        <w:t xml:space="preserve"> </w:t>
      </w:r>
      <w:r>
        <w:t>المرفق</w:t>
      </w:r>
      <w:r>
        <w:t xml:space="preserve"> </w:t>
      </w:r>
      <w:r>
        <w:t>وتصحيح</w:t>
      </w:r>
      <w:r>
        <w:t xml:space="preserve"> </w:t>
      </w:r>
      <w:r>
        <w:t>الاخطاء</w:t>
      </w:r>
      <w:r>
        <w:t xml:space="preserve"> </w:t>
      </w:r>
      <w:r>
        <w:t>التي</w:t>
      </w:r>
      <w:r>
        <w:t xml:space="preserve"> </w:t>
      </w:r>
      <w:r>
        <w:t>يقعون</w:t>
      </w:r>
      <w:r>
        <w:t xml:space="preserve"> </w:t>
      </w:r>
      <w:r>
        <w:t>فيها</w:t>
      </w:r>
      <w:r>
        <w:t xml:space="preserve"> </w:t>
      </w:r>
      <w:r>
        <w:t>وتدارك</w:t>
      </w:r>
      <w:r>
        <w:t xml:space="preserve"> </w:t>
      </w:r>
      <w:r>
        <w:t>كل</w:t>
      </w:r>
      <w:r>
        <w:t xml:space="preserve"> </w:t>
      </w:r>
      <w:r>
        <w:t>اهمال</w:t>
      </w:r>
      <w:r>
        <w:t xml:space="preserve"> </w:t>
      </w:r>
      <w:r>
        <w:t>في</w:t>
      </w:r>
      <w:r>
        <w:t xml:space="preserve"> </w:t>
      </w:r>
      <w:r>
        <w:t>حينه</w:t>
      </w:r>
      <w:r>
        <w:t xml:space="preserve"> </w:t>
      </w:r>
      <w:r>
        <w:t>وهو</w:t>
      </w:r>
      <w:r>
        <w:t xml:space="preserve"> </w:t>
      </w:r>
      <w:r>
        <w:t>ضامن</w:t>
      </w:r>
      <w:r>
        <w:t xml:space="preserve"> </w:t>
      </w:r>
      <w:r>
        <w:t>لما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اضرار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الرابع</w:t>
      </w:r>
      <w:r>
        <w:t xml:space="preserve">: </w:t>
      </w:r>
      <w:r>
        <w:t>الوكالة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الوكالة</w:t>
      </w:r>
      <w:r>
        <w:t xml:space="preserve"> </w:t>
      </w:r>
      <w:r>
        <w:t>وشروطها</w:t>
      </w:r>
      <w:r>
        <w:t xml:space="preserve"> </w:t>
      </w:r>
      <w:r>
        <w:t>واحكامها</w:t>
      </w:r>
      <w:r>
        <w:t xml:space="preserve"> </w:t>
      </w:r>
      <w:r>
        <w:t>واثارها</w:t>
      </w:r>
    </w:p>
    <w:p w:rsidR="00601374" w:rsidRDefault="00DB6C82" w:rsidP="008909C2">
      <w:pPr>
        <w:jc w:val="right"/>
      </w:pPr>
      <w:r>
        <w:t>المــادة</w:t>
      </w:r>
      <w:r>
        <w:t xml:space="preserve">(905): </w:t>
      </w:r>
      <w:r>
        <w:t>الوكالة</w:t>
      </w:r>
      <w:r>
        <w:t xml:space="preserve"> </w:t>
      </w:r>
      <w:r>
        <w:t>هي</w:t>
      </w:r>
      <w:r>
        <w:t xml:space="preserve"> </w:t>
      </w:r>
      <w:r>
        <w:t>اقامة</w:t>
      </w:r>
      <w:r>
        <w:t xml:space="preserve"> </w:t>
      </w:r>
      <w:r>
        <w:t>الغير</w:t>
      </w:r>
      <w:r>
        <w:t xml:space="preserve"> </w:t>
      </w:r>
      <w:r>
        <w:t>مقام</w:t>
      </w:r>
      <w:r>
        <w:t xml:space="preserve"> </w:t>
      </w:r>
      <w:r>
        <w:t>النفس</w:t>
      </w:r>
      <w:r>
        <w:t xml:space="preserve"> </w:t>
      </w:r>
      <w:r>
        <w:t>حال</w:t>
      </w:r>
      <w:r>
        <w:t xml:space="preserve"> </w:t>
      </w:r>
      <w:r>
        <w:t>الحياة</w:t>
      </w:r>
      <w:r>
        <w:t xml:space="preserve"> </w:t>
      </w:r>
      <w:r>
        <w:t>في</w:t>
      </w:r>
      <w:r>
        <w:t xml:space="preserve"> </w:t>
      </w:r>
      <w:r>
        <w:t>تصرف</w:t>
      </w:r>
      <w:r>
        <w:t xml:space="preserve"> </w:t>
      </w:r>
      <w:r>
        <w:t>معلوم</w:t>
      </w:r>
      <w:r>
        <w:t xml:space="preserve"> </w:t>
      </w:r>
      <w:r>
        <w:t>جائز</w:t>
      </w:r>
      <w:r>
        <w:t xml:space="preserve"> </w:t>
      </w:r>
      <w:r>
        <w:t>شرعا</w:t>
      </w:r>
      <w:r>
        <w:t xml:space="preserve"> </w:t>
      </w:r>
      <w:r>
        <w:t>فيما</w:t>
      </w:r>
      <w:r>
        <w:t xml:space="preserve"> </w:t>
      </w:r>
      <w:r>
        <w:t>يصح</w:t>
      </w:r>
      <w:r>
        <w:t xml:space="preserve"> </w:t>
      </w:r>
      <w:r>
        <w:t>للاصيل</w:t>
      </w:r>
      <w:r>
        <w:t xml:space="preserve"> </w:t>
      </w:r>
      <w:r>
        <w:t>حق</w:t>
      </w:r>
      <w:r>
        <w:t xml:space="preserve"> </w:t>
      </w:r>
      <w:r>
        <w:t>مباشرته</w:t>
      </w:r>
      <w:r>
        <w:t xml:space="preserve"> </w:t>
      </w:r>
      <w:r>
        <w:t>بنفسه</w:t>
      </w:r>
      <w:r>
        <w:t xml:space="preserve"> .</w:t>
      </w:r>
      <w:r>
        <w:br/>
      </w:r>
      <w:r>
        <w:t>المــادة</w:t>
      </w:r>
      <w:r>
        <w:t xml:space="preserve">(906): </w:t>
      </w:r>
      <w:r>
        <w:t>تنعقد</w:t>
      </w:r>
      <w:r>
        <w:t xml:space="preserve"> </w:t>
      </w:r>
      <w:r>
        <w:t>الوكالة</w:t>
      </w:r>
      <w:r>
        <w:t xml:space="preserve"> </w:t>
      </w:r>
      <w:r>
        <w:t>بايجاب</w:t>
      </w:r>
      <w:r>
        <w:t xml:space="preserve"> </w:t>
      </w:r>
      <w:r>
        <w:t>الموكل</w:t>
      </w:r>
      <w:r>
        <w:t xml:space="preserve"> </w:t>
      </w:r>
      <w:r>
        <w:t>وتبطل</w:t>
      </w:r>
      <w:r>
        <w:t xml:space="preserve"> </w:t>
      </w:r>
      <w:r>
        <w:t>بالرد</w:t>
      </w:r>
      <w:r>
        <w:t xml:space="preserve"> </w:t>
      </w:r>
      <w:r>
        <w:t>من</w:t>
      </w:r>
      <w:r>
        <w:t xml:space="preserve"> </w:t>
      </w:r>
      <w:r>
        <w:t>الوكيل</w:t>
      </w:r>
      <w:r>
        <w:t xml:space="preserve"> </w:t>
      </w:r>
      <w:r>
        <w:t>قبل</w:t>
      </w:r>
      <w:r>
        <w:t xml:space="preserve"> </w:t>
      </w:r>
      <w:r>
        <w:t>القبول</w:t>
      </w:r>
      <w:r>
        <w:t xml:space="preserve"> .</w:t>
      </w:r>
      <w:r>
        <w:br/>
      </w:r>
      <w:r>
        <w:t>المــادة</w:t>
      </w:r>
      <w:r>
        <w:t xml:space="preserve">(907):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الموكل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اهلا</w:t>
      </w:r>
      <w:r>
        <w:t xml:space="preserve"> </w:t>
      </w:r>
      <w:r>
        <w:t>للتصرف</w:t>
      </w:r>
      <w:r>
        <w:t xml:space="preserve"> </w:t>
      </w:r>
      <w:r>
        <w:t>فيما</w:t>
      </w:r>
      <w:r>
        <w:t xml:space="preserve"> </w:t>
      </w:r>
      <w:r>
        <w:t>وكل</w:t>
      </w:r>
      <w:r>
        <w:t xml:space="preserve"> </w:t>
      </w:r>
      <w:r>
        <w:t>فيه</w:t>
      </w:r>
      <w:r>
        <w:t xml:space="preserve"> </w:t>
      </w:r>
      <w:r>
        <w:t>ويشترط</w:t>
      </w:r>
      <w:r>
        <w:t xml:space="preserve"> </w:t>
      </w:r>
      <w:r>
        <w:t>في</w:t>
      </w:r>
      <w:r>
        <w:t xml:space="preserve"> </w:t>
      </w:r>
      <w:r>
        <w:t>الوكيل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عاقلا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للمجنون</w:t>
      </w:r>
      <w:r>
        <w:t xml:space="preserve"> </w:t>
      </w:r>
      <w:r>
        <w:t>ولا</w:t>
      </w:r>
      <w:r>
        <w:t xml:space="preserve"> </w:t>
      </w:r>
      <w:r>
        <w:t>للصبي</w:t>
      </w:r>
      <w:r>
        <w:t xml:space="preserve"> </w:t>
      </w:r>
      <w:r>
        <w:t>غير</w:t>
      </w:r>
      <w:r>
        <w:t xml:space="preserve"> </w:t>
      </w:r>
      <w:r>
        <w:t>المميز</w:t>
      </w:r>
      <w:r>
        <w:t xml:space="preserve"> </w:t>
      </w:r>
      <w:r>
        <w:t>ان</w:t>
      </w:r>
      <w:r>
        <w:t xml:space="preserve"> </w:t>
      </w:r>
      <w:r>
        <w:t>يوكل</w:t>
      </w:r>
      <w:r>
        <w:t xml:space="preserve"> </w:t>
      </w:r>
      <w:r>
        <w:t>غيره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لغيره</w:t>
      </w:r>
      <w:r>
        <w:t xml:space="preserve"> </w:t>
      </w:r>
      <w:r>
        <w:t>ان</w:t>
      </w:r>
      <w:r>
        <w:t xml:space="preserve"> </w:t>
      </w:r>
      <w:r>
        <w:t>يوكله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للصبي</w:t>
      </w:r>
      <w:r>
        <w:t xml:space="preserve"> </w:t>
      </w:r>
      <w:r>
        <w:t>المميز</w:t>
      </w:r>
      <w:r>
        <w:t xml:space="preserve"> </w:t>
      </w:r>
      <w:r>
        <w:t>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ان</w:t>
      </w:r>
      <w:r>
        <w:t xml:space="preserve"> </w:t>
      </w:r>
      <w:r>
        <w:t>يوكل</w:t>
      </w:r>
      <w:r>
        <w:t xml:space="preserve"> </w:t>
      </w:r>
      <w:r>
        <w:t>غيره</w:t>
      </w:r>
      <w:r>
        <w:t xml:space="preserve"> </w:t>
      </w:r>
      <w:r>
        <w:t>فيما</w:t>
      </w:r>
      <w:r>
        <w:t xml:space="preserve"> </w:t>
      </w:r>
      <w:r>
        <w:t>يضره</w:t>
      </w:r>
      <w:r>
        <w:t xml:space="preserve"> </w:t>
      </w:r>
      <w:r>
        <w:t>ويصح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يوكل</w:t>
      </w:r>
      <w:r>
        <w:t xml:space="preserve"> </w:t>
      </w:r>
      <w:r>
        <w:t>غيره</w:t>
      </w:r>
      <w:r>
        <w:t xml:space="preserve"> </w:t>
      </w:r>
      <w:r>
        <w:t>فيما</w:t>
      </w:r>
      <w:r>
        <w:t xml:space="preserve"> </w:t>
      </w:r>
      <w:r>
        <w:t>هو</w:t>
      </w:r>
      <w:r>
        <w:t xml:space="preserve"> </w:t>
      </w:r>
      <w:r>
        <w:t>نافع</w:t>
      </w:r>
      <w:r>
        <w:t xml:space="preserve"> </w:t>
      </w:r>
      <w:r>
        <w:t>له</w:t>
      </w:r>
      <w:r>
        <w:t xml:space="preserve"> </w:t>
      </w:r>
      <w:r>
        <w:t>مطلقا</w:t>
      </w:r>
      <w:r>
        <w:t xml:space="preserve"> </w:t>
      </w:r>
      <w:r>
        <w:t>وفيما</w:t>
      </w:r>
      <w:r>
        <w:t xml:space="preserve"> </w:t>
      </w:r>
      <w:r>
        <w:t>يدور</w:t>
      </w:r>
      <w:r>
        <w:t xml:space="preserve"> </w:t>
      </w:r>
      <w:r>
        <w:t>بين</w:t>
      </w:r>
      <w:r>
        <w:t xml:space="preserve"> </w:t>
      </w:r>
      <w:r>
        <w:t>النفع</w:t>
      </w:r>
      <w:r>
        <w:t xml:space="preserve"> </w:t>
      </w:r>
      <w:r>
        <w:t>والضرر</w:t>
      </w:r>
      <w:r>
        <w:t xml:space="preserve"> </w:t>
      </w:r>
      <w:r>
        <w:t>باذن</w:t>
      </w:r>
      <w:r>
        <w:t xml:space="preserve"> </w:t>
      </w:r>
      <w:r>
        <w:t>من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.</w:t>
      </w:r>
      <w:r>
        <w:br/>
      </w:r>
      <w:r>
        <w:t>المــادة</w:t>
      </w:r>
      <w:r>
        <w:t xml:space="preserve">(908): </w:t>
      </w:r>
      <w:r>
        <w:t>تقع</w:t>
      </w:r>
      <w:r>
        <w:t xml:space="preserve"> </w:t>
      </w:r>
      <w:r>
        <w:t>الوكالة</w:t>
      </w:r>
      <w:r>
        <w:t xml:space="preserve"> </w:t>
      </w:r>
      <w:r>
        <w:t>بما</w:t>
      </w:r>
      <w:r>
        <w:t xml:space="preserve"> </w:t>
      </w:r>
      <w:r>
        <w:t>يدل</w:t>
      </w:r>
      <w:r>
        <w:t xml:space="preserve"> </w:t>
      </w:r>
      <w:r>
        <w:t>عليها</w:t>
      </w:r>
      <w:r>
        <w:t xml:space="preserve"> </w:t>
      </w:r>
      <w:r>
        <w:t>كلفظها</w:t>
      </w:r>
      <w:r>
        <w:t xml:space="preserve"> </w:t>
      </w:r>
      <w:r>
        <w:t>او</w:t>
      </w:r>
      <w:r>
        <w:t xml:space="preserve"> </w:t>
      </w:r>
      <w:r>
        <w:t>بامر</w:t>
      </w:r>
      <w:r>
        <w:t xml:space="preserve"> </w:t>
      </w:r>
      <w:r>
        <w:t>او</w:t>
      </w:r>
      <w:r>
        <w:t xml:space="preserve"> </w:t>
      </w:r>
      <w:r>
        <w:t>ب</w:t>
      </w:r>
      <w:r>
        <w:t>اذن</w:t>
      </w:r>
      <w:r>
        <w:t xml:space="preserve"> </w:t>
      </w:r>
      <w:r>
        <w:t>او</w:t>
      </w:r>
      <w:r>
        <w:t xml:space="preserve"> </w:t>
      </w:r>
      <w:r>
        <w:t>بلفظ</w:t>
      </w:r>
      <w:r>
        <w:t xml:space="preserve"> </w:t>
      </w:r>
      <w:r>
        <w:t>الوصية</w:t>
      </w:r>
      <w:r>
        <w:t xml:space="preserve"> </w:t>
      </w:r>
      <w:r>
        <w:t>حال</w:t>
      </w:r>
      <w:r>
        <w:t xml:space="preserve"> </w:t>
      </w:r>
      <w:r>
        <w:t>الحياة</w:t>
      </w:r>
      <w:r>
        <w:t xml:space="preserve"> </w:t>
      </w:r>
      <w:r>
        <w:t>وتتم</w:t>
      </w:r>
      <w:r>
        <w:t xml:space="preserve"> </w:t>
      </w:r>
      <w:r>
        <w:t>بالكتابة</w:t>
      </w:r>
      <w:r>
        <w:t xml:space="preserve"> </w:t>
      </w:r>
      <w:r>
        <w:t>او</w:t>
      </w:r>
      <w:r>
        <w:t xml:space="preserve"> </w:t>
      </w:r>
      <w:r>
        <w:t>بالرسالة</w:t>
      </w:r>
      <w:r>
        <w:t xml:space="preserve"> </w:t>
      </w:r>
      <w:r>
        <w:t>او</w:t>
      </w:r>
      <w:r>
        <w:t xml:space="preserve"> </w:t>
      </w:r>
      <w:r>
        <w:t>بالاشارة</w:t>
      </w:r>
      <w:r>
        <w:t xml:space="preserve"> </w:t>
      </w:r>
      <w:r>
        <w:t>المفهمة</w:t>
      </w:r>
      <w:r>
        <w:t xml:space="preserve"> </w:t>
      </w:r>
      <w:r>
        <w:t>من</w:t>
      </w:r>
      <w:r>
        <w:t xml:space="preserve"> </w:t>
      </w:r>
      <w:r>
        <w:t>العاجز</w:t>
      </w:r>
      <w:r>
        <w:t xml:space="preserve"> </w:t>
      </w:r>
      <w:r>
        <w:t>كالاخرس</w:t>
      </w:r>
      <w:r>
        <w:t xml:space="preserve"> </w:t>
      </w:r>
      <w:r>
        <w:t>ونحوه</w:t>
      </w:r>
      <w:r>
        <w:t xml:space="preserve"> .</w:t>
      </w:r>
      <w:r>
        <w:br/>
      </w:r>
      <w:r>
        <w:t>وتصح</w:t>
      </w:r>
      <w:r>
        <w:t xml:space="preserve"> </w:t>
      </w:r>
      <w:r>
        <w:t>الوكالة</w:t>
      </w:r>
      <w:r>
        <w:t xml:space="preserve"> </w:t>
      </w:r>
      <w:r>
        <w:t>مطلقة</w:t>
      </w:r>
      <w:r>
        <w:t xml:space="preserve"> </w:t>
      </w:r>
      <w:r>
        <w:t>او</w:t>
      </w:r>
      <w:r>
        <w:t xml:space="preserve"> </w:t>
      </w:r>
      <w:r>
        <w:t>مقيده</w:t>
      </w:r>
      <w:r>
        <w:t xml:space="preserve"> </w:t>
      </w:r>
      <w:r>
        <w:t>بقيد</w:t>
      </w:r>
      <w:r>
        <w:t xml:space="preserve"> </w:t>
      </w:r>
      <w:r>
        <w:t>او</w:t>
      </w:r>
      <w:r>
        <w:t xml:space="preserve"> </w:t>
      </w:r>
      <w:r>
        <w:t>معلقة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مضافة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وتصح</w:t>
      </w:r>
      <w:r>
        <w:t xml:space="preserve"> </w:t>
      </w:r>
      <w:r>
        <w:t>الوكالة</w:t>
      </w:r>
      <w:r>
        <w:t xml:space="preserve"> </w:t>
      </w:r>
      <w:r>
        <w:t>في</w:t>
      </w:r>
      <w:r>
        <w:t xml:space="preserve"> </w:t>
      </w:r>
      <w:r>
        <w:t>اثبات</w:t>
      </w:r>
      <w:r>
        <w:t xml:space="preserve"> </w:t>
      </w:r>
      <w:r>
        <w:t>الحدود</w:t>
      </w:r>
      <w:r>
        <w:t xml:space="preserve"> </w:t>
      </w:r>
      <w:r>
        <w:t>والقصاص</w:t>
      </w:r>
      <w:r>
        <w:t xml:space="preserve"> </w:t>
      </w:r>
      <w:r>
        <w:t>واستيفائها</w:t>
      </w:r>
      <w:r>
        <w:t xml:space="preserve"> .</w:t>
      </w:r>
      <w:r>
        <w:br/>
      </w:r>
      <w:r>
        <w:t>المــادة</w:t>
      </w:r>
      <w:r>
        <w:t xml:space="preserve">(909): </w:t>
      </w:r>
      <w:r>
        <w:t>الاجازة</w:t>
      </w:r>
      <w:r>
        <w:t xml:space="preserve"> </w:t>
      </w:r>
      <w:r>
        <w:t>اللاحقة</w:t>
      </w:r>
      <w:r>
        <w:t xml:space="preserve"> </w:t>
      </w:r>
      <w:r>
        <w:t>لتصرف</w:t>
      </w:r>
      <w:r>
        <w:t xml:space="preserve"> </w:t>
      </w:r>
      <w:r>
        <w:t>سابق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الوكالة</w:t>
      </w:r>
      <w:r>
        <w:t xml:space="preserve"> </w:t>
      </w:r>
      <w:r>
        <w:t>السابقة</w:t>
      </w:r>
      <w:r>
        <w:t xml:space="preserve"> .</w:t>
      </w:r>
      <w:r>
        <w:br/>
      </w:r>
      <w:r>
        <w:t>المــادة</w:t>
      </w:r>
      <w:r>
        <w:t xml:space="preserve">(910): </w:t>
      </w:r>
      <w:r>
        <w:t>كل</w:t>
      </w:r>
      <w:r>
        <w:t xml:space="preserve"> </w:t>
      </w:r>
      <w:r>
        <w:t>تصرف</w:t>
      </w:r>
      <w:r>
        <w:t xml:space="preserve"> </w:t>
      </w:r>
      <w:r>
        <w:t>يجوز</w:t>
      </w:r>
      <w:r>
        <w:t xml:space="preserve"> </w:t>
      </w:r>
      <w:r>
        <w:t>للموكل</w:t>
      </w:r>
      <w:r>
        <w:t xml:space="preserve"> </w:t>
      </w:r>
      <w:r>
        <w:t>ان</w:t>
      </w:r>
      <w:r>
        <w:t xml:space="preserve"> </w:t>
      </w:r>
      <w:r>
        <w:t>يعقده</w:t>
      </w:r>
      <w:r>
        <w:t xml:space="preserve"> </w:t>
      </w:r>
      <w:r>
        <w:t>بنفسه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يوكل</w:t>
      </w:r>
      <w:r>
        <w:t xml:space="preserve"> </w:t>
      </w:r>
      <w:r>
        <w:t>فيه</w:t>
      </w:r>
      <w:r>
        <w:t xml:space="preserve"> </w:t>
      </w:r>
      <w:r>
        <w:t>غيره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استثني</w:t>
      </w:r>
      <w:r>
        <w:t xml:space="preserve"> </w:t>
      </w:r>
      <w:r>
        <w:t>ولا</w:t>
      </w:r>
      <w:r>
        <w:t xml:space="preserve"> </w:t>
      </w:r>
      <w:r>
        <w:t>تجوز</w:t>
      </w:r>
      <w:r>
        <w:t xml:space="preserve"> </w:t>
      </w:r>
      <w:r>
        <w:t>الوكالة</w:t>
      </w:r>
      <w:r>
        <w:t xml:space="preserve"> </w:t>
      </w:r>
      <w:r>
        <w:t>في</w:t>
      </w:r>
      <w:r>
        <w:t xml:space="preserve"> </w:t>
      </w:r>
      <w:r>
        <w:t>امر</w:t>
      </w:r>
      <w:r>
        <w:t xml:space="preserve"> </w:t>
      </w:r>
      <w:r>
        <w:t>متعلق</w:t>
      </w:r>
      <w:r>
        <w:t xml:space="preserve"> </w:t>
      </w:r>
      <w:r>
        <w:t>بشخص</w:t>
      </w:r>
      <w:r>
        <w:t xml:space="preserve"> </w:t>
      </w:r>
      <w:r>
        <w:t>الموكل</w:t>
      </w:r>
      <w:r>
        <w:t xml:space="preserve"> </w:t>
      </w:r>
      <w:r>
        <w:t>كاليمين</w:t>
      </w:r>
      <w:r>
        <w:t xml:space="preserve"> </w:t>
      </w:r>
      <w:r>
        <w:t>واللعان</w:t>
      </w:r>
      <w:r>
        <w:t xml:space="preserve"> </w:t>
      </w:r>
      <w:r>
        <w:t>ولا</w:t>
      </w:r>
      <w:r>
        <w:t xml:space="preserve"> </w:t>
      </w:r>
      <w:r>
        <w:t>في</w:t>
      </w:r>
      <w:r>
        <w:t xml:space="preserve"> </w:t>
      </w:r>
      <w:r>
        <w:t>محظور</w:t>
      </w:r>
      <w:r>
        <w:t xml:space="preserve"> </w:t>
      </w:r>
      <w:r>
        <w:t>ولا</w:t>
      </w:r>
      <w:r>
        <w:t xml:space="preserve"> </w:t>
      </w:r>
      <w:r>
        <w:t>في</w:t>
      </w:r>
      <w:r>
        <w:t xml:space="preserve"> </w:t>
      </w:r>
      <w:r>
        <w:t>تادية</w:t>
      </w:r>
      <w:r>
        <w:t xml:space="preserve"> </w:t>
      </w:r>
      <w:r>
        <w:t>الشهادة</w:t>
      </w:r>
      <w:r>
        <w:t xml:space="preserve"> </w:t>
      </w:r>
      <w:r>
        <w:t>الا</w:t>
      </w:r>
      <w:r>
        <w:t xml:space="preserve"> </w:t>
      </w:r>
      <w:r>
        <w:t>على</w:t>
      </w:r>
      <w:r>
        <w:t xml:space="preserve"> </w:t>
      </w:r>
      <w:r>
        <w:t>وجه</w:t>
      </w:r>
      <w:r>
        <w:t xml:space="preserve"> </w:t>
      </w:r>
      <w:r>
        <w:t>الارعاء</w:t>
      </w:r>
      <w:r>
        <w:t xml:space="preserve"> </w:t>
      </w:r>
      <w:r>
        <w:t>ولا</w:t>
      </w:r>
      <w:r>
        <w:t xml:space="preserve"> </w:t>
      </w:r>
      <w:r>
        <w:t>في</w:t>
      </w:r>
      <w:r>
        <w:t xml:space="preserve"> </w:t>
      </w:r>
      <w:r>
        <w:t>الاحياء</w:t>
      </w:r>
      <w:r>
        <w:t xml:space="preserve"> </w:t>
      </w:r>
      <w:r>
        <w:t>والتحجر</w:t>
      </w:r>
      <w:r>
        <w:t xml:space="preserve"> </w:t>
      </w:r>
      <w:r>
        <w:t>ال</w:t>
      </w:r>
      <w:r>
        <w:t>ا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ما</w:t>
      </w:r>
      <w:r>
        <w:t xml:space="preserve"> </w:t>
      </w:r>
      <w:r>
        <w:t>يسد</w:t>
      </w:r>
      <w:r>
        <w:t xml:space="preserve"> </w:t>
      </w:r>
      <w:r>
        <w:t>حاجته</w:t>
      </w:r>
      <w:r>
        <w:t xml:space="preserve"> </w:t>
      </w:r>
      <w:r>
        <w:t>وحاجة</w:t>
      </w:r>
      <w:r>
        <w:t xml:space="preserve"> </w:t>
      </w:r>
      <w:r>
        <w:t>من</w:t>
      </w:r>
      <w:r>
        <w:t xml:space="preserve"> </w:t>
      </w:r>
      <w:r>
        <w:t>تلزمه</w:t>
      </w:r>
      <w:r>
        <w:t xml:space="preserve"> </w:t>
      </w:r>
      <w:r>
        <w:t>نفقته</w:t>
      </w:r>
      <w:r>
        <w:t xml:space="preserve"> .</w:t>
      </w:r>
      <w:r>
        <w:br/>
      </w:r>
      <w:r>
        <w:t>المــادة</w:t>
      </w:r>
      <w:r>
        <w:t xml:space="preserve">(911): </w:t>
      </w:r>
      <w:r>
        <w:t>لا</w:t>
      </w:r>
      <w:r>
        <w:t xml:space="preserve"> </w:t>
      </w:r>
      <w:r>
        <w:t>تصح</w:t>
      </w:r>
      <w:r>
        <w:t xml:space="preserve"> </w:t>
      </w:r>
      <w:r>
        <w:t>الوكالة</w:t>
      </w:r>
      <w:r>
        <w:t xml:space="preserve"> </w:t>
      </w:r>
      <w:r>
        <w:t>المجهولة</w:t>
      </w:r>
      <w:r>
        <w:t xml:space="preserve"> </w:t>
      </w:r>
      <w:r>
        <w:t>جهالة</w:t>
      </w:r>
      <w:r>
        <w:t xml:space="preserve"> </w:t>
      </w:r>
      <w:r>
        <w:t>كلية</w:t>
      </w:r>
      <w:r>
        <w:t xml:space="preserve"> .</w:t>
      </w:r>
      <w:r>
        <w:br/>
      </w:r>
      <w:r>
        <w:t>المــادة</w:t>
      </w:r>
      <w:r>
        <w:t xml:space="preserve">(912): </w:t>
      </w:r>
      <w:r>
        <w:t>الوكالة</w:t>
      </w:r>
      <w:r>
        <w:t xml:space="preserve"> </w:t>
      </w:r>
      <w:r>
        <w:t>نوعان</w:t>
      </w:r>
      <w:r>
        <w:t xml:space="preserve"> : –</w:t>
      </w:r>
      <w:r>
        <w:br/>
        <w:t xml:space="preserve">1 . </w:t>
      </w:r>
      <w:r>
        <w:t>وكالة</w:t>
      </w:r>
      <w:r>
        <w:t xml:space="preserve"> </w:t>
      </w:r>
      <w:r>
        <w:t>تفويض</w:t>
      </w:r>
      <w:r>
        <w:t xml:space="preserve"> </w:t>
      </w:r>
      <w:r>
        <w:t>تخول</w:t>
      </w:r>
      <w:r>
        <w:t xml:space="preserve"> </w:t>
      </w:r>
      <w:r>
        <w:t>للوكيل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تصح</w:t>
      </w:r>
      <w:r>
        <w:t xml:space="preserve"> </w:t>
      </w:r>
      <w:r>
        <w:t>النيابة</w:t>
      </w:r>
      <w:r>
        <w:t xml:space="preserve"> </w:t>
      </w:r>
      <w:r>
        <w:t>فيه</w:t>
      </w:r>
      <w:r>
        <w:t xml:space="preserve"> </w:t>
      </w:r>
      <w:r>
        <w:t>من</w:t>
      </w:r>
      <w:r>
        <w:t xml:space="preserve"> </w:t>
      </w:r>
      <w:r>
        <w:t>الحقوق</w:t>
      </w:r>
      <w:r>
        <w:t xml:space="preserve"> </w:t>
      </w:r>
      <w:r>
        <w:t>المالية</w:t>
      </w:r>
      <w:r>
        <w:t xml:space="preserve"> </w:t>
      </w:r>
      <w:r>
        <w:t>وغيرها</w:t>
      </w:r>
      <w:r>
        <w:t xml:space="preserve"> </w:t>
      </w:r>
      <w:r>
        <w:t>الا</w:t>
      </w:r>
      <w:r>
        <w:t xml:space="preserve"> </w:t>
      </w:r>
      <w:r>
        <w:t>الاقرار</w:t>
      </w:r>
      <w:r>
        <w:t xml:space="preserve"> </w:t>
      </w:r>
      <w:r>
        <w:t>وما</w:t>
      </w:r>
      <w:r>
        <w:t xml:space="preserve"> </w:t>
      </w:r>
      <w:r>
        <w:t>استثناه</w:t>
      </w:r>
      <w:r>
        <w:t xml:space="preserve"> </w:t>
      </w:r>
      <w:r>
        <w:t>الموكل</w:t>
      </w:r>
      <w:r>
        <w:t xml:space="preserve"> </w:t>
      </w:r>
      <w:r>
        <w:t>منها</w:t>
      </w:r>
      <w:r>
        <w:t xml:space="preserve"> </w:t>
      </w:r>
      <w:r>
        <w:t>او</w:t>
      </w:r>
      <w:r>
        <w:t xml:space="preserve"> </w:t>
      </w:r>
      <w:r>
        <w:t>دل</w:t>
      </w:r>
      <w:r>
        <w:t xml:space="preserve"> </w:t>
      </w:r>
      <w:r>
        <w:t>العرف</w:t>
      </w:r>
      <w:r>
        <w:t xml:space="preserve"> </w:t>
      </w:r>
      <w:r>
        <w:t>على</w:t>
      </w:r>
      <w:r>
        <w:t xml:space="preserve"> </w:t>
      </w:r>
      <w:r>
        <w:t>عدم</w:t>
      </w:r>
      <w:r>
        <w:t xml:space="preserve"> </w:t>
      </w:r>
      <w:r>
        <w:t>اندراجه</w:t>
      </w:r>
      <w:r>
        <w:t xml:space="preserve"> </w:t>
      </w:r>
      <w:r>
        <w:t>فيها</w:t>
      </w:r>
      <w:r>
        <w:t xml:space="preserve"> .</w:t>
      </w:r>
      <w:r>
        <w:br/>
        <w:t xml:space="preserve">2 . </w:t>
      </w:r>
      <w:r>
        <w:t>ووكالة</w:t>
      </w:r>
      <w:r>
        <w:t xml:space="preserve"> </w:t>
      </w:r>
      <w:r>
        <w:t>خاصة</w:t>
      </w:r>
      <w:r>
        <w:t xml:space="preserve"> </w:t>
      </w:r>
      <w:r>
        <w:t>يخول</w:t>
      </w:r>
      <w:r>
        <w:t xml:space="preserve"> </w:t>
      </w:r>
      <w:r>
        <w:t>فيها</w:t>
      </w:r>
      <w:r>
        <w:t xml:space="preserve"> </w:t>
      </w:r>
      <w:r>
        <w:t>للوكيل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شيء</w:t>
      </w:r>
      <w:r>
        <w:t xml:space="preserve"> </w:t>
      </w:r>
      <w:r>
        <w:t>خاص</w:t>
      </w:r>
      <w:r>
        <w:t xml:space="preserve"> </w:t>
      </w:r>
      <w:r>
        <w:t>بالنص</w:t>
      </w:r>
      <w:r>
        <w:t xml:space="preserve"> </w:t>
      </w:r>
      <w:r>
        <w:t>او</w:t>
      </w:r>
      <w:r>
        <w:t xml:space="preserve"> </w:t>
      </w:r>
      <w:r>
        <w:t>بالعرف</w:t>
      </w:r>
      <w:r>
        <w:t xml:space="preserve"> </w:t>
      </w:r>
      <w:r>
        <w:t>اذا</w:t>
      </w:r>
      <w:r>
        <w:t xml:space="preserve"> </w:t>
      </w:r>
      <w:r>
        <w:t>وقعت</w:t>
      </w:r>
      <w:r>
        <w:t xml:space="preserve"> </w:t>
      </w:r>
      <w:r>
        <w:t>الوكالة</w:t>
      </w:r>
      <w:r>
        <w:t xml:space="preserve"> </w:t>
      </w:r>
      <w:r>
        <w:t>بالفاظ</w:t>
      </w:r>
      <w:r>
        <w:t xml:space="preserve"> </w:t>
      </w:r>
      <w:r>
        <w:t>عامة</w:t>
      </w:r>
      <w:r>
        <w:t xml:space="preserve"> </w:t>
      </w:r>
      <w:r>
        <w:t>لا</w:t>
      </w:r>
      <w:r>
        <w:t xml:space="preserve"> </w:t>
      </w:r>
      <w:r>
        <w:t>تفويض</w:t>
      </w:r>
      <w:r>
        <w:t xml:space="preserve"> </w:t>
      </w:r>
      <w:r>
        <w:t>فيها</w:t>
      </w:r>
      <w:r>
        <w:t xml:space="preserve"> </w:t>
      </w:r>
      <w:r>
        <w:t>ولا</w:t>
      </w:r>
      <w:r>
        <w:t xml:space="preserve"> </w:t>
      </w:r>
      <w:r>
        <w:t>تخصيص</w:t>
      </w:r>
      <w:r>
        <w:t xml:space="preserve"> </w:t>
      </w:r>
      <w:r>
        <w:t>فانها</w:t>
      </w:r>
      <w:r>
        <w:t xml:space="preserve"> </w:t>
      </w:r>
      <w:r>
        <w:t>لا</w:t>
      </w:r>
      <w:r>
        <w:t xml:space="preserve"> </w:t>
      </w:r>
      <w:r>
        <w:t>تخول</w:t>
      </w:r>
      <w:r>
        <w:t xml:space="preserve"> </w:t>
      </w:r>
      <w:r>
        <w:t>الوكيل</w:t>
      </w:r>
      <w:r>
        <w:t xml:space="preserve"> </w:t>
      </w:r>
      <w:r>
        <w:t>صفة</w:t>
      </w:r>
      <w:r>
        <w:t xml:space="preserve"> </w:t>
      </w:r>
      <w:r>
        <w:t>الوكالة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الاعمال</w:t>
      </w:r>
      <w:r>
        <w:t xml:space="preserve"> </w:t>
      </w:r>
      <w:r>
        <w:t>التي</w:t>
      </w:r>
      <w:r>
        <w:t xml:space="preserve"> </w:t>
      </w:r>
      <w:r>
        <w:t>تتعلق</w:t>
      </w:r>
      <w:r>
        <w:t xml:space="preserve"> </w:t>
      </w:r>
      <w:r>
        <w:t>بادارة</w:t>
      </w:r>
      <w:r>
        <w:t xml:space="preserve"> </w:t>
      </w:r>
      <w:r>
        <w:t>المال</w:t>
      </w:r>
      <w:r>
        <w:t xml:space="preserve"> </w:t>
      </w:r>
      <w:r>
        <w:t>وما</w:t>
      </w:r>
      <w:r>
        <w:t xml:space="preserve"> </w:t>
      </w:r>
      <w:r>
        <w:t>هو</w:t>
      </w:r>
      <w:r>
        <w:t xml:space="preserve"> </w:t>
      </w:r>
      <w:r>
        <w:t>لازم</w:t>
      </w:r>
      <w:r>
        <w:t xml:space="preserve"> </w:t>
      </w:r>
      <w:r>
        <w:t>لذلك</w:t>
      </w:r>
      <w:r>
        <w:t xml:space="preserve"> </w:t>
      </w:r>
      <w:r>
        <w:t>من</w:t>
      </w:r>
      <w:r>
        <w:t xml:space="preserve"> </w:t>
      </w:r>
      <w:r>
        <w:t>تصرفات</w:t>
      </w:r>
      <w:r>
        <w:t xml:space="preserve"> . </w:t>
      </w:r>
      <w:r>
        <w:t>ويعد</w:t>
      </w:r>
      <w:r>
        <w:t xml:space="preserve"> </w:t>
      </w:r>
      <w:r>
        <w:t>من</w:t>
      </w:r>
      <w:r>
        <w:t xml:space="preserve"> </w:t>
      </w:r>
      <w:r>
        <w:t>اعمال</w:t>
      </w:r>
      <w:r>
        <w:t xml:space="preserve"> </w:t>
      </w:r>
      <w:r>
        <w:t>الادارة</w:t>
      </w:r>
      <w:r>
        <w:t xml:space="preserve"> </w:t>
      </w:r>
      <w:r>
        <w:t>الايجار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تزيد</w:t>
      </w:r>
      <w:r>
        <w:t xml:space="preserve"> </w:t>
      </w:r>
      <w:r>
        <w:t>مدته</w:t>
      </w:r>
      <w:r>
        <w:t xml:space="preserve"> </w:t>
      </w:r>
      <w:r>
        <w:t>على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واعمال</w:t>
      </w:r>
      <w:r>
        <w:t xml:space="preserve"> </w:t>
      </w:r>
      <w:r>
        <w:t>الحفظ</w:t>
      </w:r>
      <w:r>
        <w:t xml:space="preserve"> </w:t>
      </w:r>
      <w:r>
        <w:t>والصيانة</w:t>
      </w:r>
      <w:r>
        <w:t xml:space="preserve"> </w:t>
      </w:r>
      <w:r>
        <w:t>واستيفاء</w:t>
      </w:r>
      <w:r>
        <w:t xml:space="preserve"> </w:t>
      </w:r>
      <w:r>
        <w:t>الحقوق</w:t>
      </w:r>
      <w:r>
        <w:t xml:space="preserve"> </w:t>
      </w:r>
      <w:r>
        <w:t>ووفاء</w:t>
      </w:r>
      <w:r>
        <w:t xml:space="preserve"> </w:t>
      </w:r>
      <w:r>
        <w:t>الديون</w:t>
      </w:r>
      <w:r>
        <w:t xml:space="preserve"> </w:t>
      </w:r>
      <w:r>
        <w:t>وبيع</w:t>
      </w:r>
      <w:r>
        <w:t xml:space="preserve"> </w:t>
      </w:r>
      <w:r>
        <w:t>المحصول</w:t>
      </w:r>
      <w:r>
        <w:t xml:space="preserve"> </w:t>
      </w:r>
      <w:r>
        <w:t>وبيع</w:t>
      </w:r>
      <w:r>
        <w:t xml:space="preserve"> </w:t>
      </w:r>
      <w:r>
        <w:t>البضاعة</w:t>
      </w:r>
      <w:r>
        <w:t xml:space="preserve"> </w:t>
      </w:r>
      <w:r>
        <w:t>وبيع</w:t>
      </w:r>
      <w:r>
        <w:t xml:space="preserve"> </w:t>
      </w:r>
      <w:r>
        <w:t>المنقول</w:t>
      </w:r>
      <w:r>
        <w:t xml:space="preserve"> </w:t>
      </w:r>
      <w:r>
        <w:t>الذي</w:t>
      </w:r>
      <w:r>
        <w:t xml:space="preserve"> </w:t>
      </w:r>
      <w:r>
        <w:t>يسرع</w:t>
      </w:r>
      <w:r>
        <w:t xml:space="preserve"> </w:t>
      </w:r>
      <w:r>
        <w:t>اليه</w:t>
      </w:r>
      <w:r>
        <w:t xml:space="preserve"> </w:t>
      </w:r>
      <w:r>
        <w:t>التلف</w:t>
      </w:r>
      <w:r>
        <w:t xml:space="preserve"> </w:t>
      </w:r>
      <w:r>
        <w:t>وشراء</w:t>
      </w:r>
      <w:r>
        <w:t xml:space="preserve"> </w:t>
      </w:r>
      <w:r>
        <w:t>ما</w:t>
      </w:r>
      <w:r>
        <w:t xml:space="preserve"> </w:t>
      </w:r>
      <w:r>
        <w:t>يلزم</w:t>
      </w:r>
      <w:r>
        <w:t xml:space="preserve"> </w:t>
      </w:r>
      <w:r>
        <w:t>لحفظ</w:t>
      </w:r>
      <w:r>
        <w:t xml:space="preserve"> </w:t>
      </w:r>
      <w:r>
        <w:t>الشيء</w:t>
      </w:r>
      <w:r>
        <w:t xml:space="preserve"> </w:t>
      </w:r>
      <w:r>
        <w:t>محل</w:t>
      </w:r>
      <w:r>
        <w:t xml:space="preserve"> </w:t>
      </w:r>
      <w:r>
        <w:t>الوكالة</w:t>
      </w:r>
      <w:r>
        <w:t xml:space="preserve"> </w:t>
      </w:r>
      <w:r>
        <w:t>واستغلاله</w:t>
      </w:r>
      <w:r>
        <w:t xml:space="preserve"> .</w:t>
      </w:r>
      <w:r>
        <w:br/>
      </w:r>
      <w:r>
        <w:t>المــادة</w:t>
      </w:r>
      <w:r>
        <w:t xml:space="preserve">(913): </w:t>
      </w:r>
      <w:r>
        <w:t>الوكالة</w:t>
      </w:r>
      <w:r>
        <w:t xml:space="preserve"> </w:t>
      </w:r>
      <w:r>
        <w:t>الخاصة</w:t>
      </w:r>
      <w:r>
        <w:t xml:space="preserve"> </w:t>
      </w:r>
      <w:r>
        <w:t>لابد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النص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عمل</w:t>
      </w:r>
      <w:r>
        <w:t xml:space="preserve"> </w:t>
      </w:r>
      <w:r>
        <w:t>ليس</w:t>
      </w:r>
      <w:r>
        <w:t xml:space="preserve"> </w:t>
      </w:r>
      <w:r>
        <w:t>من</w:t>
      </w:r>
      <w:r>
        <w:t xml:space="preserve"> </w:t>
      </w:r>
      <w:r>
        <w:t>اعمال</w:t>
      </w:r>
      <w:r>
        <w:t xml:space="preserve"> </w:t>
      </w:r>
      <w:r>
        <w:t>الادارة</w:t>
      </w:r>
      <w:r>
        <w:t xml:space="preserve"> </w:t>
      </w:r>
      <w:r>
        <w:t>وبوجه</w:t>
      </w:r>
      <w:r>
        <w:t xml:space="preserve"> </w:t>
      </w:r>
      <w:r>
        <w:t>خاص</w:t>
      </w:r>
      <w:r>
        <w:t xml:space="preserve"> </w:t>
      </w:r>
      <w:r>
        <w:t>البيع</w:t>
      </w:r>
      <w:r>
        <w:t xml:space="preserve"> </w:t>
      </w:r>
      <w:r>
        <w:t>والرهن</w:t>
      </w:r>
      <w:r>
        <w:t xml:space="preserve"> </w:t>
      </w:r>
      <w:r>
        <w:t>والتبرعات</w:t>
      </w:r>
      <w:r>
        <w:t xml:space="preserve"> </w:t>
      </w:r>
      <w:r>
        <w:t>والصلح</w:t>
      </w:r>
      <w:r>
        <w:t xml:space="preserve"> </w:t>
      </w:r>
      <w:r>
        <w:t>والاقرار</w:t>
      </w:r>
      <w:r>
        <w:t xml:space="preserve"> </w:t>
      </w:r>
      <w:r>
        <w:t>والتحكيم</w:t>
      </w:r>
      <w:r>
        <w:t xml:space="preserve"> </w:t>
      </w:r>
      <w:r>
        <w:t>وتوجيه</w:t>
      </w:r>
      <w:r>
        <w:t xml:space="preserve"> </w:t>
      </w:r>
      <w:r>
        <w:t>اليمين</w:t>
      </w:r>
      <w:r>
        <w:t xml:space="preserve"> </w:t>
      </w:r>
      <w:r>
        <w:t>والخصومة</w:t>
      </w:r>
      <w:r>
        <w:t xml:space="preserve"> .</w:t>
      </w:r>
      <w:r>
        <w:br/>
      </w:r>
      <w:r>
        <w:t>المــادة</w:t>
      </w:r>
      <w:r>
        <w:t xml:space="preserve">(914): </w:t>
      </w:r>
      <w:r>
        <w:t>يجوز</w:t>
      </w:r>
      <w:r>
        <w:t xml:space="preserve"> </w:t>
      </w:r>
      <w:r>
        <w:t>التوكيل</w:t>
      </w:r>
      <w:r>
        <w:t xml:space="preserve"> </w:t>
      </w:r>
      <w:r>
        <w:t>بالخصومة</w:t>
      </w:r>
      <w:r>
        <w:t xml:space="preserve"> </w:t>
      </w:r>
      <w:r>
        <w:t>ولو</w:t>
      </w:r>
      <w:r>
        <w:t xml:space="preserve"> </w:t>
      </w:r>
      <w:r>
        <w:t>بدون</w:t>
      </w:r>
      <w:r>
        <w:t xml:space="preserve"> </w:t>
      </w:r>
      <w:r>
        <w:t>رضاء</w:t>
      </w:r>
      <w:r>
        <w:t xml:space="preserve"> </w:t>
      </w:r>
      <w:r>
        <w:t>الخصم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للوكيل</w:t>
      </w:r>
      <w:r>
        <w:t xml:space="preserve"> </w:t>
      </w:r>
      <w:r>
        <w:t>بالخصومة</w:t>
      </w:r>
      <w:r>
        <w:t xml:space="preserve"> </w:t>
      </w:r>
      <w:r>
        <w:t>الصلح</w:t>
      </w:r>
      <w:r>
        <w:t xml:space="preserve"> </w:t>
      </w:r>
      <w:r>
        <w:t>والتوكيل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صريح</w:t>
      </w:r>
      <w:r>
        <w:t xml:space="preserve"> </w:t>
      </w:r>
      <w:r>
        <w:t>من</w:t>
      </w:r>
      <w:r>
        <w:t xml:space="preserve"> </w:t>
      </w:r>
      <w:r>
        <w:t>موكله</w:t>
      </w:r>
      <w:r>
        <w:t xml:space="preserve"> </w:t>
      </w:r>
      <w:r>
        <w:t>او</w:t>
      </w:r>
      <w:r>
        <w:t xml:space="preserve"> </w:t>
      </w:r>
      <w:r>
        <w:t>مفوضه</w:t>
      </w:r>
      <w:r>
        <w:t xml:space="preserve"> .</w:t>
      </w:r>
      <w:r>
        <w:br/>
      </w:r>
      <w:r>
        <w:t>ا</w:t>
      </w:r>
      <w:r>
        <w:t>لمــادة</w:t>
      </w:r>
      <w:r>
        <w:t xml:space="preserve">(915): </w:t>
      </w:r>
      <w:r>
        <w:t>اذا</w:t>
      </w:r>
      <w:r>
        <w:t xml:space="preserve"> </w:t>
      </w:r>
      <w:r>
        <w:t>وكل</w:t>
      </w:r>
      <w:r>
        <w:t xml:space="preserve"> </w:t>
      </w:r>
      <w:r>
        <w:t>رجل</w:t>
      </w:r>
      <w:r>
        <w:t xml:space="preserve"> </w:t>
      </w:r>
      <w:r>
        <w:t>رجلين</w:t>
      </w:r>
      <w:r>
        <w:t xml:space="preserve"> </w:t>
      </w:r>
      <w:r>
        <w:t>فصاعدا</w:t>
      </w:r>
      <w:r>
        <w:t xml:space="preserve"> </w:t>
      </w:r>
      <w:r>
        <w:t>في</w:t>
      </w:r>
      <w:r>
        <w:t xml:space="preserve"> </w:t>
      </w:r>
      <w:r>
        <w:t>شيء</w:t>
      </w:r>
      <w:r>
        <w:t xml:space="preserve"> </w:t>
      </w:r>
      <w:r>
        <w:t>فانه</w:t>
      </w:r>
      <w:r>
        <w:t xml:space="preserve">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ينفرد</w:t>
      </w:r>
      <w:r>
        <w:t xml:space="preserve"> </w:t>
      </w:r>
      <w:r>
        <w:t>احدهما</w:t>
      </w:r>
      <w:r>
        <w:t xml:space="preserve"> </w:t>
      </w:r>
      <w:r>
        <w:t>بالتصرف</w:t>
      </w:r>
      <w:r>
        <w:t xml:space="preserve"> </w:t>
      </w:r>
      <w:r>
        <w:t>حيث</w:t>
      </w:r>
      <w:r>
        <w:t xml:space="preserve"> </w:t>
      </w:r>
      <w:r>
        <w:t>وكلا</w:t>
      </w:r>
      <w:r>
        <w:t xml:space="preserve"> </w:t>
      </w:r>
      <w:r>
        <w:t>معا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واحد</w:t>
      </w:r>
      <w:r>
        <w:t xml:space="preserve"> </w:t>
      </w:r>
      <w:r>
        <w:t>بلفظ</w:t>
      </w:r>
      <w:r>
        <w:t xml:space="preserve"> </w:t>
      </w:r>
      <w:r>
        <w:t>واحد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يخشى</w:t>
      </w:r>
      <w:r>
        <w:t xml:space="preserve"> </w:t>
      </w:r>
      <w:r>
        <w:t>فواته</w:t>
      </w:r>
      <w:r>
        <w:t xml:space="preserve"> </w:t>
      </w:r>
      <w:r>
        <w:t>وضابطه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افتقر</w:t>
      </w:r>
      <w:r>
        <w:t xml:space="preserve"> </w:t>
      </w:r>
      <w:r>
        <w:t>الى</w:t>
      </w:r>
      <w:r>
        <w:t xml:space="preserve"> </w:t>
      </w:r>
      <w:r>
        <w:t>رضاء</w:t>
      </w:r>
      <w:r>
        <w:t xml:space="preserve"> </w:t>
      </w:r>
      <w:r>
        <w:t>الغير</w:t>
      </w:r>
      <w:r>
        <w:t xml:space="preserve"> </w:t>
      </w:r>
      <w:r>
        <w:t>وقبوله</w:t>
      </w:r>
      <w:r>
        <w:t xml:space="preserve"> </w:t>
      </w:r>
      <w:r>
        <w:t>او</w:t>
      </w:r>
      <w:r>
        <w:t xml:space="preserve"> </w:t>
      </w:r>
      <w:r>
        <w:t>يبطل</w:t>
      </w:r>
      <w:r>
        <w:t xml:space="preserve"> </w:t>
      </w:r>
      <w:r>
        <w:t>بالتراخي</w:t>
      </w:r>
      <w:r>
        <w:t xml:space="preserve"> </w:t>
      </w:r>
      <w:r>
        <w:t>كالبيع</w:t>
      </w:r>
      <w:r>
        <w:t xml:space="preserve"> </w:t>
      </w:r>
      <w:r>
        <w:t>والشراء</w:t>
      </w:r>
      <w:r>
        <w:t xml:space="preserve"> </w:t>
      </w:r>
      <w:r>
        <w:t>لشيء</w:t>
      </w:r>
      <w:r>
        <w:t xml:space="preserve"> </w:t>
      </w:r>
      <w:r>
        <w:t>معين</w:t>
      </w:r>
      <w:r>
        <w:t xml:space="preserve"> </w:t>
      </w:r>
      <w:r>
        <w:t>والخلع</w:t>
      </w:r>
      <w:r>
        <w:t xml:space="preserve"> </w:t>
      </w:r>
      <w:r>
        <w:t>والشفعة</w:t>
      </w:r>
      <w:r>
        <w:t xml:space="preserve"> </w:t>
      </w:r>
      <w:r>
        <w:t>والكتابة</w:t>
      </w:r>
      <w:r>
        <w:t xml:space="preserve"> </w:t>
      </w:r>
      <w:r>
        <w:t>والهبة</w:t>
      </w:r>
      <w:r>
        <w:t xml:space="preserve"> </w:t>
      </w:r>
      <w:r>
        <w:t>بعوض</w:t>
      </w:r>
      <w:r>
        <w:t xml:space="preserve"> </w:t>
      </w:r>
      <w:r>
        <w:t>فهذه</w:t>
      </w:r>
      <w:r>
        <w:t xml:space="preserve"> </w:t>
      </w:r>
      <w:r>
        <w:t>لكل</w:t>
      </w:r>
      <w:r>
        <w:t xml:space="preserve"> </w:t>
      </w:r>
      <w:r>
        <w:t>واحد</w:t>
      </w:r>
      <w:r>
        <w:t xml:space="preserve"> </w:t>
      </w:r>
      <w:r>
        <w:t>ان</w:t>
      </w:r>
      <w:r>
        <w:t xml:space="preserve"> </w:t>
      </w:r>
      <w:r>
        <w:t>ينفرد</w:t>
      </w:r>
      <w:r>
        <w:t xml:space="preserve"> </w:t>
      </w:r>
      <w:r>
        <w:t>بالتصرف</w:t>
      </w:r>
      <w:r>
        <w:t xml:space="preserve"> </w:t>
      </w:r>
      <w:r>
        <w:t>فيها</w:t>
      </w:r>
      <w:r>
        <w:t xml:space="preserve"> </w:t>
      </w:r>
      <w:r>
        <w:t>واما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يخشى</w:t>
      </w:r>
      <w:r>
        <w:t xml:space="preserve"> </w:t>
      </w:r>
      <w:r>
        <w:t>فواته</w:t>
      </w:r>
      <w:r>
        <w:t xml:space="preserve"> </w:t>
      </w:r>
      <w:r>
        <w:t>كالاقرار</w:t>
      </w:r>
      <w:r>
        <w:t xml:space="preserve"> </w:t>
      </w:r>
      <w:r>
        <w:t>والابراء</w:t>
      </w:r>
      <w:r>
        <w:t xml:space="preserve"> </w:t>
      </w:r>
      <w:r>
        <w:t>والهبة</w:t>
      </w:r>
      <w:r>
        <w:t xml:space="preserve"> </w:t>
      </w:r>
      <w:r>
        <w:t>والعتاق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والطلاق</w:t>
      </w:r>
      <w:r>
        <w:t xml:space="preserve"> </w:t>
      </w:r>
      <w:r>
        <w:t>فلا</w:t>
      </w:r>
      <w:r>
        <w:t xml:space="preserve"> </w:t>
      </w:r>
      <w:r>
        <w:t>ينفرد</w:t>
      </w:r>
      <w:r>
        <w:t xml:space="preserve"> </w:t>
      </w:r>
      <w:r>
        <w:t>احدهما</w:t>
      </w:r>
      <w:r>
        <w:t xml:space="preserve"> </w:t>
      </w:r>
      <w:r>
        <w:t>بالتصرف</w:t>
      </w:r>
      <w:r>
        <w:t xml:space="preserve"> </w:t>
      </w:r>
      <w:r>
        <w:t>في</w:t>
      </w:r>
      <w:r>
        <w:t xml:space="preserve"> </w:t>
      </w:r>
      <w:r>
        <w:t>هذه،</w:t>
      </w:r>
      <w:r>
        <w:t xml:space="preserve"> </w:t>
      </w:r>
      <w:r>
        <w:t>هذا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يشترط</w:t>
      </w:r>
      <w:r>
        <w:t xml:space="preserve"> </w:t>
      </w:r>
      <w:r>
        <w:t>الموكل</w:t>
      </w:r>
      <w:r>
        <w:t xml:space="preserve"> </w:t>
      </w:r>
      <w:r>
        <w:t>اجتماعهما</w:t>
      </w:r>
      <w:r>
        <w:t xml:space="preserve"> </w:t>
      </w:r>
      <w:r>
        <w:t>في</w:t>
      </w:r>
      <w:r>
        <w:t xml:space="preserve"> </w:t>
      </w:r>
      <w:r>
        <w:t>التصرف</w:t>
      </w:r>
      <w:r>
        <w:t xml:space="preserve"> </w:t>
      </w:r>
      <w:r>
        <w:t>والا</w:t>
      </w:r>
      <w:r>
        <w:t xml:space="preserve"> </w:t>
      </w:r>
      <w:r>
        <w:t>لم</w:t>
      </w:r>
      <w:r>
        <w:t xml:space="preserve"> </w:t>
      </w:r>
      <w:r>
        <w:t>يجز</w:t>
      </w:r>
      <w:r>
        <w:t xml:space="preserve"> </w:t>
      </w:r>
      <w:r>
        <w:t>لاحدهما</w:t>
      </w:r>
      <w:r>
        <w:t xml:space="preserve"> </w:t>
      </w:r>
      <w:r>
        <w:t>الانفراد</w:t>
      </w:r>
      <w:r>
        <w:t xml:space="preserve"> </w:t>
      </w:r>
      <w:r>
        <w:t>ولو</w:t>
      </w:r>
      <w:r>
        <w:t xml:space="preserve"> </w:t>
      </w:r>
      <w:r>
        <w:t>خشي</w:t>
      </w:r>
      <w:r>
        <w:t xml:space="preserve"> </w:t>
      </w:r>
      <w:r>
        <w:t>الفوت</w:t>
      </w:r>
      <w:r>
        <w:t xml:space="preserve"> .</w:t>
      </w:r>
      <w:r>
        <w:br/>
      </w:r>
      <w:r>
        <w:t>المــادة</w:t>
      </w:r>
      <w:r>
        <w:t xml:space="preserve">(916): </w:t>
      </w:r>
      <w:r>
        <w:t>ليس</w:t>
      </w:r>
      <w:r>
        <w:t xml:space="preserve"> </w:t>
      </w:r>
      <w:r>
        <w:t>للوكيل</w:t>
      </w:r>
      <w:r>
        <w:t xml:space="preserve"> </w:t>
      </w:r>
      <w:r>
        <w:t>توكيل</w:t>
      </w:r>
      <w:r>
        <w:t xml:space="preserve"> </w:t>
      </w:r>
      <w:r>
        <w:t>غيره</w:t>
      </w:r>
      <w:r>
        <w:t xml:space="preserve"> </w:t>
      </w:r>
      <w:r>
        <w:t>فيما</w:t>
      </w:r>
      <w:r>
        <w:t xml:space="preserve"> </w:t>
      </w:r>
      <w:r>
        <w:t>وكل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مفوضا</w:t>
      </w:r>
      <w:r>
        <w:t xml:space="preserve"> </w:t>
      </w:r>
      <w:r>
        <w:t>او</w:t>
      </w:r>
      <w:r>
        <w:t xml:space="preserve"> </w:t>
      </w:r>
      <w:r>
        <w:t>اذن</w:t>
      </w:r>
      <w:r>
        <w:t xml:space="preserve"> </w:t>
      </w:r>
      <w:r>
        <w:t>له</w:t>
      </w:r>
      <w:r>
        <w:t xml:space="preserve"> </w:t>
      </w:r>
      <w:r>
        <w:t>الموكل</w:t>
      </w:r>
      <w:r>
        <w:t xml:space="preserve">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توكيل</w:t>
      </w:r>
      <w:r>
        <w:t xml:space="preserve"> </w:t>
      </w:r>
      <w:r>
        <w:t>الوكيل</w:t>
      </w:r>
      <w:r>
        <w:t xml:space="preserve"> </w:t>
      </w:r>
      <w:r>
        <w:t>الثاني</w:t>
      </w:r>
      <w:r>
        <w:t xml:space="preserve"> </w:t>
      </w:r>
      <w:r>
        <w:t>صحيحا</w:t>
      </w:r>
      <w:r>
        <w:t xml:space="preserve"> </w:t>
      </w:r>
      <w:r>
        <w:t>صار</w:t>
      </w:r>
      <w:r>
        <w:t xml:space="preserve"> </w:t>
      </w:r>
      <w:r>
        <w:t>وكيلا</w:t>
      </w:r>
      <w:r>
        <w:t xml:space="preserve"> </w:t>
      </w:r>
      <w:r>
        <w:t>للموكل</w:t>
      </w:r>
      <w:r>
        <w:t xml:space="preserve">, </w:t>
      </w:r>
      <w:r>
        <w:t>ويجوز</w:t>
      </w:r>
      <w:r>
        <w:t xml:space="preserve"> </w:t>
      </w:r>
      <w:r>
        <w:t>للمحامي</w:t>
      </w:r>
      <w:r>
        <w:t xml:space="preserve"> </w:t>
      </w:r>
      <w:r>
        <w:t>المفوض</w:t>
      </w:r>
      <w:r>
        <w:t xml:space="preserve"> </w:t>
      </w:r>
      <w:r>
        <w:t>توكيل</w:t>
      </w:r>
      <w:r>
        <w:t xml:space="preserve"> </w:t>
      </w:r>
      <w:r>
        <w:t>غيره</w:t>
      </w:r>
      <w:r>
        <w:t xml:space="preserve"> </w:t>
      </w:r>
      <w:r>
        <w:t>من</w:t>
      </w:r>
      <w:r>
        <w:t xml:space="preserve"> </w:t>
      </w:r>
      <w:r>
        <w:t>المحامين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صراحة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(917): </w:t>
      </w:r>
      <w:r>
        <w:t>تسري</w:t>
      </w:r>
      <w:r>
        <w:t xml:space="preserve"> </w:t>
      </w:r>
      <w:r>
        <w:t>على</w:t>
      </w:r>
      <w:r>
        <w:t xml:space="preserve"> </w:t>
      </w:r>
      <w:r>
        <w:t>الوكالة</w:t>
      </w:r>
      <w:r>
        <w:t xml:space="preserve"> </w:t>
      </w:r>
      <w:r>
        <w:t>احكام</w:t>
      </w:r>
      <w:r>
        <w:t xml:space="preserve"> </w:t>
      </w:r>
      <w:r>
        <w:t>النيابة</w:t>
      </w:r>
      <w:r>
        <w:t xml:space="preserve"> </w:t>
      </w:r>
      <w:r>
        <w:t>عن</w:t>
      </w:r>
      <w:r>
        <w:t xml:space="preserve"> </w:t>
      </w:r>
      <w:r>
        <w:t>الغير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من</w:t>
      </w:r>
      <w:r>
        <w:t xml:space="preserve"> (165) </w:t>
      </w:r>
      <w:r>
        <w:t>الى</w:t>
      </w:r>
      <w:r>
        <w:t xml:space="preserve"> (169)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(918):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يصرح</w:t>
      </w:r>
      <w:r>
        <w:t xml:space="preserve"> </w:t>
      </w:r>
      <w:r>
        <w:t>الوكيل</w:t>
      </w:r>
      <w:r>
        <w:t xml:space="preserve"> </w:t>
      </w:r>
      <w:r>
        <w:t>في</w:t>
      </w:r>
      <w:r>
        <w:t xml:space="preserve"> </w:t>
      </w:r>
      <w:r>
        <w:t>التصرفات</w:t>
      </w:r>
      <w:r>
        <w:t xml:space="preserve"> </w:t>
      </w:r>
      <w:r>
        <w:t>التي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اضافتها</w:t>
      </w:r>
      <w:r>
        <w:t xml:space="preserve"> </w:t>
      </w:r>
      <w:r>
        <w:t>الى</w:t>
      </w:r>
      <w:r>
        <w:t xml:space="preserve"> </w:t>
      </w:r>
      <w:r>
        <w:t>نفسه،</w:t>
      </w:r>
      <w:r>
        <w:t xml:space="preserve"> </w:t>
      </w:r>
      <w:r>
        <w:t>وهي</w:t>
      </w:r>
      <w:r>
        <w:t xml:space="preserve"> </w:t>
      </w:r>
      <w:r>
        <w:t>البيع</w:t>
      </w:r>
      <w:r>
        <w:t xml:space="preserve"> </w:t>
      </w:r>
      <w:r>
        <w:t>والاجارة</w:t>
      </w:r>
      <w:r>
        <w:t xml:space="preserve"> </w:t>
      </w:r>
      <w:r>
        <w:t>والصلح</w:t>
      </w:r>
      <w:r>
        <w:t xml:space="preserve"> </w:t>
      </w:r>
      <w:r>
        <w:t>بمال</w:t>
      </w:r>
      <w:r>
        <w:t xml:space="preserve"> </w:t>
      </w:r>
      <w:r>
        <w:t>باضافتها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 </w:t>
      </w:r>
      <w:r>
        <w:t>فان</w:t>
      </w:r>
      <w:r>
        <w:t xml:space="preserve"> </w:t>
      </w:r>
      <w:r>
        <w:t>الحقوق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عنها</w:t>
      </w:r>
      <w:r>
        <w:t xml:space="preserve"> </w:t>
      </w:r>
      <w:r>
        <w:t>ترجع</w:t>
      </w:r>
      <w:r>
        <w:t xml:space="preserve"> </w:t>
      </w:r>
      <w:r>
        <w:t>الى</w:t>
      </w:r>
      <w:r>
        <w:t xml:space="preserve"> </w:t>
      </w:r>
      <w:r>
        <w:t>الوكي</w:t>
      </w:r>
      <w:r>
        <w:t>ل</w:t>
      </w:r>
      <w:r>
        <w:t xml:space="preserve"> </w:t>
      </w:r>
      <w:r>
        <w:t>ولا</w:t>
      </w:r>
      <w:r>
        <w:t xml:space="preserve"> </w:t>
      </w:r>
      <w:r>
        <w:t>ترجع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الوكيل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او</w:t>
      </w:r>
      <w:r>
        <w:t xml:space="preserve"> </w:t>
      </w:r>
      <w:r>
        <w:t>وصية</w:t>
      </w:r>
      <w:r>
        <w:t xml:space="preserve"> </w:t>
      </w:r>
      <w:r>
        <w:t>اما</w:t>
      </w:r>
      <w:r>
        <w:t xml:space="preserve"> </w:t>
      </w:r>
      <w:r>
        <w:t>غيرها</w:t>
      </w:r>
      <w:r>
        <w:t xml:space="preserve"> </w:t>
      </w:r>
      <w:r>
        <w:t>من</w:t>
      </w:r>
      <w:r>
        <w:t xml:space="preserve"> </w:t>
      </w:r>
      <w:r>
        <w:t>الحقوق</w:t>
      </w:r>
      <w:r>
        <w:t xml:space="preserve"> </w:t>
      </w:r>
      <w:r>
        <w:t>الاخرى</w:t>
      </w:r>
      <w:r>
        <w:t xml:space="preserve"> </w:t>
      </w:r>
      <w:r>
        <w:t>الناتجة</w:t>
      </w:r>
      <w:r>
        <w:t xml:space="preserve"> </w:t>
      </w:r>
      <w:r>
        <w:t>عن</w:t>
      </w:r>
      <w:r>
        <w:t xml:space="preserve"> </w:t>
      </w:r>
      <w:r>
        <w:t>التصرفات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للوكيل</w:t>
      </w:r>
      <w:r>
        <w:t xml:space="preserve"> </w:t>
      </w:r>
      <w:r>
        <w:t>اضافتها</w:t>
      </w:r>
      <w:r>
        <w:t xml:space="preserve"> </w:t>
      </w:r>
      <w:r>
        <w:t>الى</w:t>
      </w:r>
      <w:r>
        <w:t xml:space="preserve"> </w:t>
      </w:r>
      <w:r>
        <w:t>نفسه</w:t>
      </w:r>
      <w:r>
        <w:t xml:space="preserve"> </w:t>
      </w:r>
      <w:r>
        <w:t>كالنكاح</w:t>
      </w:r>
      <w:r>
        <w:t xml:space="preserve"> </w:t>
      </w:r>
      <w:r>
        <w:t>والخلع</w:t>
      </w:r>
      <w:r>
        <w:t xml:space="preserve"> </w:t>
      </w:r>
      <w:r>
        <w:t>والصلح</w:t>
      </w:r>
      <w:r>
        <w:t xml:space="preserve"> </w:t>
      </w:r>
      <w:r>
        <w:t>عن</w:t>
      </w:r>
      <w:r>
        <w:t xml:space="preserve"> </w:t>
      </w:r>
      <w:r>
        <w:t>دم</w:t>
      </w:r>
      <w:r>
        <w:t xml:space="preserve"> </w:t>
      </w:r>
      <w:r>
        <w:t>العمد</w:t>
      </w:r>
      <w:r>
        <w:t xml:space="preserve"> </w:t>
      </w:r>
      <w:r>
        <w:t>وعن</w:t>
      </w:r>
      <w:r>
        <w:t xml:space="preserve"> </w:t>
      </w:r>
      <w:r>
        <w:t>الانكار</w:t>
      </w:r>
      <w:r>
        <w:t xml:space="preserve"> </w:t>
      </w:r>
      <w:r>
        <w:t>والصدقة</w:t>
      </w:r>
      <w:r>
        <w:t xml:space="preserve"> </w:t>
      </w:r>
      <w:r>
        <w:t>والهبة</w:t>
      </w:r>
      <w:r>
        <w:t xml:space="preserve"> </w:t>
      </w:r>
      <w:r>
        <w:t>والاقراض</w:t>
      </w:r>
      <w:r>
        <w:t xml:space="preserve"> </w:t>
      </w:r>
      <w:r>
        <w:t>والشركة</w:t>
      </w:r>
      <w:r>
        <w:t xml:space="preserve"> </w:t>
      </w:r>
      <w:r>
        <w:t>والمضاربة</w:t>
      </w:r>
      <w:r>
        <w:t xml:space="preserve"> </w:t>
      </w:r>
      <w:r>
        <w:t>والاعارة</w:t>
      </w:r>
      <w:r>
        <w:t xml:space="preserve"> </w:t>
      </w:r>
      <w:r>
        <w:t>والايداع</w:t>
      </w:r>
      <w:r>
        <w:t xml:space="preserve"> </w:t>
      </w:r>
      <w:r>
        <w:t>والرهن</w:t>
      </w:r>
      <w:r>
        <w:t xml:space="preserve"> </w:t>
      </w:r>
      <w:r>
        <w:t>وغيرها</w:t>
      </w:r>
      <w:r>
        <w:t xml:space="preserve"> </w:t>
      </w:r>
      <w:r>
        <w:t>فان</w:t>
      </w:r>
      <w:r>
        <w:t xml:space="preserve"> </w:t>
      </w:r>
      <w:r>
        <w:t>الحقوق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عنها</w:t>
      </w:r>
      <w:r>
        <w:t xml:space="preserve"> </w:t>
      </w:r>
      <w:r>
        <w:t>ترجع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 </w:t>
      </w:r>
      <w:r>
        <w:t>ويلزم</w:t>
      </w:r>
      <w:r>
        <w:t xml:space="preserve"> </w:t>
      </w:r>
      <w:r>
        <w:t>الوكيل</w:t>
      </w:r>
      <w:r>
        <w:t xml:space="preserve"> </w:t>
      </w:r>
      <w:r>
        <w:t>اضافتها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 </w:t>
      </w:r>
      <w:r>
        <w:t>لفظا</w:t>
      </w:r>
      <w:r>
        <w:t xml:space="preserve"> </w:t>
      </w:r>
      <w:r>
        <w:t>عند</w:t>
      </w:r>
      <w:r>
        <w:t xml:space="preserve"> </w:t>
      </w:r>
      <w:r>
        <w:t>القيام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(919): </w:t>
      </w:r>
      <w:r>
        <w:t>تتعلق</w:t>
      </w:r>
      <w:r>
        <w:t xml:space="preserve"> </w:t>
      </w:r>
      <w:r>
        <w:t>حقوق</w:t>
      </w:r>
      <w:r>
        <w:t xml:space="preserve"> </w:t>
      </w:r>
      <w:r>
        <w:t>العقد</w:t>
      </w:r>
      <w:r>
        <w:t xml:space="preserve"> </w:t>
      </w:r>
      <w:r>
        <w:t>في</w:t>
      </w:r>
      <w:r>
        <w:t xml:space="preserve"> </w:t>
      </w:r>
      <w:r>
        <w:t>الرسالة</w:t>
      </w:r>
      <w:r>
        <w:t xml:space="preserve"> </w:t>
      </w:r>
      <w:r>
        <w:t>بالمرسل</w:t>
      </w:r>
      <w:r>
        <w:t xml:space="preserve"> </w:t>
      </w:r>
      <w:r>
        <w:t>لا</w:t>
      </w:r>
      <w:r>
        <w:t xml:space="preserve"> </w:t>
      </w:r>
      <w:r>
        <w:t>بالرسول</w:t>
      </w:r>
      <w:r>
        <w:t xml:space="preserve"> .</w:t>
      </w:r>
      <w:r>
        <w:br/>
      </w:r>
      <w:r>
        <w:t>المــادة</w:t>
      </w:r>
      <w:r>
        <w:t xml:space="preserve">(920): </w:t>
      </w:r>
      <w:r>
        <w:t>يلزم</w:t>
      </w:r>
      <w:r>
        <w:t xml:space="preserve"> </w:t>
      </w:r>
      <w:r>
        <w:t>الوكيل</w:t>
      </w:r>
      <w:r>
        <w:t xml:space="preserve"> </w:t>
      </w:r>
      <w:r>
        <w:t>تنفيذ</w:t>
      </w:r>
      <w:r>
        <w:t xml:space="preserve"> </w:t>
      </w:r>
      <w:r>
        <w:t>الوكالة</w:t>
      </w:r>
      <w:r>
        <w:t xml:space="preserve"> </w:t>
      </w:r>
      <w:r>
        <w:t>دون</w:t>
      </w:r>
      <w:r>
        <w:t xml:space="preserve"> </w:t>
      </w:r>
      <w:r>
        <w:t>تجاوز</w:t>
      </w:r>
      <w:r>
        <w:t xml:space="preserve"> </w:t>
      </w:r>
      <w:r>
        <w:t>لحدودها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(921):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الاصيل</w:t>
      </w:r>
      <w:r>
        <w:t xml:space="preserve"> </w:t>
      </w:r>
      <w:r>
        <w:t>والوكيل</w:t>
      </w:r>
      <w:r>
        <w:t xml:space="preserve"> </w:t>
      </w:r>
      <w:r>
        <w:t>على</w:t>
      </w:r>
      <w:r>
        <w:t xml:space="preserve"> </w:t>
      </w:r>
      <w:r>
        <w:t>اجر</w:t>
      </w:r>
      <w:r>
        <w:t xml:space="preserve"> </w:t>
      </w:r>
      <w:r>
        <w:t>معين</w:t>
      </w:r>
      <w:r>
        <w:t xml:space="preserve"> </w:t>
      </w:r>
      <w:r>
        <w:t>لزم،</w:t>
      </w:r>
      <w:r>
        <w:t xml:space="preserve"> </w:t>
      </w:r>
      <w:r>
        <w:t>والا</w:t>
      </w:r>
      <w:r>
        <w:t xml:space="preserve"> </w:t>
      </w:r>
      <w:r>
        <w:t>فاجر</w:t>
      </w:r>
      <w:r>
        <w:t xml:space="preserve"> </w:t>
      </w:r>
      <w:r>
        <w:t>المثل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الوكيل</w:t>
      </w:r>
      <w:r>
        <w:t xml:space="preserve"> </w:t>
      </w:r>
      <w:r>
        <w:t>متبرعا</w:t>
      </w:r>
      <w:r>
        <w:t xml:space="preserve"> .</w:t>
      </w:r>
      <w:r>
        <w:br/>
      </w:r>
      <w:r>
        <w:t>المــادة</w:t>
      </w:r>
      <w:r>
        <w:t xml:space="preserve">(922): </w:t>
      </w:r>
      <w:r>
        <w:t>الوكيل</w:t>
      </w:r>
      <w:r>
        <w:t xml:space="preserve"> </w:t>
      </w:r>
      <w:r>
        <w:t>امين</w:t>
      </w:r>
      <w:r>
        <w:t xml:space="preserve"> </w:t>
      </w:r>
      <w:r>
        <w:t>يصدق</w:t>
      </w:r>
      <w:r>
        <w:t xml:space="preserve"> </w:t>
      </w:r>
      <w:r>
        <w:t>في</w:t>
      </w:r>
      <w:r>
        <w:t xml:space="preserve"> </w:t>
      </w:r>
      <w:r>
        <w:t>القبض</w:t>
      </w:r>
      <w:r>
        <w:t xml:space="preserve"> </w:t>
      </w:r>
      <w:r>
        <w:t>والتلف</w:t>
      </w:r>
      <w:r>
        <w:t xml:space="preserve"> </w:t>
      </w:r>
      <w:r>
        <w:t>بغير</w:t>
      </w:r>
      <w:r>
        <w:t xml:space="preserve"> </w:t>
      </w:r>
      <w:r>
        <w:t>خيانة</w:t>
      </w:r>
      <w:r>
        <w:t xml:space="preserve"> </w:t>
      </w:r>
      <w:r>
        <w:t>ولا</w:t>
      </w:r>
      <w:r>
        <w:t xml:space="preserve"> </w:t>
      </w:r>
      <w:r>
        <w:t>تفريط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بدون</w:t>
      </w:r>
      <w:r>
        <w:t xml:space="preserve"> </w:t>
      </w:r>
      <w:r>
        <w:t>اجرة</w:t>
      </w:r>
      <w:r>
        <w:t xml:space="preserve"> </w:t>
      </w:r>
      <w:r>
        <w:t>الا</w:t>
      </w:r>
      <w:r>
        <w:t xml:space="preserve"> </w:t>
      </w:r>
      <w:r>
        <w:t>الضياع</w:t>
      </w:r>
      <w:r>
        <w:t xml:space="preserve"> </w:t>
      </w:r>
      <w:r>
        <w:t>فهو</w:t>
      </w:r>
      <w:r>
        <w:t xml:space="preserve"> </w:t>
      </w:r>
      <w:r>
        <w:t>تفريط</w:t>
      </w:r>
      <w:r>
        <w:t xml:space="preserve"> </w:t>
      </w:r>
      <w:r>
        <w:t>فلا</w:t>
      </w:r>
      <w:r>
        <w:t xml:space="preserve"> </w:t>
      </w:r>
      <w:r>
        <w:t>يصدق</w:t>
      </w:r>
      <w:r>
        <w:t xml:space="preserve"> </w:t>
      </w:r>
      <w:r>
        <w:t>ويضمن</w:t>
      </w:r>
      <w:r>
        <w:t xml:space="preserve"> </w:t>
      </w:r>
      <w:r>
        <w:t>وكذا</w:t>
      </w:r>
      <w:r>
        <w:t xml:space="preserve"> </w:t>
      </w:r>
      <w:r>
        <w:t>يضمن</w:t>
      </w:r>
      <w:r>
        <w:t xml:space="preserve"> </w:t>
      </w:r>
      <w:r>
        <w:t>ثمنا</w:t>
      </w:r>
      <w:r>
        <w:t xml:space="preserve"> </w:t>
      </w:r>
      <w:r>
        <w:t>قبضه</w:t>
      </w:r>
      <w:r>
        <w:t xml:space="preserve"> </w:t>
      </w:r>
      <w:r>
        <w:t>من</w:t>
      </w:r>
      <w:r>
        <w:t xml:space="preserve"> </w:t>
      </w:r>
      <w:r>
        <w:t>الموكل</w:t>
      </w:r>
      <w:r>
        <w:t xml:space="preserve"> </w:t>
      </w:r>
      <w:r>
        <w:t>بعد</w:t>
      </w:r>
      <w:r>
        <w:t xml:space="preserve"> </w:t>
      </w:r>
      <w:r>
        <w:t>ما</w:t>
      </w:r>
      <w:r>
        <w:t xml:space="preserve"> </w:t>
      </w:r>
      <w:r>
        <w:t>اشترى</w:t>
      </w:r>
      <w:r>
        <w:t xml:space="preserve"> </w:t>
      </w:r>
      <w:r>
        <w:t>فتلف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الموكل</w:t>
      </w:r>
      <w:r>
        <w:t xml:space="preserve"> </w:t>
      </w:r>
      <w:r>
        <w:t>بل</w:t>
      </w:r>
      <w:r>
        <w:t xml:space="preserve"> </w:t>
      </w:r>
      <w:r>
        <w:t>يغرمه</w:t>
      </w:r>
      <w:r>
        <w:t xml:space="preserve"> </w:t>
      </w:r>
      <w:r>
        <w:t>الوكيل</w:t>
      </w:r>
      <w:r>
        <w:t xml:space="preserve"> </w:t>
      </w:r>
      <w:r>
        <w:t>ويعامل</w:t>
      </w:r>
      <w:r>
        <w:t xml:space="preserve"> </w:t>
      </w:r>
      <w:r>
        <w:t>الوكيل</w:t>
      </w:r>
      <w:r>
        <w:t xml:space="preserve"> </w:t>
      </w:r>
      <w:r>
        <w:t>باجرة</w:t>
      </w:r>
      <w:r>
        <w:t xml:space="preserve"> </w:t>
      </w:r>
      <w:r>
        <w:t>معاملة</w:t>
      </w:r>
      <w:r>
        <w:t xml:space="preserve"> </w:t>
      </w:r>
      <w:r>
        <w:t>الاجير</w:t>
      </w:r>
      <w:r>
        <w:t xml:space="preserve"> </w:t>
      </w:r>
      <w:r>
        <w:t>كما</w:t>
      </w:r>
      <w:r>
        <w:t xml:space="preserve"> </w:t>
      </w:r>
      <w:r>
        <w:t>سبق</w:t>
      </w:r>
      <w:r>
        <w:t xml:space="preserve"> </w:t>
      </w:r>
      <w:r>
        <w:t>في</w:t>
      </w:r>
      <w:r>
        <w:t xml:space="preserve"> </w:t>
      </w:r>
      <w:r>
        <w:t>الاجارة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رقم</w:t>
      </w:r>
      <w:r>
        <w:t xml:space="preserve"> (801) .</w:t>
      </w:r>
      <w:r>
        <w:br/>
      </w:r>
      <w:r>
        <w:t>المــادة</w:t>
      </w:r>
      <w:r>
        <w:t xml:space="preserve">(923):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تصرف</w:t>
      </w:r>
      <w:r>
        <w:t xml:space="preserve"> </w:t>
      </w:r>
      <w:r>
        <w:t>الوكيل</w:t>
      </w:r>
      <w:r>
        <w:t xml:space="preserve"> </w:t>
      </w:r>
      <w:r>
        <w:t>فيما</w:t>
      </w:r>
      <w:r>
        <w:t xml:space="preserve"> </w:t>
      </w:r>
      <w:r>
        <w:t>وكل</w:t>
      </w:r>
      <w:r>
        <w:t xml:space="preserve"> </w:t>
      </w:r>
      <w:r>
        <w:t>فيه</w:t>
      </w:r>
      <w:r>
        <w:t xml:space="preserve"> </w:t>
      </w:r>
      <w:r>
        <w:t>قبل</w:t>
      </w:r>
      <w:r>
        <w:t xml:space="preserve"> </w:t>
      </w:r>
      <w:r>
        <w:t>العلم</w:t>
      </w:r>
      <w:r>
        <w:t xml:space="preserve"> </w:t>
      </w:r>
      <w:r>
        <w:t>بالوكالة</w:t>
      </w:r>
      <w:r>
        <w:t xml:space="preserve"> .</w:t>
      </w:r>
      <w:r>
        <w:br/>
      </w:r>
      <w:r>
        <w:t>المــادة</w:t>
      </w:r>
      <w:r>
        <w:t xml:space="preserve">(924):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للوكيل</w:t>
      </w:r>
      <w:r>
        <w:t xml:space="preserve"> </w:t>
      </w:r>
      <w:r>
        <w:t>ان</w:t>
      </w:r>
      <w:r>
        <w:t xml:space="preserve"> </w:t>
      </w:r>
      <w:r>
        <w:t>يقبل</w:t>
      </w:r>
      <w:r>
        <w:t xml:space="preserve"> </w:t>
      </w:r>
      <w:r>
        <w:t>ما</w:t>
      </w:r>
      <w:r>
        <w:t xml:space="preserve"> </w:t>
      </w:r>
      <w:r>
        <w:t>رد</w:t>
      </w:r>
      <w:r>
        <w:t xml:space="preserve"> </w:t>
      </w:r>
      <w:r>
        <w:t>عليه</w:t>
      </w:r>
      <w:r>
        <w:t xml:space="preserve"> </w:t>
      </w:r>
      <w:r>
        <w:t>بعيب</w:t>
      </w:r>
      <w:r>
        <w:t xml:space="preserve"> </w:t>
      </w:r>
      <w:r>
        <w:t>الا</w:t>
      </w:r>
      <w:r>
        <w:t xml:space="preserve"> </w:t>
      </w:r>
      <w:r>
        <w:t>بحكم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له</w:t>
      </w:r>
      <w:r>
        <w:t xml:space="preserve"> </w:t>
      </w:r>
      <w:r>
        <w:t>البيع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بامر</w:t>
      </w:r>
      <w:r>
        <w:t xml:space="preserve"> </w:t>
      </w:r>
      <w:r>
        <w:t>جديد</w:t>
      </w:r>
      <w:r>
        <w:t xml:space="preserve"> </w:t>
      </w:r>
      <w:r>
        <w:t>صراحة</w:t>
      </w:r>
      <w:r>
        <w:t xml:space="preserve"> </w:t>
      </w:r>
      <w:r>
        <w:t>او</w:t>
      </w:r>
      <w:r>
        <w:t xml:space="preserve"> </w:t>
      </w:r>
      <w:r>
        <w:t>بقرينة</w:t>
      </w:r>
      <w:r>
        <w:t xml:space="preserve"> </w:t>
      </w:r>
      <w:r>
        <w:t>تدل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(925):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للوكيل</w:t>
      </w:r>
      <w:r>
        <w:t xml:space="preserve"> </w:t>
      </w:r>
      <w:r>
        <w:t>ان</w:t>
      </w:r>
      <w:r>
        <w:t xml:space="preserve"> </w:t>
      </w:r>
      <w:r>
        <w:t>يستعمل</w:t>
      </w:r>
      <w:r>
        <w:t xml:space="preserve"> </w:t>
      </w:r>
      <w:r>
        <w:t>مال</w:t>
      </w:r>
      <w:r>
        <w:t xml:space="preserve"> </w:t>
      </w:r>
      <w:r>
        <w:t>الموكل</w:t>
      </w:r>
      <w:r>
        <w:t xml:space="preserve"> </w:t>
      </w:r>
      <w:r>
        <w:t>لصالح</w:t>
      </w:r>
      <w:r>
        <w:t xml:space="preserve"> </w:t>
      </w:r>
      <w:r>
        <w:t>نفسه</w:t>
      </w:r>
      <w:r>
        <w:t xml:space="preserve"> </w:t>
      </w:r>
      <w:r>
        <w:t>وان</w:t>
      </w:r>
      <w:r>
        <w:t xml:space="preserve"> </w:t>
      </w:r>
      <w:r>
        <w:t>فعل</w:t>
      </w:r>
      <w:r>
        <w:t xml:space="preserve"> </w:t>
      </w:r>
      <w:r>
        <w:t>يعتبر</w:t>
      </w:r>
      <w:r>
        <w:t xml:space="preserve"> </w:t>
      </w:r>
      <w:r>
        <w:t>متعديا</w:t>
      </w:r>
      <w:r>
        <w:t xml:space="preserve"> </w:t>
      </w:r>
      <w:r>
        <w:t>ويعامل</w:t>
      </w:r>
      <w:r>
        <w:t xml:space="preserve"> </w:t>
      </w:r>
      <w:r>
        <w:t>معاملة</w:t>
      </w:r>
      <w:r>
        <w:t xml:space="preserve"> </w:t>
      </w:r>
      <w:r>
        <w:t>الغاصب</w:t>
      </w:r>
      <w:r>
        <w:t xml:space="preserve"> .</w:t>
      </w:r>
      <w:r>
        <w:br/>
      </w:r>
      <w:r>
        <w:t>المــادة</w:t>
      </w:r>
      <w:r>
        <w:t xml:space="preserve">(926):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الوكلاء</w:t>
      </w:r>
      <w:r>
        <w:t xml:space="preserve"> </w:t>
      </w:r>
      <w:r>
        <w:t>في</w:t>
      </w:r>
      <w:r>
        <w:t xml:space="preserve"> </w:t>
      </w:r>
      <w:r>
        <w:t>امر</w:t>
      </w:r>
      <w:r>
        <w:t xml:space="preserve"> </w:t>
      </w:r>
      <w:r>
        <w:t>يلزمهم</w:t>
      </w:r>
      <w:r>
        <w:t xml:space="preserve"> </w:t>
      </w:r>
      <w:r>
        <w:t>القيام</w:t>
      </w:r>
      <w:r>
        <w:t xml:space="preserve"> </w:t>
      </w:r>
      <w:r>
        <w:t>به</w:t>
      </w:r>
      <w:r>
        <w:t xml:space="preserve"> </w:t>
      </w:r>
      <w:r>
        <w:t>ونفذوه</w:t>
      </w:r>
      <w:r>
        <w:t xml:space="preserve"> </w:t>
      </w:r>
      <w:r>
        <w:t>معا</w:t>
      </w:r>
      <w:r>
        <w:t xml:space="preserve"> </w:t>
      </w:r>
      <w:r>
        <w:t>كانوا</w:t>
      </w:r>
      <w:r>
        <w:t xml:space="preserve"> </w:t>
      </w:r>
      <w:r>
        <w:t>متضامنين</w:t>
      </w:r>
      <w:r>
        <w:t xml:space="preserve"> </w:t>
      </w:r>
      <w:r>
        <w:t>في</w:t>
      </w:r>
      <w:r>
        <w:t xml:space="preserve"> </w:t>
      </w:r>
      <w:r>
        <w:t>المسئولية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(927): </w:t>
      </w:r>
      <w:r>
        <w:t>يلزم</w:t>
      </w:r>
      <w:r>
        <w:t xml:space="preserve"> </w:t>
      </w:r>
      <w:r>
        <w:t>الموكل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للوكيل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انفقه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الوكالة</w:t>
      </w:r>
      <w:r>
        <w:t xml:space="preserve"> </w:t>
      </w:r>
      <w:r>
        <w:t>تنفيذا</w:t>
      </w:r>
      <w:r>
        <w:t xml:space="preserve"> </w:t>
      </w:r>
      <w:r>
        <w:t>معتادا</w:t>
      </w:r>
      <w:r>
        <w:t xml:space="preserve"> </w:t>
      </w:r>
      <w:r>
        <w:t>سواء</w:t>
      </w:r>
      <w:r>
        <w:t xml:space="preserve"> </w:t>
      </w:r>
      <w:r>
        <w:t>نجح</w:t>
      </w:r>
      <w:r>
        <w:t xml:space="preserve"> </w:t>
      </w:r>
      <w:r>
        <w:t>ام</w:t>
      </w:r>
      <w:r>
        <w:t xml:space="preserve"> </w:t>
      </w:r>
      <w:r>
        <w:t>لم</w:t>
      </w:r>
      <w:r>
        <w:t xml:space="preserve"> </w:t>
      </w:r>
      <w:r>
        <w:t>ينجح</w:t>
      </w:r>
      <w:r>
        <w:t xml:space="preserve"> .</w:t>
      </w:r>
      <w:r>
        <w:br/>
      </w:r>
      <w:r>
        <w:t>المــادة</w:t>
      </w:r>
      <w:r>
        <w:t xml:space="preserve">(928):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الموكلون</w:t>
      </w:r>
      <w:r>
        <w:t xml:space="preserve"> </w:t>
      </w:r>
      <w:r>
        <w:t>في</w:t>
      </w:r>
      <w:r>
        <w:t xml:space="preserve"> </w:t>
      </w:r>
      <w:r>
        <w:t>عمل</w:t>
      </w:r>
      <w:r>
        <w:t xml:space="preserve"> </w:t>
      </w:r>
      <w:r>
        <w:t>مشترك</w:t>
      </w:r>
      <w:r>
        <w:t xml:space="preserve"> </w:t>
      </w:r>
      <w:r>
        <w:t>كانوا</w:t>
      </w:r>
      <w:r>
        <w:t xml:space="preserve"> </w:t>
      </w:r>
      <w:r>
        <w:t>متضامنين</w:t>
      </w:r>
      <w:r>
        <w:t xml:space="preserve"> </w:t>
      </w:r>
      <w:r>
        <w:t>قبل</w:t>
      </w:r>
      <w:r>
        <w:t xml:space="preserve"> </w:t>
      </w:r>
      <w:r>
        <w:t>الوكيل</w:t>
      </w:r>
      <w:r>
        <w:t xml:space="preserve"> </w:t>
      </w:r>
      <w:r>
        <w:t>فيما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تنفيذ</w:t>
      </w:r>
      <w:r>
        <w:t xml:space="preserve"> </w:t>
      </w:r>
      <w:r>
        <w:t>الوكالة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</w:t>
      </w:r>
      <w:r>
        <w:t>مــادة</w:t>
      </w:r>
      <w:r>
        <w:t xml:space="preserve">(929): </w:t>
      </w:r>
      <w:r>
        <w:t>يلزم</w:t>
      </w:r>
      <w:r>
        <w:t xml:space="preserve"> </w:t>
      </w:r>
      <w:r>
        <w:t>الوكيل</w:t>
      </w:r>
      <w:r>
        <w:t xml:space="preserve"> </w:t>
      </w:r>
      <w:r>
        <w:t>ان</w:t>
      </w:r>
      <w:r>
        <w:t xml:space="preserve"> </w:t>
      </w:r>
      <w:r>
        <w:t>يبذل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الوكالة</w:t>
      </w:r>
      <w:r>
        <w:t xml:space="preserve"> </w:t>
      </w:r>
      <w:r>
        <w:t>العناية</w:t>
      </w:r>
      <w:r>
        <w:t xml:space="preserve"> </w:t>
      </w:r>
      <w:r>
        <w:t>التي</w:t>
      </w:r>
      <w:r>
        <w:t xml:space="preserve"> </w:t>
      </w:r>
      <w:r>
        <w:t>يبذلها</w:t>
      </w:r>
      <w:r>
        <w:t xml:space="preserve"> </w:t>
      </w:r>
      <w:r>
        <w:t>في</w:t>
      </w:r>
      <w:r>
        <w:t xml:space="preserve"> </w:t>
      </w:r>
      <w:r>
        <w:t>اعماله</w:t>
      </w:r>
      <w:r>
        <w:t xml:space="preserve"> </w:t>
      </w:r>
      <w:r>
        <w:t>الخاصة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يكلف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ازيد</w:t>
      </w:r>
      <w:r>
        <w:t xml:space="preserve"> </w:t>
      </w:r>
      <w:r>
        <w:t>من</w:t>
      </w:r>
      <w:r>
        <w:t xml:space="preserve"> </w:t>
      </w:r>
      <w:r>
        <w:t>عناية</w:t>
      </w:r>
      <w:r>
        <w:t xml:space="preserve"> </w:t>
      </w:r>
      <w:r>
        <w:t>الرجل</w:t>
      </w:r>
      <w:r>
        <w:t xml:space="preserve"> </w:t>
      </w:r>
      <w:r>
        <w:t>المعتاد</w:t>
      </w:r>
      <w:r>
        <w:t xml:space="preserve"> .</w:t>
      </w:r>
      <w:r>
        <w:br/>
      </w:r>
      <w:r>
        <w:t>المــادة</w:t>
      </w:r>
      <w:r>
        <w:t xml:space="preserve">(930): </w:t>
      </w:r>
      <w:r>
        <w:t>يلزم</w:t>
      </w:r>
      <w:r>
        <w:t xml:space="preserve"> </w:t>
      </w:r>
      <w:r>
        <w:t>الوكيل</w:t>
      </w:r>
      <w:r>
        <w:t xml:space="preserve"> </w:t>
      </w:r>
      <w:r>
        <w:t>ابلاغ</w:t>
      </w:r>
      <w:r>
        <w:t xml:space="preserve"> </w:t>
      </w:r>
      <w:r>
        <w:t>الموكل</w:t>
      </w:r>
      <w:r>
        <w:t xml:space="preserve"> </w:t>
      </w:r>
      <w:r>
        <w:t>بما</w:t>
      </w:r>
      <w:r>
        <w:t xml:space="preserve"> </w:t>
      </w:r>
      <w:r>
        <w:t>وصل</w:t>
      </w:r>
      <w:r>
        <w:t xml:space="preserve"> </w:t>
      </w:r>
      <w:r>
        <w:t>اليه</w:t>
      </w:r>
      <w:r>
        <w:t xml:space="preserve"> </w:t>
      </w:r>
      <w:r>
        <w:t>في</w:t>
      </w:r>
      <w:r>
        <w:t xml:space="preserve"> </w:t>
      </w:r>
      <w:r>
        <w:t>تنفيذ</w:t>
      </w:r>
      <w:r>
        <w:t xml:space="preserve"> </w:t>
      </w:r>
      <w:r>
        <w:t>الوكالة</w:t>
      </w:r>
      <w:r>
        <w:t xml:space="preserve"> </w:t>
      </w:r>
      <w:r>
        <w:t>اولا</w:t>
      </w:r>
      <w:r>
        <w:t xml:space="preserve"> </w:t>
      </w:r>
      <w:r>
        <w:t>باول</w:t>
      </w:r>
      <w:r>
        <w:t xml:space="preserve"> </w:t>
      </w:r>
      <w:r>
        <w:t>كلما</w:t>
      </w:r>
      <w:r>
        <w:t xml:space="preserve"> </w:t>
      </w:r>
      <w:r>
        <w:t>امكن</w:t>
      </w:r>
      <w:r>
        <w:t xml:space="preserve"> </w:t>
      </w:r>
      <w:r>
        <w:t>ذلك</w:t>
      </w:r>
      <w:r>
        <w:t xml:space="preserve"> </w:t>
      </w:r>
      <w:r>
        <w:t>كما</w:t>
      </w:r>
      <w:r>
        <w:t xml:space="preserve"> </w:t>
      </w:r>
      <w:r>
        <w:t>يلزمه</w:t>
      </w:r>
      <w:r>
        <w:t xml:space="preserve"> </w:t>
      </w:r>
      <w:r>
        <w:t>تقديم</w:t>
      </w:r>
      <w:r>
        <w:t xml:space="preserve"> </w:t>
      </w:r>
      <w:r>
        <w:t>حساب</w:t>
      </w:r>
      <w:r>
        <w:t xml:space="preserve"> </w:t>
      </w:r>
      <w:r>
        <w:t>عنها</w:t>
      </w:r>
      <w:r>
        <w:t xml:space="preserve"> </w:t>
      </w:r>
      <w:r>
        <w:t>للموكل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في</w:t>
      </w:r>
      <w:r>
        <w:t xml:space="preserve"> </w:t>
      </w:r>
      <w:r>
        <w:t>انتهاء</w:t>
      </w:r>
      <w:r>
        <w:t xml:space="preserve"> </w:t>
      </w:r>
      <w:r>
        <w:t>الوكالة</w:t>
      </w:r>
    </w:p>
    <w:p w:rsidR="00601374" w:rsidRDefault="00DB6C82" w:rsidP="008909C2">
      <w:pPr>
        <w:jc w:val="right"/>
      </w:pPr>
      <w:r>
        <w:t>المــادة</w:t>
      </w:r>
      <w:r>
        <w:t xml:space="preserve">(931): </w:t>
      </w:r>
      <w:r>
        <w:t>تنتهي</w:t>
      </w:r>
      <w:r>
        <w:t xml:space="preserve"> </w:t>
      </w:r>
      <w:r>
        <w:t>الوكالة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اذا</w:t>
      </w:r>
      <w:r>
        <w:t xml:space="preserve"> </w:t>
      </w:r>
      <w:r>
        <w:t>اتم</w:t>
      </w:r>
      <w:r>
        <w:t xml:space="preserve"> </w:t>
      </w:r>
      <w:r>
        <w:t>العمل</w:t>
      </w:r>
      <w:r>
        <w:t xml:space="preserve"> </w:t>
      </w:r>
      <w:r>
        <w:t>الموكل</w:t>
      </w:r>
      <w:r>
        <w:t xml:space="preserve"> </w:t>
      </w:r>
      <w:r>
        <w:t>فيه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انتهى</w:t>
      </w:r>
      <w:r>
        <w:t xml:space="preserve"> </w:t>
      </w:r>
      <w:r>
        <w:t>الاجل</w:t>
      </w:r>
      <w:r>
        <w:t xml:space="preserve"> </w:t>
      </w:r>
      <w:r>
        <w:t>المحدد</w:t>
      </w:r>
      <w:r>
        <w:t xml:space="preserve"> </w:t>
      </w:r>
      <w:r>
        <w:t>للوكالة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الموكل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الموكل</w:t>
      </w:r>
      <w:r>
        <w:t xml:space="preserve"> </w:t>
      </w:r>
      <w:r>
        <w:t>فيه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الموكل</w:t>
      </w:r>
      <w:r>
        <w:t xml:space="preserve"> </w:t>
      </w:r>
      <w:r>
        <w:t>او</w:t>
      </w:r>
      <w:r>
        <w:t xml:space="preserve"> </w:t>
      </w:r>
      <w:r>
        <w:t>زالت</w:t>
      </w:r>
      <w:r>
        <w:t xml:space="preserve"> </w:t>
      </w:r>
      <w:r>
        <w:t>اهليته</w:t>
      </w:r>
      <w:r>
        <w:t xml:space="preserve"> .</w:t>
      </w:r>
      <w:r>
        <w:br/>
        <w:t xml:space="preserve">5 .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الوكيل</w:t>
      </w:r>
      <w:r>
        <w:t xml:space="preserve"> </w:t>
      </w:r>
      <w:r>
        <w:t>او</w:t>
      </w:r>
      <w:r>
        <w:t xml:space="preserve"> </w:t>
      </w:r>
      <w:r>
        <w:t>زالت</w:t>
      </w:r>
      <w:r>
        <w:t xml:space="preserve"> </w:t>
      </w:r>
      <w:r>
        <w:t>اهليته</w:t>
      </w:r>
      <w:r>
        <w:t xml:space="preserve"> .</w:t>
      </w:r>
      <w:r>
        <w:br/>
        <w:t xml:space="preserve">6 . </w:t>
      </w:r>
      <w:r>
        <w:t>جحد</w:t>
      </w:r>
      <w:r>
        <w:t xml:space="preserve"> </w:t>
      </w:r>
      <w:r>
        <w:t>الموكل</w:t>
      </w:r>
      <w:r>
        <w:t xml:space="preserve"> </w:t>
      </w:r>
      <w:r>
        <w:t>للوكالة</w:t>
      </w:r>
      <w:r>
        <w:t xml:space="preserve"> </w:t>
      </w:r>
      <w:r>
        <w:t>عزل</w:t>
      </w:r>
      <w:r>
        <w:t xml:space="preserve"> </w:t>
      </w:r>
      <w:r>
        <w:t>للوكيل</w:t>
      </w:r>
      <w:r>
        <w:t xml:space="preserve"> </w:t>
      </w:r>
      <w:r>
        <w:t>من</w:t>
      </w:r>
      <w:r>
        <w:t xml:space="preserve"> </w:t>
      </w:r>
      <w:r>
        <w:t>حينه</w:t>
      </w:r>
      <w:r>
        <w:t xml:space="preserve"> .</w:t>
      </w:r>
      <w:r>
        <w:br/>
        <w:t xml:space="preserve">7 . </w:t>
      </w:r>
      <w:r>
        <w:t>اذا</w:t>
      </w:r>
      <w:r>
        <w:t xml:space="preserve"> </w:t>
      </w:r>
      <w:r>
        <w:t>نزل</w:t>
      </w:r>
      <w:r>
        <w:t xml:space="preserve"> </w:t>
      </w:r>
      <w:r>
        <w:t>الوكيل</w:t>
      </w:r>
      <w:r>
        <w:t xml:space="preserve"> </w:t>
      </w:r>
      <w:r>
        <w:t>عن</w:t>
      </w:r>
      <w:r>
        <w:t xml:space="preserve"> </w:t>
      </w:r>
      <w:r>
        <w:t>الوكالة</w:t>
      </w:r>
      <w:r>
        <w:t xml:space="preserve"> </w:t>
      </w:r>
      <w:r>
        <w:t>واعتزلها</w:t>
      </w:r>
      <w:r>
        <w:t xml:space="preserve"> .</w:t>
      </w:r>
      <w:r>
        <w:br/>
      </w:r>
      <w:r>
        <w:t>المــادة</w:t>
      </w:r>
      <w:r>
        <w:t xml:space="preserve">(932): </w:t>
      </w:r>
      <w:r>
        <w:t>يجوز</w:t>
      </w:r>
      <w:r>
        <w:t xml:space="preserve"> </w:t>
      </w:r>
      <w:r>
        <w:t>للموكل</w:t>
      </w:r>
      <w:r>
        <w:t xml:space="preserve"> </w:t>
      </w:r>
      <w:r>
        <w:t>ان</w:t>
      </w:r>
      <w:r>
        <w:t xml:space="preserve"> </w:t>
      </w:r>
      <w:r>
        <w:t>يعزل</w:t>
      </w:r>
      <w:r>
        <w:t xml:space="preserve"> </w:t>
      </w:r>
      <w:r>
        <w:t>الوكيل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في</w:t>
      </w:r>
      <w:r>
        <w:t xml:space="preserve"> </w:t>
      </w:r>
      <w:r>
        <w:t>مواجهته</w:t>
      </w:r>
      <w:r>
        <w:t xml:space="preserve"> </w:t>
      </w:r>
      <w:r>
        <w:t>او</w:t>
      </w:r>
      <w:r>
        <w:t xml:space="preserve"> </w:t>
      </w:r>
      <w:r>
        <w:t>بعد</w:t>
      </w:r>
      <w:r>
        <w:t xml:space="preserve"> </w:t>
      </w:r>
      <w:r>
        <w:t>اعلانه</w:t>
      </w:r>
      <w:r>
        <w:t xml:space="preserve"> </w:t>
      </w:r>
      <w:r>
        <w:t>ولا</w:t>
      </w:r>
      <w:r>
        <w:t xml:space="preserve"> </w:t>
      </w:r>
      <w:r>
        <w:t>يخل</w:t>
      </w:r>
      <w:r>
        <w:t xml:space="preserve"> </w:t>
      </w:r>
      <w:r>
        <w:t>ذلك</w:t>
      </w:r>
      <w:r>
        <w:t xml:space="preserve"> </w:t>
      </w:r>
      <w:r>
        <w:t>بحقوق</w:t>
      </w:r>
      <w:r>
        <w:t xml:space="preserve"> </w:t>
      </w:r>
      <w:r>
        <w:t>الوكيل</w:t>
      </w:r>
      <w:r>
        <w:t xml:space="preserve"> </w:t>
      </w:r>
      <w:r>
        <w:t>وبخاصة</w:t>
      </w:r>
      <w:r>
        <w:t xml:space="preserve"> </w:t>
      </w:r>
      <w:r>
        <w:t>اجرته</w:t>
      </w:r>
      <w:r>
        <w:t xml:space="preserve"> </w:t>
      </w:r>
      <w:r>
        <w:t>عن</w:t>
      </w:r>
      <w:r>
        <w:t xml:space="preserve"> </w:t>
      </w:r>
      <w:r>
        <w:t>مدة</w:t>
      </w:r>
      <w:r>
        <w:t xml:space="preserve"> </w:t>
      </w:r>
      <w:r>
        <w:t>الوكالة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باجر</w:t>
      </w:r>
      <w:r>
        <w:t xml:space="preserve"> .</w:t>
      </w:r>
      <w:r>
        <w:br/>
      </w:r>
      <w:r>
        <w:t>المــادة</w:t>
      </w:r>
      <w:r>
        <w:t xml:space="preserve">(933): </w:t>
      </w:r>
      <w:r>
        <w:t>يجوز</w:t>
      </w:r>
      <w:r>
        <w:t xml:space="preserve"> </w:t>
      </w:r>
      <w:r>
        <w:t>للوكيل</w:t>
      </w:r>
      <w:r>
        <w:t xml:space="preserve"> </w:t>
      </w:r>
      <w:r>
        <w:t>ان</w:t>
      </w:r>
      <w:r>
        <w:t xml:space="preserve"> </w:t>
      </w:r>
      <w:r>
        <w:t>يعتزل</w:t>
      </w:r>
      <w:r>
        <w:t xml:space="preserve"> </w:t>
      </w:r>
      <w:r>
        <w:t>الوكالة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في</w:t>
      </w:r>
      <w:r>
        <w:t xml:space="preserve"> </w:t>
      </w:r>
      <w:r>
        <w:t>م</w:t>
      </w:r>
      <w:r>
        <w:t>واجهة</w:t>
      </w:r>
      <w:r>
        <w:t xml:space="preserve"> </w:t>
      </w:r>
      <w:r>
        <w:t>الموكل</w:t>
      </w:r>
      <w:r>
        <w:t xml:space="preserve"> </w:t>
      </w:r>
      <w:r>
        <w:t>او</w:t>
      </w:r>
      <w:r>
        <w:t xml:space="preserve"> </w:t>
      </w:r>
      <w:r>
        <w:t>بعد</w:t>
      </w:r>
      <w:r>
        <w:t xml:space="preserve"> </w:t>
      </w:r>
      <w:r>
        <w:t>اعلانه</w:t>
      </w:r>
      <w:r>
        <w:t xml:space="preserve"> .</w:t>
      </w:r>
      <w:r>
        <w:br/>
      </w:r>
      <w:r>
        <w:t>المــادة</w:t>
      </w:r>
      <w:r>
        <w:t xml:space="preserve">(934): </w:t>
      </w:r>
      <w:r>
        <w:t>ليس</w:t>
      </w:r>
      <w:r>
        <w:t xml:space="preserve"> </w:t>
      </w:r>
      <w:r>
        <w:t>للموكل</w:t>
      </w:r>
      <w:r>
        <w:t xml:space="preserve"> </w:t>
      </w:r>
      <w:r>
        <w:t>ان</w:t>
      </w:r>
      <w:r>
        <w:t xml:space="preserve"> </w:t>
      </w:r>
      <w:r>
        <w:t>يعزل</w:t>
      </w:r>
      <w:r>
        <w:t xml:space="preserve"> </w:t>
      </w:r>
      <w:r>
        <w:t>الوكيل</w:t>
      </w:r>
      <w:r>
        <w:t xml:space="preserve"> </w:t>
      </w:r>
      <w:r>
        <w:t>ولا</w:t>
      </w:r>
      <w:r>
        <w:t xml:space="preserve"> </w:t>
      </w:r>
      <w:r>
        <w:t>للوكيل</w:t>
      </w:r>
      <w:r>
        <w:t xml:space="preserve"> </w:t>
      </w:r>
      <w:r>
        <w:t>ان</w:t>
      </w:r>
      <w:r>
        <w:t xml:space="preserve"> </w:t>
      </w:r>
      <w:r>
        <w:t>يعتزل</w:t>
      </w:r>
      <w:r>
        <w:t xml:space="preserve"> </w:t>
      </w:r>
      <w:r>
        <w:t>الوكالة</w:t>
      </w:r>
      <w:r>
        <w:t xml:space="preserve"> </w:t>
      </w:r>
      <w:r>
        <w:t>اذا</w:t>
      </w:r>
      <w:r>
        <w:t xml:space="preserve"> </w:t>
      </w:r>
      <w:r>
        <w:t>تعلق</w:t>
      </w:r>
      <w:r>
        <w:t xml:space="preserve"> </w:t>
      </w:r>
      <w:r>
        <w:t>بها</w:t>
      </w:r>
      <w:r>
        <w:t xml:space="preserve"> </w:t>
      </w:r>
      <w:r>
        <w:t>حق</w:t>
      </w:r>
      <w:r>
        <w:t xml:space="preserve"> </w:t>
      </w:r>
      <w:r>
        <w:t>للغير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الضرورية</w:t>
      </w:r>
      <w:r>
        <w:t xml:space="preserve"> </w:t>
      </w:r>
      <w:r>
        <w:t>وبعد</w:t>
      </w:r>
      <w:r>
        <w:t xml:space="preserve"> </w:t>
      </w:r>
      <w:r>
        <w:t>اعلان</w:t>
      </w:r>
      <w:r>
        <w:t xml:space="preserve"> </w:t>
      </w:r>
      <w:r>
        <w:t>الغير</w:t>
      </w:r>
      <w:r>
        <w:t xml:space="preserve"> </w:t>
      </w:r>
      <w:r>
        <w:t>ويتحمل</w:t>
      </w:r>
      <w:r>
        <w:t xml:space="preserve"> </w:t>
      </w:r>
      <w:r>
        <w:t>المتسبب</w:t>
      </w:r>
      <w:r>
        <w:t xml:space="preserve"> </w:t>
      </w:r>
      <w:r>
        <w:t>في</w:t>
      </w:r>
      <w:r>
        <w:t xml:space="preserve"> </w:t>
      </w:r>
      <w:r>
        <w:t>العزل</w:t>
      </w:r>
      <w:r>
        <w:t xml:space="preserve"> </w:t>
      </w:r>
      <w:r>
        <w:t>ما</w:t>
      </w:r>
      <w:r>
        <w:t xml:space="preserve"> </w:t>
      </w:r>
      <w:r>
        <w:t>يحصل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على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(935): </w:t>
      </w:r>
      <w:r>
        <w:t>يلزم</w:t>
      </w:r>
      <w:r>
        <w:t xml:space="preserve"> </w:t>
      </w:r>
      <w:r>
        <w:t>الوكيل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انتهاء</w:t>
      </w:r>
      <w:r>
        <w:t xml:space="preserve"> </w:t>
      </w:r>
      <w:r>
        <w:t>الوكالة</w:t>
      </w:r>
      <w:r>
        <w:t xml:space="preserve"> </w:t>
      </w:r>
      <w:r>
        <w:t>ان</w:t>
      </w:r>
      <w:r>
        <w:t xml:space="preserve"> </w:t>
      </w:r>
      <w:r>
        <w:t>يصل</w:t>
      </w:r>
      <w:r>
        <w:t xml:space="preserve"> </w:t>
      </w:r>
      <w:r>
        <w:t>بالاعمال</w:t>
      </w:r>
      <w:r>
        <w:t xml:space="preserve"> </w:t>
      </w:r>
      <w:r>
        <w:t>الموكل</w:t>
      </w:r>
      <w:r>
        <w:t xml:space="preserve"> </w:t>
      </w:r>
      <w:r>
        <w:t>فيها</w:t>
      </w:r>
      <w:r>
        <w:t xml:space="preserve"> </w:t>
      </w:r>
      <w:r>
        <w:t>التي</w:t>
      </w:r>
      <w:r>
        <w:t xml:space="preserve"> </w:t>
      </w:r>
      <w:r>
        <w:t>بداها</w:t>
      </w:r>
      <w:r>
        <w:t xml:space="preserve"> </w:t>
      </w:r>
      <w:r>
        <w:t>الى</w:t>
      </w:r>
      <w:r>
        <w:t xml:space="preserve"> </w:t>
      </w:r>
      <w:r>
        <w:t>حالة</w:t>
      </w:r>
      <w:r>
        <w:t xml:space="preserve"> </w:t>
      </w:r>
      <w:r>
        <w:t>لا</w:t>
      </w:r>
      <w:r>
        <w:t xml:space="preserve"> </w:t>
      </w:r>
      <w:r>
        <w:t>تتعرض</w:t>
      </w:r>
      <w:r>
        <w:t xml:space="preserve"> </w:t>
      </w:r>
      <w:r>
        <w:t>فيها</w:t>
      </w:r>
      <w:r>
        <w:t xml:space="preserve"> </w:t>
      </w:r>
      <w:r>
        <w:t>للتلف</w:t>
      </w:r>
      <w:r>
        <w:t xml:space="preserve"> </w:t>
      </w:r>
      <w:r>
        <w:t>ويلزم</w:t>
      </w:r>
      <w:r>
        <w:t xml:space="preserve"> </w:t>
      </w:r>
      <w:r>
        <w:t>ذلك</w:t>
      </w:r>
      <w:r>
        <w:t xml:space="preserve"> </w:t>
      </w:r>
      <w:r>
        <w:t>ورثته</w:t>
      </w:r>
      <w:r>
        <w:t xml:space="preserve"> </w:t>
      </w:r>
      <w:r>
        <w:t>ذوي</w:t>
      </w:r>
      <w:r>
        <w:t xml:space="preserve"> </w:t>
      </w:r>
      <w:r>
        <w:t>الاهلية</w:t>
      </w:r>
      <w:r>
        <w:t xml:space="preserve"> </w:t>
      </w:r>
      <w:r>
        <w:t>اذا</w:t>
      </w:r>
      <w:r>
        <w:t xml:space="preserve"> </w:t>
      </w:r>
      <w:r>
        <w:t>كانوا</w:t>
      </w:r>
      <w:r>
        <w:t xml:space="preserve"> </w:t>
      </w:r>
      <w:r>
        <w:t>على</w:t>
      </w:r>
      <w:r>
        <w:t xml:space="preserve"> </w:t>
      </w:r>
      <w:r>
        <w:t>علم</w:t>
      </w:r>
      <w:r>
        <w:t xml:space="preserve"> </w:t>
      </w:r>
      <w:r>
        <w:t>بالوكالة</w:t>
      </w:r>
      <w:r>
        <w:t xml:space="preserve"> </w:t>
      </w:r>
      <w:r>
        <w:t>كما</w:t>
      </w:r>
      <w:r>
        <w:t xml:space="preserve"> </w:t>
      </w:r>
      <w:r>
        <w:t>يلزمهم</w:t>
      </w:r>
      <w:r>
        <w:t xml:space="preserve"> </w:t>
      </w:r>
      <w:r>
        <w:t>اعلان</w:t>
      </w:r>
      <w:r>
        <w:t xml:space="preserve"> </w:t>
      </w:r>
      <w:r>
        <w:t>الموكل</w:t>
      </w:r>
      <w:r>
        <w:t xml:space="preserve"> </w:t>
      </w:r>
      <w:r>
        <w:t>بموت</w:t>
      </w:r>
      <w:r>
        <w:t xml:space="preserve"> </w:t>
      </w:r>
      <w:r>
        <w:t>الوكيل</w:t>
      </w:r>
      <w:r>
        <w:t xml:space="preserve"> .</w:t>
      </w:r>
      <w:r>
        <w:br/>
      </w:r>
      <w:r>
        <w:t>المــادة</w:t>
      </w:r>
      <w:r>
        <w:t xml:space="preserve">(936): </w:t>
      </w:r>
      <w:r>
        <w:t>لا</w:t>
      </w:r>
      <w:r>
        <w:t xml:space="preserve"> </w:t>
      </w:r>
      <w:r>
        <w:t>ينفذ</w:t>
      </w:r>
      <w:r>
        <w:t xml:space="preserve"> </w:t>
      </w:r>
      <w:r>
        <w:t>ما</w:t>
      </w:r>
      <w:r>
        <w:t xml:space="preserve"> </w:t>
      </w:r>
      <w:r>
        <w:t>فعله</w:t>
      </w:r>
      <w:r>
        <w:t xml:space="preserve"> </w:t>
      </w:r>
      <w:r>
        <w:t>الوكيل</w:t>
      </w:r>
      <w:r>
        <w:t xml:space="preserve"> </w:t>
      </w:r>
      <w:r>
        <w:t>بعد</w:t>
      </w:r>
      <w:r>
        <w:t xml:space="preserve"> </w:t>
      </w:r>
      <w:r>
        <w:t>العزل</w:t>
      </w:r>
      <w:r>
        <w:t xml:space="preserve"> </w:t>
      </w:r>
      <w:r>
        <w:t>وبعد</w:t>
      </w:r>
      <w:r>
        <w:t xml:space="preserve"> </w:t>
      </w:r>
      <w:r>
        <w:t>العلم</w:t>
      </w:r>
      <w:r>
        <w:t xml:space="preserve"> </w:t>
      </w:r>
      <w:r>
        <w:t>به</w:t>
      </w:r>
      <w:r>
        <w:t xml:space="preserve"> </w:t>
      </w:r>
      <w:r>
        <w:t>مطلقا</w:t>
      </w:r>
      <w:r>
        <w:t xml:space="preserve"> </w:t>
      </w:r>
      <w:r>
        <w:t>وكذا</w:t>
      </w:r>
      <w:r>
        <w:t xml:space="preserve"> </w:t>
      </w:r>
      <w:r>
        <w:t>ما</w:t>
      </w:r>
      <w:r>
        <w:t xml:space="preserve"> </w:t>
      </w:r>
      <w:r>
        <w:t>فعله</w:t>
      </w:r>
      <w:r>
        <w:t xml:space="preserve"> </w:t>
      </w:r>
      <w:r>
        <w:t>بعد</w:t>
      </w:r>
      <w:r>
        <w:t xml:space="preserve"> </w:t>
      </w:r>
      <w:r>
        <w:t>العز</w:t>
      </w:r>
      <w:r>
        <w:t>ل</w:t>
      </w:r>
      <w:r>
        <w:t xml:space="preserve"> </w:t>
      </w:r>
      <w:r>
        <w:t>قبل</w:t>
      </w:r>
      <w:r>
        <w:t xml:space="preserve"> </w:t>
      </w:r>
      <w:r>
        <w:t>العلم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به</w:t>
      </w:r>
      <w:r>
        <w:t xml:space="preserve"> </w:t>
      </w:r>
      <w:r>
        <w:t>حقوقه</w:t>
      </w:r>
      <w:r>
        <w:t xml:space="preserve"> </w:t>
      </w:r>
      <w:r>
        <w:t>وهي</w:t>
      </w:r>
      <w:r>
        <w:t xml:space="preserve"> </w:t>
      </w:r>
      <w:r>
        <w:t>الاجارة</w:t>
      </w:r>
      <w:r>
        <w:t xml:space="preserve"> </w:t>
      </w:r>
      <w:r>
        <w:t>والبيع</w:t>
      </w:r>
      <w:r>
        <w:t xml:space="preserve"> </w:t>
      </w:r>
      <w:r>
        <w:t>والصلح</w:t>
      </w:r>
      <w:r>
        <w:t xml:space="preserve"> </w:t>
      </w:r>
      <w:r>
        <w:t>بالمال</w:t>
      </w:r>
      <w:r>
        <w:t xml:space="preserve"> </w:t>
      </w:r>
      <w:r>
        <w:t>حيث</w:t>
      </w:r>
      <w:r>
        <w:t xml:space="preserve"> </w:t>
      </w:r>
      <w:r>
        <w:t>عزل</w:t>
      </w:r>
      <w:r>
        <w:t xml:space="preserve"> </w:t>
      </w:r>
      <w:r>
        <w:t>باللفظ</w:t>
      </w:r>
      <w:r>
        <w:t xml:space="preserve"> </w:t>
      </w:r>
      <w:r>
        <w:t>ولم</w:t>
      </w:r>
      <w:r>
        <w:t xml:space="preserve"> </w:t>
      </w:r>
      <w:r>
        <w:t>يضف</w:t>
      </w:r>
      <w:r>
        <w:t xml:space="preserve"> </w:t>
      </w:r>
      <w:r>
        <w:t>الوكيل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 </w:t>
      </w:r>
      <w:r>
        <w:t>كما</w:t>
      </w:r>
      <w:r>
        <w:t xml:space="preserve"> </w:t>
      </w:r>
      <w:r>
        <w:t>نصت</w:t>
      </w:r>
      <w:r>
        <w:t xml:space="preserve"> </w:t>
      </w:r>
      <w:r>
        <w:t>عليه</w:t>
      </w:r>
      <w:r>
        <w:t xml:space="preserve"> </w:t>
      </w:r>
      <w:r>
        <w:t>المادة</w:t>
      </w:r>
      <w:r>
        <w:t xml:space="preserve"> (918) </w:t>
      </w:r>
      <w:r>
        <w:t>وكذا</w:t>
      </w:r>
      <w:r>
        <w:t xml:space="preserve"> </w:t>
      </w:r>
      <w:r>
        <w:t>الوكيل</w:t>
      </w:r>
      <w:r>
        <w:t xml:space="preserve"> </w:t>
      </w:r>
      <w:r>
        <w:t>باعارة</w:t>
      </w:r>
      <w:r>
        <w:t xml:space="preserve"> </w:t>
      </w:r>
      <w:r>
        <w:t>او</w:t>
      </w:r>
      <w:r>
        <w:t xml:space="preserve"> </w:t>
      </w:r>
      <w:r>
        <w:t>اباحة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هو</w:t>
      </w:r>
      <w:r>
        <w:t xml:space="preserve"> </w:t>
      </w:r>
      <w:r>
        <w:t>في</w:t>
      </w:r>
      <w:r>
        <w:t xml:space="preserve"> </w:t>
      </w:r>
      <w:r>
        <w:t>حكمها</w:t>
      </w:r>
      <w:r>
        <w:t xml:space="preserve"> </w:t>
      </w:r>
      <w:r>
        <w:t>اذا</w:t>
      </w:r>
      <w:r>
        <w:t xml:space="preserve"> </w:t>
      </w:r>
      <w:r>
        <w:t>عزل</w:t>
      </w:r>
      <w:r>
        <w:t xml:space="preserve"> </w:t>
      </w:r>
      <w:r>
        <w:t>ولم</w:t>
      </w:r>
      <w:r>
        <w:t xml:space="preserve"> </w:t>
      </w:r>
      <w:r>
        <w:t>يعلم</w:t>
      </w:r>
      <w:r>
        <w:t xml:space="preserve"> </w:t>
      </w:r>
      <w:r>
        <w:t>بالعزل</w:t>
      </w:r>
      <w:r>
        <w:t xml:space="preserve"> </w:t>
      </w:r>
      <w:r>
        <w:t>فلا</w:t>
      </w:r>
      <w:r>
        <w:t xml:space="preserve"> </w:t>
      </w:r>
      <w:r>
        <w:t>حكم</w:t>
      </w:r>
      <w:r>
        <w:t xml:space="preserve"> </w:t>
      </w:r>
      <w:r>
        <w:t>للعزل</w:t>
      </w:r>
      <w:r>
        <w:t xml:space="preserve"> </w:t>
      </w:r>
      <w:r>
        <w:t>قبل</w:t>
      </w:r>
      <w:r>
        <w:t xml:space="preserve"> </w:t>
      </w:r>
      <w:r>
        <w:t>العلم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(937): </w:t>
      </w:r>
      <w:r>
        <w:t>ينقلب</w:t>
      </w:r>
      <w:r>
        <w:t xml:space="preserve"> </w:t>
      </w:r>
      <w:r>
        <w:t>الوكيل</w:t>
      </w:r>
      <w:r>
        <w:t xml:space="preserve"> </w:t>
      </w:r>
      <w:r>
        <w:t>فضوليا</w:t>
      </w:r>
      <w:r>
        <w:t xml:space="preserve"> </w:t>
      </w:r>
      <w:r>
        <w:t>بمخالفته</w:t>
      </w:r>
      <w:r>
        <w:t xml:space="preserve"> </w:t>
      </w:r>
      <w:r>
        <w:t>المعتاد</w:t>
      </w:r>
      <w:r>
        <w:t xml:space="preserve"> </w:t>
      </w:r>
      <w:r>
        <w:t>في</w:t>
      </w:r>
      <w:r>
        <w:t xml:space="preserve"> </w:t>
      </w:r>
      <w:r>
        <w:t>عرف</w:t>
      </w:r>
      <w:r>
        <w:t xml:space="preserve"> </w:t>
      </w:r>
      <w:r>
        <w:t>الموكل</w:t>
      </w:r>
      <w:r>
        <w:t xml:space="preserve"> </w:t>
      </w:r>
      <w:r>
        <w:t>ثم</w:t>
      </w:r>
      <w:r>
        <w:t xml:space="preserve"> </w:t>
      </w:r>
      <w:r>
        <w:t>عرف</w:t>
      </w:r>
      <w:r>
        <w:t xml:space="preserve"> </w:t>
      </w:r>
      <w:r>
        <w:t>بلده</w:t>
      </w:r>
      <w:r>
        <w:t xml:space="preserve"> </w:t>
      </w:r>
      <w:r>
        <w:t>وميلها</w:t>
      </w:r>
      <w:r>
        <w:t xml:space="preserve"> </w:t>
      </w:r>
      <w:r>
        <w:t>هذا</w:t>
      </w:r>
      <w:r>
        <w:t xml:space="preserve"> </w:t>
      </w:r>
      <w:r>
        <w:t>في</w:t>
      </w:r>
      <w:r>
        <w:t xml:space="preserve"> </w:t>
      </w:r>
      <w:r>
        <w:t>الوكالة</w:t>
      </w:r>
      <w:r>
        <w:t xml:space="preserve"> </w:t>
      </w:r>
      <w:r>
        <w:t>المطلقة</w:t>
      </w:r>
      <w:r>
        <w:t xml:space="preserve"> </w:t>
      </w:r>
      <w:r>
        <w:t>وانقلابه</w:t>
      </w:r>
      <w:r>
        <w:t xml:space="preserve"> </w:t>
      </w:r>
      <w:r>
        <w:t>فضوليا</w:t>
      </w:r>
      <w:r>
        <w:t xml:space="preserve"> </w:t>
      </w:r>
      <w:r>
        <w:t>انما</w:t>
      </w:r>
      <w:r>
        <w:t xml:space="preserve"> </w:t>
      </w:r>
      <w:r>
        <w:t>هو</w:t>
      </w:r>
      <w:r>
        <w:t xml:space="preserve"> </w:t>
      </w:r>
      <w:r>
        <w:t>في</w:t>
      </w:r>
      <w:r>
        <w:t xml:space="preserve"> </w:t>
      </w:r>
      <w:r>
        <w:t>تلك</w:t>
      </w:r>
      <w:r>
        <w:t xml:space="preserve"> </w:t>
      </w:r>
      <w:r>
        <w:t>الصفة</w:t>
      </w:r>
      <w:r>
        <w:t xml:space="preserve"> </w:t>
      </w:r>
      <w:r>
        <w:t>التي</w:t>
      </w:r>
      <w:r>
        <w:t xml:space="preserve"> </w:t>
      </w:r>
      <w:r>
        <w:t>خالف</w:t>
      </w:r>
      <w:r>
        <w:t xml:space="preserve"> </w:t>
      </w:r>
      <w:r>
        <w:t>المعتاد</w:t>
      </w:r>
      <w:r>
        <w:t xml:space="preserve"> </w:t>
      </w:r>
      <w:r>
        <w:t>فيها</w:t>
      </w:r>
      <w:r>
        <w:t xml:space="preserve"> </w:t>
      </w:r>
      <w:r>
        <w:t>فقط</w:t>
      </w:r>
      <w:r>
        <w:t xml:space="preserve"> </w:t>
      </w:r>
      <w:r>
        <w:t>ولا</w:t>
      </w:r>
      <w:r>
        <w:t xml:space="preserve"> </w:t>
      </w:r>
      <w:r>
        <w:t>ينعزل</w:t>
      </w:r>
      <w:r>
        <w:t xml:space="preserve"> </w:t>
      </w:r>
      <w:r>
        <w:t>بذلك</w:t>
      </w:r>
      <w:r>
        <w:t xml:space="preserve"> </w:t>
      </w:r>
      <w:r>
        <w:t>بل</w:t>
      </w:r>
      <w:r>
        <w:t xml:space="preserve"> </w:t>
      </w:r>
      <w:r>
        <w:t>يبقى</w:t>
      </w:r>
      <w:r>
        <w:t xml:space="preserve"> </w:t>
      </w:r>
      <w:r>
        <w:t>موقوفا</w:t>
      </w:r>
      <w:r>
        <w:t xml:space="preserve"> </w:t>
      </w:r>
      <w:r>
        <w:t>على</w:t>
      </w:r>
      <w:r>
        <w:t xml:space="preserve"> </w:t>
      </w:r>
      <w:r>
        <w:t>اجازة</w:t>
      </w:r>
      <w:r>
        <w:t xml:space="preserve"> </w:t>
      </w:r>
      <w:r>
        <w:t>الموكل</w:t>
      </w:r>
      <w:r>
        <w:t xml:space="preserve"> </w:t>
      </w:r>
      <w:r>
        <w:t>وكذا</w:t>
      </w:r>
      <w:r>
        <w:t xml:space="preserve"> </w:t>
      </w:r>
      <w:r>
        <w:t>ينقلب</w:t>
      </w:r>
      <w:r>
        <w:t xml:space="preserve"> </w:t>
      </w:r>
      <w:r>
        <w:t>فضوليا</w:t>
      </w:r>
      <w:r>
        <w:t xml:space="preserve"> </w:t>
      </w:r>
      <w:r>
        <w:t>بمخالفة</w:t>
      </w:r>
      <w:r>
        <w:t xml:space="preserve"> </w:t>
      </w:r>
      <w:r>
        <w:t>ما</w:t>
      </w:r>
      <w:r>
        <w:t xml:space="preserve"> </w:t>
      </w:r>
      <w:r>
        <w:t>عين</w:t>
      </w:r>
      <w:r>
        <w:t xml:space="preserve"> </w:t>
      </w:r>
      <w:r>
        <w:t>له</w:t>
      </w:r>
      <w:r>
        <w:t xml:space="preserve"> </w:t>
      </w:r>
      <w:r>
        <w:t>الموكل</w:t>
      </w:r>
      <w:r>
        <w:t xml:space="preserve"> </w:t>
      </w:r>
      <w:r>
        <w:t>وهو</w:t>
      </w:r>
      <w:r>
        <w:t xml:space="preserve"> </w:t>
      </w:r>
      <w:r>
        <w:t>مما</w:t>
      </w:r>
      <w:r>
        <w:t xml:space="preserve"> </w:t>
      </w:r>
      <w:r>
        <w:t>يتعين</w:t>
      </w:r>
      <w:r>
        <w:t xml:space="preserve"> </w:t>
      </w:r>
      <w:r>
        <w:t>سواء</w:t>
      </w:r>
      <w:r>
        <w:t xml:space="preserve"> </w:t>
      </w:r>
      <w:r>
        <w:t>كانت</w:t>
      </w:r>
      <w:r>
        <w:t xml:space="preserve"> </w:t>
      </w:r>
      <w:r>
        <w:t>المخالفة</w:t>
      </w:r>
      <w:r>
        <w:t xml:space="preserve"> </w:t>
      </w:r>
      <w:r>
        <w:t>عقدا</w:t>
      </w:r>
      <w:r>
        <w:t xml:space="preserve"> </w:t>
      </w:r>
      <w:r>
        <w:t>او</w:t>
      </w:r>
      <w:r>
        <w:t xml:space="preserve"> </w:t>
      </w:r>
      <w:r>
        <w:t>قدرا</w:t>
      </w:r>
      <w:r>
        <w:t xml:space="preserve"> </w:t>
      </w:r>
      <w:r>
        <w:t>او</w:t>
      </w:r>
      <w:r>
        <w:t xml:space="preserve"> </w:t>
      </w:r>
      <w:r>
        <w:t>اجلا</w:t>
      </w:r>
      <w:r>
        <w:t xml:space="preserve"> </w:t>
      </w:r>
      <w:r>
        <w:t>او</w:t>
      </w:r>
      <w:r>
        <w:t xml:space="preserve"> </w:t>
      </w:r>
      <w:r>
        <w:t>جنسا</w:t>
      </w:r>
      <w:r>
        <w:t xml:space="preserve"> </w:t>
      </w:r>
      <w:r>
        <w:t>او</w:t>
      </w:r>
      <w:r>
        <w:t xml:space="preserve"> </w:t>
      </w:r>
      <w:r>
        <w:t>نوعا</w:t>
      </w:r>
      <w:r>
        <w:t xml:space="preserve"> </w:t>
      </w:r>
      <w:r>
        <w:t>او</w:t>
      </w:r>
      <w:r>
        <w:t xml:space="preserve"> </w:t>
      </w:r>
      <w:r>
        <w:t>صفة</w:t>
      </w:r>
      <w:r>
        <w:t xml:space="preserve"> </w:t>
      </w:r>
      <w:r>
        <w:t>او</w:t>
      </w:r>
      <w:r>
        <w:t xml:space="preserve"> </w:t>
      </w:r>
      <w:r>
        <w:t>عرضا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يخالف</w:t>
      </w:r>
      <w:r>
        <w:t xml:space="preserve"> </w:t>
      </w:r>
      <w:r>
        <w:t>الوكيل</w:t>
      </w:r>
      <w:r>
        <w:t xml:space="preserve"> </w:t>
      </w:r>
      <w:r>
        <w:t>ما</w:t>
      </w:r>
      <w:r>
        <w:t xml:space="preserve"> </w:t>
      </w:r>
      <w:r>
        <w:t>عينه</w:t>
      </w:r>
      <w:r>
        <w:t xml:space="preserve"> </w:t>
      </w:r>
      <w:r>
        <w:t>الموكل</w:t>
      </w:r>
      <w:r>
        <w:t xml:space="preserve"> </w:t>
      </w:r>
      <w:r>
        <w:t>بزيادة</w:t>
      </w:r>
      <w:r>
        <w:t xml:space="preserve"> </w:t>
      </w:r>
      <w:r>
        <w:t>من</w:t>
      </w:r>
      <w:r>
        <w:t xml:space="preserve"> </w:t>
      </w:r>
      <w:r>
        <w:t>جنس</w:t>
      </w:r>
      <w:r>
        <w:t xml:space="preserve"> </w:t>
      </w:r>
      <w:r>
        <w:t>ثمن</w:t>
      </w:r>
      <w:r>
        <w:t xml:space="preserve"> </w:t>
      </w:r>
      <w:r>
        <w:t>عين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رخص</w:t>
      </w:r>
      <w:r>
        <w:t xml:space="preserve"> </w:t>
      </w:r>
      <w:r>
        <w:t>من</w:t>
      </w:r>
      <w:r>
        <w:t xml:space="preserve"> </w:t>
      </w:r>
      <w:r>
        <w:t>قيمة</w:t>
      </w:r>
      <w:r>
        <w:t xml:space="preserve"> </w:t>
      </w:r>
      <w:r>
        <w:t>ما</w:t>
      </w:r>
      <w:r>
        <w:t xml:space="preserve"> </w:t>
      </w:r>
      <w:r>
        <w:t>اشتراه</w:t>
      </w:r>
      <w:r>
        <w:t xml:space="preserve"> </w:t>
      </w:r>
      <w:r>
        <w:t>الوكيل</w:t>
      </w:r>
      <w:r>
        <w:t xml:space="preserve"> </w:t>
      </w:r>
      <w:r>
        <w:t>او</w:t>
      </w:r>
      <w:r>
        <w:t xml:space="preserve"> </w:t>
      </w:r>
      <w:r>
        <w:t>استفاد</w:t>
      </w:r>
      <w:r>
        <w:t xml:space="preserve"> </w:t>
      </w:r>
      <w:r>
        <w:t>فيما</w:t>
      </w:r>
      <w:r>
        <w:t xml:space="preserve"> </w:t>
      </w:r>
      <w:r>
        <w:t>امر</w:t>
      </w:r>
      <w:r>
        <w:t xml:space="preserve"> </w:t>
      </w:r>
      <w:r>
        <w:t>بيعه</w:t>
      </w:r>
      <w:r>
        <w:t xml:space="preserve"> </w:t>
      </w:r>
      <w:r>
        <w:t>مؤجلا</w:t>
      </w:r>
      <w:r>
        <w:t xml:space="preserve"> </w:t>
      </w:r>
      <w:r>
        <w:t>فان</w:t>
      </w:r>
      <w:r>
        <w:t xml:space="preserve"> </w:t>
      </w:r>
      <w:r>
        <w:t>المخالفة</w:t>
      </w:r>
      <w:r>
        <w:t xml:space="preserve"> </w:t>
      </w:r>
      <w:r>
        <w:t>لا</w:t>
      </w:r>
      <w:r>
        <w:t xml:space="preserve"> </w:t>
      </w:r>
      <w:r>
        <w:t>تضر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ينهه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الخامس</w:t>
      </w:r>
      <w:r>
        <w:t xml:space="preserve">: </w:t>
      </w:r>
      <w:r>
        <w:t>الوديعة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الوديعة</w:t>
      </w:r>
      <w:r>
        <w:t xml:space="preserve"> </w:t>
      </w:r>
      <w:r>
        <w:t>وشروطها</w:t>
      </w:r>
      <w:r>
        <w:t xml:space="preserve"> </w:t>
      </w:r>
      <w:r>
        <w:t>واحكامها</w:t>
      </w:r>
    </w:p>
    <w:p w:rsidR="00601374" w:rsidRDefault="00DB6C82" w:rsidP="008909C2">
      <w:pPr>
        <w:jc w:val="right"/>
      </w:pPr>
      <w:r>
        <w:t>المــادة</w:t>
      </w:r>
      <w:r>
        <w:t xml:space="preserve">(938): </w:t>
      </w:r>
      <w:r>
        <w:t>الوديعة</w:t>
      </w:r>
      <w:r>
        <w:t xml:space="preserve"> </w:t>
      </w:r>
      <w:r>
        <w:t>هي</w:t>
      </w:r>
      <w:r>
        <w:t xml:space="preserve"> </w:t>
      </w:r>
      <w:r>
        <w:t>ترك</w:t>
      </w:r>
      <w:r>
        <w:t xml:space="preserve"> </w:t>
      </w:r>
      <w:r>
        <w:t>المودع</w:t>
      </w:r>
      <w:r>
        <w:t xml:space="preserve"> </w:t>
      </w:r>
      <w:r>
        <w:t>مالا</w:t>
      </w:r>
      <w:r>
        <w:t xml:space="preserve"> </w:t>
      </w:r>
      <w:r>
        <w:t>لدى</w:t>
      </w:r>
      <w:r>
        <w:t xml:space="preserve"> </w:t>
      </w:r>
      <w:r>
        <w:t>غيره</w:t>
      </w:r>
      <w:r>
        <w:t xml:space="preserve"> </w:t>
      </w:r>
      <w:r>
        <w:t>لمجرد</w:t>
      </w:r>
      <w:r>
        <w:t xml:space="preserve"> </w:t>
      </w:r>
      <w:r>
        <w:t>حفظه</w:t>
      </w:r>
      <w:r>
        <w:t xml:space="preserve"> </w:t>
      </w:r>
      <w:r>
        <w:t>بالتراضي</w:t>
      </w:r>
      <w:r>
        <w:t xml:space="preserve"> </w:t>
      </w:r>
      <w:r>
        <w:t>وتكون</w:t>
      </w:r>
      <w:r>
        <w:t xml:space="preserve"> </w:t>
      </w:r>
      <w:r>
        <w:t>اما</w:t>
      </w:r>
      <w:r>
        <w:t xml:space="preserve"> </w:t>
      </w:r>
      <w:r>
        <w:t>مع</w:t>
      </w:r>
      <w:r>
        <w:t xml:space="preserve"> </w:t>
      </w:r>
      <w:r>
        <w:t>تسليم</w:t>
      </w:r>
      <w:r>
        <w:t xml:space="preserve"> </w:t>
      </w:r>
      <w:r>
        <w:t>المال</w:t>
      </w:r>
      <w:r>
        <w:t xml:space="preserve"> </w:t>
      </w:r>
      <w:r>
        <w:t>للوديع</w:t>
      </w:r>
      <w:r>
        <w:t xml:space="preserve"> </w:t>
      </w:r>
      <w:r>
        <w:t>او</w:t>
      </w:r>
      <w:r>
        <w:t xml:space="preserve"> </w:t>
      </w:r>
      <w:r>
        <w:t>التخليه</w:t>
      </w:r>
      <w:r>
        <w:t xml:space="preserve"> </w:t>
      </w:r>
      <w:r>
        <w:t>بينه</w:t>
      </w:r>
      <w:r>
        <w:t xml:space="preserve"> </w:t>
      </w:r>
      <w:r>
        <w:t>وبين</w:t>
      </w:r>
      <w:r>
        <w:t xml:space="preserve"> </w:t>
      </w:r>
      <w:r>
        <w:t>المال</w:t>
      </w:r>
      <w:r>
        <w:t xml:space="preserve"> </w:t>
      </w:r>
      <w:r>
        <w:t>والاصل</w:t>
      </w:r>
      <w:r>
        <w:t xml:space="preserve"> </w:t>
      </w:r>
      <w:r>
        <w:t>في</w:t>
      </w:r>
      <w:r>
        <w:t xml:space="preserve"> </w:t>
      </w:r>
      <w:r>
        <w:t>الوديعة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بغير</w:t>
      </w:r>
      <w:r>
        <w:t xml:space="preserve"> </w:t>
      </w:r>
      <w:r>
        <w:t>اجر</w:t>
      </w:r>
      <w:r>
        <w:t xml:space="preserve"> .</w:t>
      </w:r>
      <w:r>
        <w:br/>
      </w:r>
      <w:r>
        <w:t>المــادة</w:t>
      </w:r>
      <w:r>
        <w:t xml:space="preserve">(939):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المودع</w:t>
      </w:r>
      <w:r>
        <w:t xml:space="preserve"> </w:t>
      </w:r>
      <w:r>
        <w:t>والوديع</w:t>
      </w:r>
      <w:r>
        <w:t xml:space="preserve"> </w:t>
      </w:r>
      <w:r>
        <w:t>ان</w:t>
      </w:r>
      <w:r>
        <w:t xml:space="preserve"> </w:t>
      </w:r>
      <w:r>
        <w:t>يكونا</w:t>
      </w:r>
      <w:r>
        <w:t xml:space="preserve"> </w:t>
      </w:r>
      <w:r>
        <w:t>جائزي</w:t>
      </w:r>
      <w:r>
        <w:t xml:space="preserve"> </w:t>
      </w:r>
      <w:r>
        <w:t>التصرف</w:t>
      </w:r>
      <w:r>
        <w:t xml:space="preserve"> .</w:t>
      </w:r>
      <w:r>
        <w:br/>
      </w:r>
      <w:r>
        <w:t>المــادة</w:t>
      </w:r>
      <w:r>
        <w:t xml:space="preserve">(940): </w:t>
      </w:r>
      <w:r>
        <w:t>يلزم</w:t>
      </w:r>
      <w:r>
        <w:t xml:space="preserve"> </w:t>
      </w:r>
      <w:r>
        <w:t>الوديع</w:t>
      </w:r>
      <w:r>
        <w:t xml:space="preserve"> </w:t>
      </w:r>
      <w:r>
        <w:t>المحافظة</w:t>
      </w:r>
      <w:r>
        <w:t xml:space="preserve"> </w:t>
      </w:r>
      <w:r>
        <w:t>على</w:t>
      </w:r>
      <w:r>
        <w:t xml:space="preserve"> </w:t>
      </w:r>
      <w:r>
        <w:t>المال</w:t>
      </w:r>
      <w:r>
        <w:t xml:space="preserve"> </w:t>
      </w:r>
      <w:r>
        <w:t>المودع</w:t>
      </w:r>
      <w:r>
        <w:t xml:space="preserve"> </w:t>
      </w:r>
      <w:r>
        <w:t>لديه</w:t>
      </w:r>
      <w:r>
        <w:t xml:space="preserve"> </w:t>
      </w:r>
      <w:r>
        <w:t>بما</w:t>
      </w:r>
      <w:r>
        <w:t xml:space="preserve"> </w:t>
      </w:r>
      <w:r>
        <w:t>يحفظ</w:t>
      </w:r>
      <w:r>
        <w:t xml:space="preserve"> </w:t>
      </w:r>
      <w:r>
        <w:t>ماله</w:t>
      </w:r>
      <w:r>
        <w:t xml:space="preserve"> </w:t>
      </w:r>
      <w:r>
        <w:t>وان</w:t>
      </w:r>
      <w:r>
        <w:t xml:space="preserve"> </w:t>
      </w:r>
      <w:r>
        <w:t>يضعه</w:t>
      </w:r>
      <w:r>
        <w:t xml:space="preserve"> </w:t>
      </w:r>
      <w:r>
        <w:t>في</w:t>
      </w:r>
      <w:r>
        <w:t xml:space="preserve"> </w:t>
      </w:r>
      <w:r>
        <w:t>حرز</w:t>
      </w:r>
      <w:r>
        <w:t xml:space="preserve"> </w:t>
      </w:r>
      <w:r>
        <w:t>مثله</w:t>
      </w:r>
      <w:r>
        <w:t xml:space="preserve"> .</w:t>
      </w:r>
      <w:r>
        <w:br/>
      </w:r>
      <w:r>
        <w:t>المــادة</w:t>
      </w:r>
      <w:r>
        <w:t xml:space="preserve">(941):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الوديع</w:t>
      </w:r>
      <w:r>
        <w:t xml:space="preserve"> </w:t>
      </w:r>
      <w:r>
        <w:t>معدوم</w:t>
      </w:r>
      <w:r>
        <w:t xml:space="preserve"> </w:t>
      </w:r>
      <w:r>
        <w:t>الاهلية</w:t>
      </w:r>
      <w:r>
        <w:t xml:space="preserve"> </w:t>
      </w:r>
      <w:r>
        <w:t>فلا</w:t>
      </w:r>
      <w:r>
        <w:t xml:space="preserve"> </w:t>
      </w:r>
      <w:r>
        <w:t>ضمان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استهلاك</w:t>
      </w:r>
      <w:r>
        <w:t xml:space="preserve"> </w:t>
      </w:r>
      <w:r>
        <w:t>الوديعة</w:t>
      </w:r>
      <w:r>
        <w:t xml:space="preserve"> </w:t>
      </w:r>
      <w:r>
        <w:t>وكذا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صبيا</w:t>
      </w:r>
      <w:r>
        <w:t xml:space="preserve"> </w:t>
      </w:r>
      <w:r>
        <w:t>مميزا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ماذونا</w:t>
      </w:r>
      <w:r>
        <w:t xml:space="preserve"> </w:t>
      </w:r>
      <w:r>
        <w:t>له</w:t>
      </w:r>
      <w:r>
        <w:t xml:space="preserve"> </w:t>
      </w:r>
      <w:r>
        <w:t>بالتجارة</w:t>
      </w:r>
      <w:r>
        <w:t xml:space="preserve"> </w:t>
      </w:r>
      <w:r>
        <w:t>او</w:t>
      </w:r>
      <w:r>
        <w:t xml:space="preserve"> </w:t>
      </w:r>
      <w:r>
        <w:t>بقبض</w:t>
      </w:r>
      <w:r>
        <w:t xml:space="preserve"> </w:t>
      </w:r>
      <w:r>
        <w:t>الوديعة</w:t>
      </w:r>
      <w:r>
        <w:t xml:space="preserve"> </w:t>
      </w:r>
      <w:r>
        <w:t>او</w:t>
      </w:r>
      <w:r>
        <w:t xml:space="preserve"> </w:t>
      </w:r>
      <w:r>
        <w:t>استهلاكها</w:t>
      </w:r>
      <w:r>
        <w:t xml:space="preserve"> </w:t>
      </w:r>
      <w:r>
        <w:t>فانه</w:t>
      </w:r>
      <w:r>
        <w:t xml:space="preserve"> </w:t>
      </w:r>
      <w:r>
        <w:t>يضمن</w:t>
      </w:r>
      <w:r>
        <w:t xml:space="preserve"> .</w:t>
      </w:r>
      <w:r>
        <w:br/>
      </w:r>
      <w:r>
        <w:t>المــادة</w:t>
      </w:r>
      <w:r>
        <w:t xml:space="preserve">(942): </w:t>
      </w:r>
      <w:r>
        <w:t>الوديعة</w:t>
      </w:r>
      <w:r>
        <w:t xml:space="preserve"> </w:t>
      </w:r>
      <w:r>
        <w:t>امانة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الوديع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تلفها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يتعد</w:t>
      </w:r>
      <w:r>
        <w:t xml:space="preserve"> </w:t>
      </w:r>
      <w:r>
        <w:t>على</w:t>
      </w:r>
      <w:r>
        <w:t xml:space="preserve"> </w:t>
      </w:r>
      <w:r>
        <w:t>الوديعة</w:t>
      </w:r>
      <w:r>
        <w:t xml:space="preserve"> </w:t>
      </w:r>
      <w:r>
        <w:t>او</w:t>
      </w:r>
      <w:r>
        <w:t xml:space="preserve"> </w:t>
      </w:r>
      <w:r>
        <w:t>يقصر</w:t>
      </w:r>
      <w:r>
        <w:t xml:space="preserve"> </w:t>
      </w:r>
      <w:r>
        <w:t>في</w:t>
      </w:r>
      <w:r>
        <w:t xml:space="preserve"> </w:t>
      </w:r>
      <w:r>
        <w:t>حفظها</w:t>
      </w:r>
      <w:r>
        <w:t xml:space="preserve"> </w:t>
      </w:r>
      <w:r>
        <w:t>فانه</w:t>
      </w:r>
      <w:r>
        <w:t xml:space="preserve"> </w:t>
      </w:r>
      <w:r>
        <w:t>يضمن</w:t>
      </w:r>
      <w:r>
        <w:t xml:space="preserve"> </w:t>
      </w:r>
      <w:r>
        <w:t>تلفها</w:t>
      </w:r>
      <w:r>
        <w:t xml:space="preserve"> .</w:t>
      </w:r>
      <w:r>
        <w:br/>
      </w:r>
      <w:r>
        <w:t>المــادة</w:t>
      </w:r>
      <w:r>
        <w:t xml:space="preserve">(943): </w:t>
      </w:r>
      <w:r>
        <w:t>يعتبر</w:t>
      </w:r>
      <w:r>
        <w:t xml:space="preserve"> </w:t>
      </w:r>
      <w:r>
        <w:t>تعديا</w:t>
      </w:r>
      <w:r>
        <w:t xml:space="preserve"> </w:t>
      </w:r>
      <w:r>
        <w:t>استعمال</w:t>
      </w:r>
      <w:r>
        <w:t xml:space="preserve"> </w:t>
      </w:r>
      <w:r>
        <w:t>الوديعة</w:t>
      </w:r>
      <w:r>
        <w:t xml:space="preserve"> </w:t>
      </w:r>
      <w:r>
        <w:t>او</w:t>
      </w:r>
      <w:r>
        <w:t xml:space="preserve"> </w:t>
      </w:r>
      <w:r>
        <w:t>اعارتها</w:t>
      </w:r>
      <w:r>
        <w:t xml:space="preserve"> </w:t>
      </w:r>
      <w:r>
        <w:t>او</w:t>
      </w:r>
      <w:r>
        <w:t xml:space="preserve"> </w:t>
      </w:r>
      <w:r>
        <w:t>تاجيرها</w:t>
      </w:r>
      <w:r>
        <w:t xml:space="preserve"> </w:t>
      </w:r>
      <w:r>
        <w:t>او</w:t>
      </w:r>
      <w:r>
        <w:t xml:space="preserve"> </w:t>
      </w:r>
      <w:r>
        <w:t>رهنها</w:t>
      </w:r>
      <w:r>
        <w:t xml:space="preserve"> </w:t>
      </w:r>
      <w:r>
        <w:t>او</w:t>
      </w:r>
      <w:r>
        <w:t xml:space="preserve"> </w:t>
      </w:r>
      <w:r>
        <w:t>ايداعها</w:t>
      </w:r>
      <w:r>
        <w:t xml:space="preserve"> </w:t>
      </w:r>
      <w:r>
        <w:t>عند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السفر</w:t>
      </w:r>
      <w:r>
        <w:t xml:space="preserve"> </w:t>
      </w:r>
      <w:r>
        <w:t>بها</w:t>
      </w:r>
      <w:r>
        <w:t xml:space="preserve"> </w:t>
      </w:r>
      <w:r>
        <w:t>بدون</w:t>
      </w:r>
      <w:r>
        <w:t xml:space="preserve"> </w:t>
      </w:r>
      <w:r>
        <w:t>عذر</w:t>
      </w:r>
      <w:r>
        <w:t xml:space="preserve"> </w:t>
      </w:r>
      <w:r>
        <w:t>او</w:t>
      </w:r>
      <w:r>
        <w:t xml:space="preserve"> </w:t>
      </w:r>
      <w:r>
        <w:t>نقلها</w:t>
      </w:r>
      <w:r>
        <w:t xml:space="preserve"> </w:t>
      </w:r>
      <w:r>
        <w:t>او</w:t>
      </w:r>
      <w:r>
        <w:t xml:space="preserve"> </w:t>
      </w:r>
      <w:r>
        <w:t>جحدها</w:t>
      </w:r>
      <w:r>
        <w:t xml:space="preserve"> </w:t>
      </w:r>
      <w:r>
        <w:t>لفظا</w:t>
      </w:r>
      <w:r>
        <w:t xml:space="preserve"> </w:t>
      </w:r>
      <w:r>
        <w:t>ولو</w:t>
      </w:r>
      <w:r>
        <w:t xml:space="preserve"> </w:t>
      </w:r>
      <w:r>
        <w:t>هازلا</w:t>
      </w:r>
      <w:r>
        <w:t xml:space="preserve"> </w:t>
      </w:r>
      <w:r>
        <w:t>او</w:t>
      </w:r>
      <w:r>
        <w:t xml:space="preserve"> </w:t>
      </w:r>
      <w:r>
        <w:t>الامتناع</w:t>
      </w:r>
      <w:r>
        <w:t xml:space="preserve"> </w:t>
      </w:r>
      <w:r>
        <w:t>عن</w:t>
      </w:r>
      <w:r>
        <w:t xml:space="preserve"> </w:t>
      </w:r>
      <w:r>
        <w:t>تسليمها</w:t>
      </w:r>
      <w:r>
        <w:t xml:space="preserve"> </w:t>
      </w:r>
      <w:r>
        <w:t>او</w:t>
      </w:r>
      <w:r>
        <w:t xml:space="preserve"> </w:t>
      </w:r>
      <w:r>
        <w:t>التخليه</w:t>
      </w:r>
      <w:r>
        <w:t xml:space="preserve"> </w:t>
      </w:r>
      <w:r>
        <w:t>بينها</w:t>
      </w:r>
      <w:r>
        <w:t xml:space="preserve"> </w:t>
      </w:r>
      <w:r>
        <w:t>وبين</w:t>
      </w:r>
      <w:r>
        <w:t xml:space="preserve"> </w:t>
      </w:r>
      <w:r>
        <w:t>المودع</w:t>
      </w:r>
      <w:r>
        <w:t xml:space="preserve"> </w:t>
      </w:r>
      <w:r>
        <w:t>بعد</w:t>
      </w:r>
      <w:r>
        <w:t xml:space="preserve"> </w:t>
      </w:r>
      <w:r>
        <w:t>طلبها</w:t>
      </w:r>
      <w:r>
        <w:t xml:space="preserve"> </w:t>
      </w:r>
      <w:r>
        <w:t>او</w:t>
      </w:r>
      <w:r>
        <w:t xml:space="preserve"> </w:t>
      </w:r>
      <w:r>
        <w:t>الجناية</w:t>
      </w:r>
      <w:r>
        <w:t xml:space="preserve"> </w:t>
      </w:r>
      <w:r>
        <w:t>عليها</w:t>
      </w:r>
      <w:r>
        <w:t xml:space="preserve"> </w:t>
      </w:r>
      <w:r>
        <w:t>عمدا</w:t>
      </w:r>
      <w:r>
        <w:t xml:space="preserve"> </w:t>
      </w:r>
      <w:r>
        <w:t>ويعتبر</w:t>
      </w:r>
      <w:r>
        <w:t xml:space="preserve"> </w:t>
      </w:r>
      <w:r>
        <w:t>تفريطا</w:t>
      </w:r>
      <w:r>
        <w:t xml:space="preserve"> </w:t>
      </w:r>
      <w:r>
        <w:t>حفظ</w:t>
      </w:r>
      <w:r>
        <w:t xml:space="preserve"> </w:t>
      </w:r>
      <w:r>
        <w:t>الوديعة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تحفظ</w:t>
      </w:r>
      <w:r>
        <w:t xml:space="preserve"> </w:t>
      </w:r>
      <w:r>
        <w:t>بمثلها</w:t>
      </w:r>
      <w:r>
        <w:t xml:space="preserve"> </w:t>
      </w:r>
      <w:r>
        <w:t>او</w:t>
      </w:r>
      <w:r>
        <w:t xml:space="preserve"> </w:t>
      </w:r>
      <w:r>
        <w:t>وضعها</w:t>
      </w:r>
      <w:r>
        <w:t xml:space="preserve"> </w:t>
      </w:r>
      <w:r>
        <w:t>عند</w:t>
      </w:r>
      <w:r>
        <w:t xml:space="preserve"> </w:t>
      </w:r>
      <w:r>
        <w:t>من</w:t>
      </w:r>
      <w:r>
        <w:t xml:space="preserve"> </w:t>
      </w:r>
      <w:r>
        <w:t>لا</w:t>
      </w:r>
      <w:r>
        <w:t xml:space="preserve"> </w:t>
      </w:r>
      <w:r>
        <w:t>يحفظ</w:t>
      </w:r>
      <w:r>
        <w:t xml:space="preserve"> </w:t>
      </w:r>
      <w:r>
        <w:t>مثلها</w:t>
      </w:r>
      <w:r>
        <w:t xml:space="preserve"> </w:t>
      </w:r>
      <w:r>
        <w:t>او</w:t>
      </w:r>
      <w:r>
        <w:t xml:space="preserve"> </w:t>
      </w:r>
      <w:r>
        <w:t>عدم</w:t>
      </w:r>
      <w:r>
        <w:t xml:space="preserve"> </w:t>
      </w:r>
      <w:r>
        <w:t>التحرز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نسيانها</w:t>
      </w:r>
      <w:r>
        <w:t xml:space="preserve"> </w:t>
      </w:r>
      <w:r>
        <w:t>او</w:t>
      </w:r>
      <w:r>
        <w:t xml:space="preserve"> </w:t>
      </w:r>
      <w:r>
        <w:t>ضياعها</w:t>
      </w:r>
      <w:r>
        <w:t xml:space="preserve"> </w:t>
      </w:r>
      <w:r>
        <w:t>او</w:t>
      </w:r>
      <w:r>
        <w:t xml:space="preserve"> </w:t>
      </w:r>
      <w:r>
        <w:t>الجناية</w:t>
      </w:r>
      <w:r>
        <w:t xml:space="preserve"> </w:t>
      </w:r>
      <w:r>
        <w:t>عليها</w:t>
      </w:r>
      <w:r>
        <w:t xml:space="preserve"> </w:t>
      </w:r>
      <w:r>
        <w:t>خطا</w:t>
      </w:r>
      <w:r>
        <w:t xml:space="preserve"> </w:t>
      </w:r>
      <w:r>
        <w:t>او</w:t>
      </w:r>
      <w:r>
        <w:t xml:space="preserve"> </w:t>
      </w:r>
      <w:r>
        <w:t>سهوا</w:t>
      </w:r>
      <w:r>
        <w:t xml:space="preserve"> </w:t>
      </w:r>
      <w:r>
        <w:t>كان</w:t>
      </w:r>
      <w:r>
        <w:t xml:space="preserve"> </w:t>
      </w:r>
      <w:r>
        <w:t>يسقط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خلطها</w:t>
      </w:r>
      <w:r>
        <w:t xml:space="preserve"> </w:t>
      </w:r>
      <w:r>
        <w:t>بماله</w:t>
      </w:r>
      <w:r>
        <w:t xml:space="preserve"> </w:t>
      </w:r>
      <w:r>
        <w:t>او</w:t>
      </w:r>
      <w:r>
        <w:t xml:space="preserve"> </w:t>
      </w:r>
      <w:r>
        <w:t>بمال</w:t>
      </w:r>
      <w:r>
        <w:t xml:space="preserve"> </w:t>
      </w:r>
      <w:r>
        <w:t>غيره</w:t>
      </w:r>
      <w:r>
        <w:t xml:space="preserve"> </w:t>
      </w:r>
      <w:r>
        <w:t>خلطا</w:t>
      </w:r>
      <w:r>
        <w:t xml:space="preserve"> </w:t>
      </w:r>
      <w:r>
        <w:t>لا</w:t>
      </w:r>
      <w:r>
        <w:t xml:space="preserve"> </w:t>
      </w:r>
      <w:r>
        <w:t>يتيسر</w:t>
      </w:r>
      <w:r>
        <w:t xml:space="preserve"> </w:t>
      </w:r>
      <w:r>
        <w:t>معه</w:t>
      </w:r>
      <w:r>
        <w:t xml:space="preserve"> </w:t>
      </w:r>
      <w:r>
        <w:t>تمييزها</w:t>
      </w:r>
      <w:r>
        <w:t xml:space="preserve"> .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تعديا</w:t>
      </w:r>
      <w:r>
        <w:t xml:space="preserve"> </w:t>
      </w:r>
      <w:r>
        <w:t>او</w:t>
      </w:r>
      <w:r>
        <w:t xml:space="preserve"> </w:t>
      </w:r>
      <w:r>
        <w:t>تفريطا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وقع</w:t>
      </w:r>
      <w:r>
        <w:t xml:space="preserve"> </w:t>
      </w:r>
      <w:r>
        <w:t>باذن</w:t>
      </w:r>
      <w:r>
        <w:t xml:space="preserve"> </w:t>
      </w:r>
      <w:r>
        <w:t>المودع</w:t>
      </w:r>
      <w:r>
        <w:t xml:space="preserve"> </w:t>
      </w:r>
      <w:r>
        <w:t>او</w:t>
      </w:r>
      <w:r>
        <w:t xml:space="preserve"> </w:t>
      </w:r>
      <w:r>
        <w:t>برضاه</w:t>
      </w:r>
      <w:r>
        <w:t xml:space="preserve"> .</w:t>
      </w:r>
      <w:r>
        <w:br/>
      </w:r>
      <w:r>
        <w:t>المــادة</w:t>
      </w:r>
      <w:r>
        <w:t xml:space="preserve">(944): </w:t>
      </w:r>
      <w:r>
        <w:t>اذا</w:t>
      </w:r>
      <w:r>
        <w:t xml:space="preserve"> </w:t>
      </w:r>
      <w:r>
        <w:t>زال</w:t>
      </w:r>
      <w:r>
        <w:t xml:space="preserve"> </w:t>
      </w:r>
      <w:r>
        <w:t>التعدي</w:t>
      </w:r>
      <w:r>
        <w:t xml:space="preserve"> </w:t>
      </w:r>
      <w:r>
        <w:t>او</w:t>
      </w:r>
      <w:r>
        <w:t xml:space="preserve"> </w:t>
      </w:r>
      <w:r>
        <w:t>التفريط</w:t>
      </w:r>
      <w:r>
        <w:t xml:space="preserve"> </w:t>
      </w:r>
      <w:r>
        <w:t>قبل</w:t>
      </w:r>
      <w:r>
        <w:t xml:space="preserve"> </w:t>
      </w:r>
      <w:r>
        <w:t>التلف</w:t>
      </w:r>
      <w:r>
        <w:t xml:space="preserve"> </w:t>
      </w:r>
      <w:r>
        <w:t>صارت</w:t>
      </w:r>
      <w:r>
        <w:t xml:space="preserve"> </w:t>
      </w:r>
      <w:r>
        <w:t>الوديعة</w:t>
      </w:r>
      <w:r>
        <w:t xml:space="preserve"> </w:t>
      </w:r>
      <w:r>
        <w:t>امانة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الوديع</w:t>
      </w:r>
      <w:r>
        <w:t xml:space="preserve"> .</w:t>
      </w:r>
      <w:r>
        <w:br/>
      </w:r>
      <w:r>
        <w:t>المــادة</w:t>
      </w:r>
      <w:r>
        <w:t xml:space="preserve">(945): </w:t>
      </w:r>
      <w:r>
        <w:t>نفقة</w:t>
      </w:r>
      <w:r>
        <w:t xml:space="preserve"> </w:t>
      </w:r>
      <w:r>
        <w:t>حفظ</w:t>
      </w:r>
      <w:r>
        <w:t xml:space="preserve"> </w:t>
      </w:r>
      <w:r>
        <w:t>الوديعة</w:t>
      </w:r>
      <w:r>
        <w:t xml:space="preserve"> </w:t>
      </w:r>
      <w:r>
        <w:t>ومؤنتها</w:t>
      </w:r>
      <w:r>
        <w:t xml:space="preserve"> </w:t>
      </w:r>
      <w:r>
        <w:t>على</w:t>
      </w:r>
      <w:r>
        <w:t xml:space="preserve"> </w:t>
      </w:r>
      <w:r>
        <w:t>المودع</w:t>
      </w:r>
      <w:r>
        <w:t xml:space="preserve"> </w:t>
      </w:r>
      <w:r>
        <w:t>اصلا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فعلى</w:t>
      </w:r>
      <w:r>
        <w:t xml:space="preserve"> </w:t>
      </w:r>
      <w:r>
        <w:t>الوديع</w:t>
      </w:r>
      <w:r>
        <w:t xml:space="preserve"> </w:t>
      </w:r>
      <w:r>
        <w:t>ان</w:t>
      </w:r>
      <w:r>
        <w:t xml:space="preserve"> </w:t>
      </w:r>
      <w:r>
        <w:t>يتفق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يزيد</w:t>
      </w:r>
      <w:r>
        <w:t xml:space="preserve"> </w:t>
      </w:r>
      <w:r>
        <w:t>على</w:t>
      </w:r>
      <w:r>
        <w:t xml:space="preserve"> </w:t>
      </w:r>
      <w:r>
        <w:t>المعتاد</w:t>
      </w:r>
      <w:r>
        <w:t xml:space="preserve"> </w:t>
      </w:r>
      <w:r>
        <w:t>الا</w:t>
      </w:r>
      <w:r>
        <w:t xml:space="preserve"> </w:t>
      </w:r>
      <w:r>
        <w:t>بامر</w:t>
      </w:r>
      <w:r>
        <w:t xml:space="preserve"> </w:t>
      </w:r>
      <w:r>
        <w:t>القاضي</w:t>
      </w:r>
      <w:r>
        <w:t xml:space="preserve"> </w:t>
      </w:r>
      <w:r>
        <w:t>وله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المودع</w:t>
      </w:r>
      <w:r>
        <w:t xml:space="preserve"> </w:t>
      </w:r>
      <w:r>
        <w:t>بما</w:t>
      </w:r>
      <w:r>
        <w:t xml:space="preserve"> </w:t>
      </w:r>
      <w:r>
        <w:t>انفق</w:t>
      </w:r>
      <w:r>
        <w:t xml:space="preserve"> </w:t>
      </w:r>
      <w:r>
        <w:t>فان</w:t>
      </w:r>
      <w:r>
        <w:t xml:space="preserve"> </w:t>
      </w:r>
      <w:r>
        <w:t>فعل</w:t>
      </w:r>
      <w:r>
        <w:t xml:space="preserve"> </w:t>
      </w:r>
      <w:r>
        <w:t>بدون</w:t>
      </w:r>
      <w:r>
        <w:t xml:space="preserve"> </w:t>
      </w:r>
      <w:r>
        <w:t>امر</w:t>
      </w:r>
      <w:r>
        <w:t xml:space="preserve"> </w:t>
      </w:r>
      <w:r>
        <w:t>كان</w:t>
      </w:r>
      <w:r>
        <w:t xml:space="preserve"> </w:t>
      </w:r>
      <w:r>
        <w:t>متبرعا</w:t>
      </w:r>
      <w:r>
        <w:t xml:space="preserve"> </w:t>
      </w:r>
      <w:r>
        <w:t>وللقاضي</w:t>
      </w:r>
      <w:r>
        <w:t xml:space="preserve"> </w:t>
      </w:r>
      <w:r>
        <w:t>ان</w:t>
      </w:r>
      <w:r>
        <w:t xml:space="preserve"> </w:t>
      </w:r>
      <w:r>
        <w:t>يامر</w:t>
      </w:r>
      <w:r>
        <w:t xml:space="preserve"> </w:t>
      </w:r>
      <w:r>
        <w:t>ببيع</w:t>
      </w:r>
      <w:r>
        <w:t xml:space="preserve"> </w:t>
      </w:r>
      <w:r>
        <w:t>الوديعة</w:t>
      </w:r>
      <w:r>
        <w:t xml:space="preserve"> </w:t>
      </w:r>
      <w:r>
        <w:t>وحفظ</w:t>
      </w:r>
      <w:r>
        <w:t xml:space="preserve"> </w:t>
      </w:r>
      <w:r>
        <w:t>ثمنها</w:t>
      </w:r>
      <w:r>
        <w:t xml:space="preserve"> </w:t>
      </w:r>
      <w:r>
        <w:t>عند</w:t>
      </w:r>
      <w:r>
        <w:t xml:space="preserve"> </w:t>
      </w:r>
      <w:r>
        <w:t>الوديع</w:t>
      </w:r>
      <w:r>
        <w:t xml:space="preserve"> </w:t>
      </w:r>
      <w:r>
        <w:t>اذا</w:t>
      </w:r>
      <w:r>
        <w:t xml:space="preserve"> </w:t>
      </w:r>
      <w:r>
        <w:t>راى</w:t>
      </w:r>
      <w:r>
        <w:t xml:space="preserve"> </w:t>
      </w:r>
      <w:r>
        <w:t>المصلحة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(946): </w:t>
      </w:r>
      <w:r>
        <w:t>يجوز</w:t>
      </w:r>
      <w:r>
        <w:t xml:space="preserve">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المودع</w:t>
      </w:r>
      <w:r>
        <w:t xml:space="preserve"> </w:t>
      </w:r>
      <w:r>
        <w:t>والوديع</w:t>
      </w:r>
      <w:r>
        <w:t xml:space="preserve"> </w:t>
      </w:r>
      <w:r>
        <w:t>انهاء</w:t>
      </w:r>
      <w:r>
        <w:t xml:space="preserve"> </w:t>
      </w:r>
      <w:r>
        <w:t>ال</w:t>
      </w:r>
      <w:r>
        <w:t>ايداع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ويلزم</w:t>
      </w:r>
      <w:r>
        <w:t xml:space="preserve"> </w:t>
      </w:r>
      <w:r>
        <w:t>الوديع</w:t>
      </w:r>
      <w:r>
        <w:t xml:space="preserve"> </w:t>
      </w:r>
      <w:r>
        <w:t>رد</w:t>
      </w:r>
      <w:r>
        <w:t xml:space="preserve"> </w:t>
      </w:r>
      <w:r>
        <w:t>الوديعة</w:t>
      </w:r>
      <w:r>
        <w:t xml:space="preserve"> </w:t>
      </w:r>
      <w:r>
        <w:t>الى</w:t>
      </w:r>
      <w:r>
        <w:t xml:space="preserve"> </w:t>
      </w:r>
      <w:r>
        <w:t>صاحبها</w:t>
      </w:r>
      <w:r>
        <w:t xml:space="preserve"> .</w:t>
      </w:r>
      <w:r>
        <w:br/>
      </w:r>
      <w:r>
        <w:t>المــادة</w:t>
      </w:r>
      <w:r>
        <w:t xml:space="preserve">(947): </w:t>
      </w:r>
      <w:r>
        <w:t>اذا</w:t>
      </w:r>
      <w:r>
        <w:t xml:space="preserve"> </w:t>
      </w:r>
      <w:r>
        <w:t>غاب</w:t>
      </w:r>
      <w:r>
        <w:t xml:space="preserve"> </w:t>
      </w:r>
      <w:r>
        <w:t>المودع</w:t>
      </w:r>
      <w:r>
        <w:t xml:space="preserve"> </w:t>
      </w:r>
      <w:r>
        <w:t>بقيت</w:t>
      </w:r>
      <w:r>
        <w:t xml:space="preserve"> </w:t>
      </w:r>
      <w:r>
        <w:t>الوديعة</w:t>
      </w:r>
      <w:r>
        <w:t xml:space="preserve"> </w:t>
      </w:r>
      <w:r>
        <w:t>حتى</w:t>
      </w:r>
      <w:r>
        <w:t xml:space="preserve"> </w:t>
      </w:r>
      <w:r>
        <w:t>يقع</w:t>
      </w:r>
      <w:r>
        <w:t xml:space="preserve"> </w:t>
      </w:r>
      <w:r>
        <w:t>الياس</w:t>
      </w:r>
      <w:r>
        <w:t xml:space="preserve"> </w:t>
      </w:r>
      <w:r>
        <w:t>من</w:t>
      </w:r>
      <w:r>
        <w:t xml:space="preserve"> </w:t>
      </w:r>
      <w:r>
        <w:t>حياته</w:t>
      </w:r>
      <w:r>
        <w:t xml:space="preserve"> </w:t>
      </w:r>
      <w:r>
        <w:t>وعندئذ</w:t>
      </w:r>
      <w:r>
        <w:t xml:space="preserve"> </w:t>
      </w:r>
      <w:r>
        <w:t>تدفع</w:t>
      </w:r>
      <w:r>
        <w:t xml:space="preserve"> </w:t>
      </w:r>
      <w:r>
        <w:t>الى</w:t>
      </w:r>
      <w:r>
        <w:t xml:space="preserve"> </w:t>
      </w:r>
      <w:r>
        <w:t>ورثته</w:t>
      </w:r>
      <w:r>
        <w:t xml:space="preserve"> </w:t>
      </w:r>
      <w:r>
        <w:t>فان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وارث</w:t>
      </w:r>
      <w:r>
        <w:t xml:space="preserve"> </w:t>
      </w:r>
      <w:r>
        <w:t>او</w:t>
      </w:r>
      <w:r>
        <w:t xml:space="preserve"> </w:t>
      </w:r>
      <w:r>
        <w:t>جهل</w:t>
      </w:r>
      <w:r>
        <w:t xml:space="preserve"> </w:t>
      </w:r>
      <w:r>
        <w:t>فللمصالح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(948):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الوديع</w:t>
      </w:r>
      <w:r>
        <w:t xml:space="preserve"> </w:t>
      </w:r>
      <w:r>
        <w:t>وعين</w:t>
      </w:r>
      <w:r>
        <w:t xml:space="preserve"> </w:t>
      </w:r>
      <w:r>
        <w:t>الوديعة</w:t>
      </w:r>
      <w:r>
        <w:t xml:space="preserve"> </w:t>
      </w:r>
      <w:r>
        <w:t>دفعت</w:t>
      </w:r>
      <w:r>
        <w:t xml:space="preserve"> </w:t>
      </w:r>
      <w:r>
        <w:t>لصاحبها</w:t>
      </w:r>
      <w:r>
        <w:t xml:space="preserve"> </w:t>
      </w:r>
      <w:r>
        <w:t>وان</w:t>
      </w:r>
      <w:r>
        <w:t xml:space="preserve"> </w:t>
      </w:r>
      <w:r>
        <w:t>اجمل</w:t>
      </w:r>
      <w:r>
        <w:t xml:space="preserve"> </w:t>
      </w:r>
      <w:r>
        <w:t>في</w:t>
      </w:r>
      <w:r>
        <w:t xml:space="preserve"> </w:t>
      </w:r>
      <w:r>
        <w:t>التعيين</w:t>
      </w:r>
      <w:r>
        <w:t xml:space="preserve"> </w:t>
      </w:r>
      <w:r>
        <w:t>ونص</w:t>
      </w:r>
      <w:r>
        <w:t xml:space="preserve"> </w:t>
      </w:r>
      <w:r>
        <w:t>على</w:t>
      </w:r>
      <w:r>
        <w:t xml:space="preserve"> </w:t>
      </w:r>
      <w:r>
        <w:t>القدر</w:t>
      </w:r>
      <w:r>
        <w:t xml:space="preserve"> </w:t>
      </w:r>
      <w:r>
        <w:t>صارت</w:t>
      </w:r>
      <w:r>
        <w:t xml:space="preserve"> </w:t>
      </w:r>
      <w:r>
        <w:t>دينا</w:t>
      </w:r>
      <w:r>
        <w:t xml:space="preserve"> </w:t>
      </w:r>
      <w:r>
        <w:t>في</w:t>
      </w:r>
      <w:r>
        <w:t xml:space="preserve"> </w:t>
      </w:r>
      <w:r>
        <w:t>تركته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القدر</w:t>
      </w:r>
      <w:r>
        <w:t xml:space="preserve"> </w:t>
      </w:r>
      <w:r>
        <w:t>فالبينة</w:t>
      </w:r>
      <w:r>
        <w:t xml:space="preserve"> </w:t>
      </w:r>
      <w:r>
        <w:t>على</w:t>
      </w:r>
      <w:r>
        <w:t xml:space="preserve"> </w:t>
      </w:r>
      <w:r>
        <w:t>المالك</w:t>
      </w:r>
      <w:r>
        <w:t xml:space="preserve"> </w:t>
      </w:r>
      <w:r>
        <w:t>وفي</w:t>
      </w:r>
      <w:r>
        <w:t xml:space="preserve"> </w:t>
      </w:r>
      <w:r>
        <w:t>الحالتين</w:t>
      </w:r>
      <w:r>
        <w:t xml:space="preserve"> </w:t>
      </w:r>
      <w:r>
        <w:t>يشارك</w:t>
      </w:r>
      <w:r>
        <w:t xml:space="preserve"> </w:t>
      </w:r>
      <w:r>
        <w:t>المالك</w:t>
      </w:r>
      <w:r>
        <w:t xml:space="preserve"> </w:t>
      </w:r>
      <w:r>
        <w:t>سائر</w:t>
      </w:r>
      <w:r>
        <w:t xml:space="preserve"> </w:t>
      </w:r>
      <w:r>
        <w:t>الغرماء</w:t>
      </w:r>
      <w:r>
        <w:t xml:space="preserve"> </w:t>
      </w:r>
      <w:r>
        <w:t>واما</w:t>
      </w:r>
      <w:r>
        <w:t xml:space="preserve"> </w:t>
      </w:r>
      <w:r>
        <w:t>ما</w:t>
      </w:r>
      <w:r>
        <w:t xml:space="preserve"> </w:t>
      </w:r>
      <w:r>
        <w:t>اغفله</w:t>
      </w:r>
      <w:r>
        <w:t xml:space="preserve"> </w:t>
      </w:r>
      <w:r>
        <w:t>الوديع</w:t>
      </w:r>
      <w:r>
        <w:t xml:space="preserve"> </w:t>
      </w:r>
      <w:r>
        <w:t>فيحكم</w:t>
      </w:r>
      <w:r>
        <w:t xml:space="preserve"> </w:t>
      </w:r>
      <w:r>
        <w:t>بتلفه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يبين</w:t>
      </w:r>
      <w:r>
        <w:t xml:space="preserve"> </w:t>
      </w:r>
      <w:r>
        <w:t>المالك</w:t>
      </w:r>
      <w:r>
        <w:t xml:space="preserve"> </w:t>
      </w:r>
      <w:r>
        <w:t>على</w:t>
      </w:r>
      <w:r>
        <w:t xml:space="preserve"> </w:t>
      </w:r>
      <w:r>
        <w:t>البقاء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قبل</w:t>
      </w:r>
      <w:r>
        <w:t xml:space="preserve"> </w:t>
      </w:r>
      <w:r>
        <w:t>الموت</w:t>
      </w:r>
      <w:r>
        <w:t xml:space="preserve"> </w:t>
      </w:r>
      <w:r>
        <w:t>بوقت</w:t>
      </w:r>
      <w:r>
        <w:t xml:space="preserve"> </w:t>
      </w:r>
      <w:r>
        <w:t>لا</w:t>
      </w:r>
      <w:r>
        <w:t xml:space="preserve"> </w:t>
      </w:r>
      <w:r>
        <w:t>يتسع</w:t>
      </w:r>
      <w:r>
        <w:t xml:space="preserve"> </w:t>
      </w:r>
      <w:r>
        <w:t>للرد</w:t>
      </w:r>
      <w:r>
        <w:t xml:space="preserve"> </w:t>
      </w:r>
      <w:r>
        <w:t>او</w:t>
      </w:r>
      <w:r>
        <w:t xml:space="preserve"> </w:t>
      </w:r>
      <w:r>
        <w:t>التلف</w:t>
      </w:r>
      <w:r>
        <w:t xml:space="preserve"> .</w:t>
      </w:r>
      <w:r>
        <w:br/>
      </w:r>
      <w:r>
        <w:t>المــادة</w:t>
      </w:r>
      <w:r>
        <w:t xml:space="preserve">(949): </w:t>
      </w:r>
      <w:r>
        <w:t>اذا</w:t>
      </w:r>
      <w:r>
        <w:t xml:space="preserve"> </w:t>
      </w:r>
      <w:r>
        <w:t>التبس</w:t>
      </w:r>
      <w:r>
        <w:t xml:space="preserve"> </w:t>
      </w:r>
      <w:r>
        <w:t>على</w:t>
      </w:r>
      <w:r>
        <w:t xml:space="preserve"> </w:t>
      </w:r>
      <w:r>
        <w:t>ا</w:t>
      </w:r>
      <w:r>
        <w:t>لمودع</w:t>
      </w:r>
      <w:r>
        <w:t xml:space="preserve"> </w:t>
      </w:r>
      <w:r>
        <w:t>من</w:t>
      </w:r>
      <w:r>
        <w:t xml:space="preserve"> </w:t>
      </w:r>
      <w:r>
        <w:t>صاحب</w:t>
      </w:r>
      <w:r>
        <w:t xml:space="preserve"> </w:t>
      </w:r>
      <w:r>
        <w:t>الوديعة</w:t>
      </w:r>
      <w:r>
        <w:t xml:space="preserve"> </w:t>
      </w:r>
      <w:r>
        <w:t>تكون</w:t>
      </w:r>
      <w:r>
        <w:t xml:space="preserve"> </w:t>
      </w:r>
      <w:r>
        <w:t>اولا</w:t>
      </w:r>
      <w:r>
        <w:t xml:space="preserve"> </w:t>
      </w:r>
      <w:r>
        <w:t>لمن</w:t>
      </w:r>
      <w:r>
        <w:t xml:space="preserve"> </w:t>
      </w:r>
      <w:r>
        <w:t>بين</w:t>
      </w:r>
      <w:r>
        <w:t xml:space="preserve"> </w:t>
      </w:r>
      <w:r>
        <w:t>انها</w:t>
      </w:r>
      <w:r>
        <w:t xml:space="preserve"> </w:t>
      </w:r>
      <w:r>
        <w:t>له</w:t>
      </w:r>
      <w:r>
        <w:t xml:space="preserve"> </w:t>
      </w:r>
      <w:r>
        <w:t>ثم</w:t>
      </w:r>
      <w:r>
        <w:t xml:space="preserve"> </w:t>
      </w:r>
      <w:r>
        <w:t>لمن</w:t>
      </w:r>
      <w:r>
        <w:t xml:space="preserve"> </w:t>
      </w:r>
      <w:r>
        <w:t>حلف</w:t>
      </w:r>
      <w:r>
        <w:t xml:space="preserve"> </w:t>
      </w:r>
      <w:r>
        <w:t>وتقسم</w:t>
      </w:r>
      <w:r>
        <w:t xml:space="preserve"> </w:t>
      </w:r>
      <w:r>
        <w:t>على</w:t>
      </w:r>
      <w:r>
        <w:t xml:space="preserve"> </w:t>
      </w:r>
      <w:r>
        <w:t>المودعين</w:t>
      </w:r>
      <w:r>
        <w:t xml:space="preserve"> </w:t>
      </w:r>
      <w:r>
        <w:t>بالتساوي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ما</w:t>
      </w:r>
      <w:r>
        <w:t xml:space="preserve"> </w:t>
      </w:r>
      <w:r>
        <w:t>اذا</w:t>
      </w:r>
      <w:r>
        <w:t xml:space="preserve"> </w:t>
      </w:r>
      <w:r>
        <w:t>بينا</w:t>
      </w:r>
      <w:r>
        <w:t xml:space="preserve"> </w:t>
      </w:r>
      <w:r>
        <w:t>معا</w:t>
      </w:r>
      <w:r>
        <w:t xml:space="preserve"> </w:t>
      </w:r>
      <w:r>
        <w:t>او</w:t>
      </w:r>
      <w:r>
        <w:t xml:space="preserve"> </w:t>
      </w:r>
      <w:r>
        <w:t>حلفا</w:t>
      </w:r>
      <w:r>
        <w:t xml:space="preserve"> </w:t>
      </w:r>
      <w:r>
        <w:t>معا</w:t>
      </w:r>
      <w:r>
        <w:t xml:space="preserve"> </w:t>
      </w:r>
      <w:r>
        <w:t>ونكلا</w:t>
      </w:r>
      <w:r>
        <w:t xml:space="preserve"> </w:t>
      </w:r>
      <w:r>
        <w:t>معا</w:t>
      </w:r>
      <w:r>
        <w:t xml:space="preserve"> </w:t>
      </w:r>
      <w:r>
        <w:t>ولا</w:t>
      </w:r>
      <w:r>
        <w:t xml:space="preserve"> </w:t>
      </w:r>
      <w:r>
        <w:t>يمين</w:t>
      </w:r>
      <w:r>
        <w:t xml:space="preserve"> </w:t>
      </w:r>
      <w:r>
        <w:t>لهما</w:t>
      </w:r>
      <w:r>
        <w:t xml:space="preserve"> </w:t>
      </w:r>
      <w:r>
        <w:t>على</w:t>
      </w:r>
      <w:r>
        <w:t xml:space="preserve"> </w:t>
      </w:r>
      <w:r>
        <w:t>الوديع</w:t>
      </w:r>
      <w:r>
        <w:t xml:space="preserve"> .</w:t>
      </w:r>
      <w:r>
        <w:br/>
      </w:r>
      <w:r>
        <w:t>المــادة</w:t>
      </w:r>
      <w:r>
        <w:t xml:space="preserve">(950): </w:t>
      </w:r>
      <w:r>
        <w:t>يعطى</w:t>
      </w:r>
      <w:r>
        <w:t xml:space="preserve"> </w:t>
      </w:r>
      <w:r>
        <w:t>الطالب</w:t>
      </w:r>
      <w:r>
        <w:t xml:space="preserve"> </w:t>
      </w:r>
      <w:r>
        <w:t>من</w:t>
      </w:r>
      <w:r>
        <w:t xml:space="preserve"> </w:t>
      </w:r>
      <w:r>
        <w:t>المودعين</w:t>
      </w:r>
      <w:r>
        <w:t xml:space="preserve"> </w:t>
      </w:r>
      <w:r>
        <w:t>حصته</w:t>
      </w:r>
      <w:r>
        <w:t xml:space="preserve"> </w:t>
      </w:r>
      <w:r>
        <w:t>ولو</w:t>
      </w:r>
      <w:r>
        <w:t xml:space="preserve"> </w:t>
      </w:r>
      <w:r>
        <w:t>في</w:t>
      </w:r>
      <w:r>
        <w:t xml:space="preserve"> </w:t>
      </w:r>
      <w:r>
        <w:t>غيبة</w:t>
      </w:r>
      <w:r>
        <w:t xml:space="preserve"> </w:t>
      </w:r>
      <w:r>
        <w:t>شركائه</w:t>
      </w:r>
      <w:r>
        <w:t xml:space="preserve"> </w:t>
      </w:r>
      <w:r>
        <w:t>مما</w:t>
      </w:r>
      <w:r>
        <w:t xml:space="preserve"> </w:t>
      </w:r>
      <w:r>
        <w:t>يمكن</w:t>
      </w:r>
      <w:r>
        <w:t xml:space="preserve"> </w:t>
      </w:r>
      <w:r>
        <w:t>قسمته</w:t>
      </w:r>
      <w:r>
        <w:t xml:space="preserve"> </w:t>
      </w:r>
      <w:r>
        <w:t>افرازا</w:t>
      </w:r>
      <w:r>
        <w:t xml:space="preserve"> </w:t>
      </w:r>
      <w:r>
        <w:t>اما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قسمته</w:t>
      </w:r>
      <w:r>
        <w:t xml:space="preserve"> </w:t>
      </w:r>
      <w:r>
        <w:t>افرازا</w:t>
      </w:r>
      <w:r>
        <w:t xml:space="preserve"> </w:t>
      </w:r>
      <w:r>
        <w:t>فلا</w:t>
      </w:r>
      <w:r>
        <w:t xml:space="preserve"> </w:t>
      </w:r>
      <w:r>
        <w:t>يميز</w:t>
      </w:r>
      <w:r>
        <w:t xml:space="preserve"> </w:t>
      </w:r>
      <w:r>
        <w:t>له</w:t>
      </w:r>
      <w:r>
        <w:t xml:space="preserve"> </w:t>
      </w:r>
      <w:r>
        <w:t>نصيب</w:t>
      </w:r>
      <w:r>
        <w:t xml:space="preserve"> </w:t>
      </w:r>
      <w:r>
        <w:t>فيه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حضور</w:t>
      </w:r>
      <w:r>
        <w:t xml:space="preserve"> </w:t>
      </w:r>
      <w:r>
        <w:t>شركائه</w:t>
      </w:r>
      <w:r>
        <w:t xml:space="preserve"> </w:t>
      </w:r>
      <w:r>
        <w:t>او</w:t>
      </w:r>
      <w:r>
        <w:t xml:space="preserve"> </w:t>
      </w:r>
      <w:r>
        <w:t>بامر</w:t>
      </w:r>
      <w:r>
        <w:t xml:space="preserve"> </w:t>
      </w:r>
      <w:r>
        <w:t>الحاكم</w:t>
      </w:r>
      <w:r>
        <w:t xml:space="preserve"> </w:t>
      </w:r>
      <w:r>
        <w:t>بعد</w:t>
      </w:r>
      <w:r>
        <w:t xml:space="preserve"> </w:t>
      </w:r>
      <w:r>
        <w:t>اعلان</w:t>
      </w:r>
      <w:r>
        <w:t xml:space="preserve"> </w:t>
      </w:r>
      <w:r>
        <w:t>شركائه</w:t>
      </w:r>
      <w:r>
        <w:t xml:space="preserve"> </w:t>
      </w:r>
      <w:r>
        <w:t>حضروا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يحضروا</w:t>
      </w:r>
      <w:r>
        <w:t xml:space="preserve"> .</w:t>
      </w:r>
      <w:r>
        <w:br/>
      </w:r>
      <w:r>
        <w:t>المــادة</w:t>
      </w:r>
      <w:r>
        <w:t xml:space="preserve">(951):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الطرفان</w:t>
      </w:r>
      <w:r>
        <w:t xml:space="preserve"> </w:t>
      </w:r>
      <w:r>
        <w:t>فالقول</w:t>
      </w:r>
      <w:r>
        <w:t xml:space="preserve"> </w:t>
      </w:r>
      <w:r>
        <w:t>للوديع</w:t>
      </w:r>
      <w:r>
        <w:t xml:space="preserve"> </w:t>
      </w:r>
      <w:r>
        <w:t>في</w:t>
      </w:r>
      <w:r>
        <w:t xml:space="preserve"> </w:t>
      </w:r>
      <w:r>
        <w:t>رد</w:t>
      </w:r>
      <w:r>
        <w:t xml:space="preserve"> </w:t>
      </w:r>
      <w:r>
        <w:t>الوديعة</w:t>
      </w:r>
      <w:r>
        <w:t xml:space="preserve"> </w:t>
      </w:r>
      <w:r>
        <w:t>وعينها</w:t>
      </w:r>
      <w:r>
        <w:t xml:space="preserve"> </w:t>
      </w:r>
      <w:r>
        <w:t>وتلفها</w:t>
      </w:r>
      <w:r>
        <w:t xml:space="preserve"> </w:t>
      </w:r>
      <w:r>
        <w:t>وان</w:t>
      </w:r>
      <w:r>
        <w:t xml:space="preserve"> </w:t>
      </w:r>
      <w:r>
        <w:t>التالف</w:t>
      </w:r>
      <w:r>
        <w:t xml:space="preserve"> </w:t>
      </w:r>
      <w:r>
        <w:t>وديعة</w:t>
      </w:r>
      <w:r>
        <w:t xml:space="preserve"> </w:t>
      </w:r>
      <w:r>
        <w:t>لا</w:t>
      </w:r>
      <w:r>
        <w:t xml:space="preserve"> </w:t>
      </w:r>
      <w:r>
        <w:t>قرض</w:t>
      </w:r>
      <w:r>
        <w:t xml:space="preserve"> </w:t>
      </w:r>
      <w:r>
        <w:t>واذا</w:t>
      </w:r>
      <w:r>
        <w:t xml:space="preserve"> </w:t>
      </w:r>
      <w:r>
        <w:t>جحد</w:t>
      </w:r>
      <w:r>
        <w:t xml:space="preserve"> </w:t>
      </w:r>
      <w:r>
        <w:t>الوديع</w:t>
      </w:r>
      <w:r>
        <w:t xml:space="preserve"> </w:t>
      </w:r>
      <w:r>
        <w:t>الوديعة</w:t>
      </w:r>
      <w:r>
        <w:t xml:space="preserve"> </w:t>
      </w:r>
      <w:r>
        <w:t>فاثبت</w:t>
      </w:r>
      <w:r>
        <w:t xml:space="preserve"> </w:t>
      </w:r>
      <w:r>
        <w:t>المالك</w:t>
      </w:r>
      <w:r>
        <w:t xml:space="preserve"> </w:t>
      </w:r>
      <w:r>
        <w:t>الوديعة</w:t>
      </w:r>
      <w:r>
        <w:t xml:space="preserve"> </w:t>
      </w:r>
      <w:r>
        <w:t>فا</w:t>
      </w:r>
      <w:r>
        <w:t>دعى</w:t>
      </w:r>
      <w:r>
        <w:t xml:space="preserve"> </w:t>
      </w:r>
      <w:r>
        <w:t>الوديع</w:t>
      </w:r>
      <w:r>
        <w:t xml:space="preserve"> </w:t>
      </w:r>
      <w:r>
        <w:t>الرد</w:t>
      </w:r>
      <w:r>
        <w:t xml:space="preserve"> </w:t>
      </w:r>
      <w:r>
        <w:t>والتلف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المالك</w:t>
      </w:r>
      <w:r>
        <w:t xml:space="preserve"> </w:t>
      </w:r>
      <w:r>
        <w:t>في</w:t>
      </w:r>
      <w:r>
        <w:t xml:space="preserve"> </w:t>
      </w:r>
      <w:r>
        <w:t>عدم</w:t>
      </w:r>
      <w:r>
        <w:t xml:space="preserve"> </w:t>
      </w:r>
      <w:r>
        <w:t>الرد</w:t>
      </w:r>
      <w:r>
        <w:t xml:space="preserve"> </w:t>
      </w:r>
      <w:r>
        <w:t>والتلف</w:t>
      </w:r>
      <w:r>
        <w:t xml:space="preserve"> </w:t>
      </w:r>
      <w:r>
        <w:t>والقول</w:t>
      </w:r>
      <w:r>
        <w:t xml:space="preserve"> </w:t>
      </w:r>
      <w:r>
        <w:t>للمالك</w:t>
      </w:r>
      <w:r>
        <w:t xml:space="preserve"> </w:t>
      </w:r>
      <w:r>
        <w:t>في</w:t>
      </w:r>
      <w:r>
        <w:t xml:space="preserve"> </w:t>
      </w:r>
      <w:r>
        <w:t>نفي</w:t>
      </w:r>
      <w:r>
        <w:t xml:space="preserve"> </w:t>
      </w:r>
      <w:r>
        <w:t>الغلط</w:t>
      </w:r>
      <w:r>
        <w:t xml:space="preserve"> </w:t>
      </w:r>
      <w:r>
        <w:t>والقدر</w:t>
      </w:r>
      <w:r>
        <w:t xml:space="preserve"> </w:t>
      </w:r>
      <w:r>
        <w:t>والاذن</w:t>
      </w:r>
      <w:r>
        <w:t xml:space="preserve"> </w:t>
      </w:r>
      <w:r>
        <w:t>بالنقل</w:t>
      </w:r>
      <w:r>
        <w:t xml:space="preserve"> </w:t>
      </w:r>
      <w:r>
        <w:t>والاستعمال</w:t>
      </w:r>
      <w:r>
        <w:t xml:space="preserve"> </w:t>
      </w:r>
      <w:r>
        <w:t>والتصرف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بعض</w:t>
      </w:r>
      <w:r>
        <w:t xml:space="preserve"> </w:t>
      </w:r>
      <w:r>
        <w:t>انواع</w:t>
      </w:r>
      <w:r>
        <w:t xml:space="preserve"> </w:t>
      </w:r>
      <w:r>
        <w:t>الوديعة</w:t>
      </w:r>
    </w:p>
    <w:p w:rsidR="00601374" w:rsidRDefault="00DB6C82" w:rsidP="008909C2">
      <w:pPr>
        <w:jc w:val="right"/>
      </w:pPr>
      <w:r>
        <w:t>المــادة</w:t>
      </w:r>
      <w:r>
        <w:t xml:space="preserve">(952):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الوديعة</w:t>
      </w:r>
      <w:r>
        <w:t xml:space="preserve"> </w:t>
      </w:r>
      <w:r>
        <w:t>مبلغا</w:t>
      </w:r>
      <w:r>
        <w:t xml:space="preserve"> </w:t>
      </w:r>
      <w:r>
        <w:t>من</w:t>
      </w:r>
      <w:r>
        <w:t xml:space="preserve"> </w:t>
      </w:r>
      <w:r>
        <w:t>النقود</w:t>
      </w:r>
      <w:r>
        <w:t xml:space="preserve"> </w:t>
      </w:r>
      <w:r>
        <w:t>او</w:t>
      </w:r>
      <w:r>
        <w:t xml:space="preserve"> </w:t>
      </w:r>
      <w:r>
        <w:t>مالا</w:t>
      </w:r>
      <w:r>
        <w:t xml:space="preserve"> </w:t>
      </w:r>
      <w:r>
        <w:t>يتلف</w:t>
      </w:r>
      <w:r>
        <w:t xml:space="preserve"> </w:t>
      </w:r>
      <w:r>
        <w:t>بالاستعمال</w:t>
      </w:r>
      <w:r>
        <w:t xml:space="preserve"> </w:t>
      </w:r>
      <w:r>
        <w:t>واذن</w:t>
      </w:r>
      <w:r>
        <w:t xml:space="preserve"> </w:t>
      </w:r>
      <w:r>
        <w:t>المودع</w:t>
      </w:r>
      <w:r>
        <w:t xml:space="preserve"> </w:t>
      </w:r>
      <w:r>
        <w:t>للوديع</w:t>
      </w:r>
      <w:r>
        <w:t xml:space="preserve"> </w:t>
      </w:r>
      <w:r>
        <w:t>باستعماله</w:t>
      </w:r>
      <w:r>
        <w:t xml:space="preserve"> </w:t>
      </w:r>
      <w:r>
        <w:t>اعتبر</w:t>
      </w:r>
      <w:r>
        <w:t xml:space="preserve"> </w:t>
      </w:r>
      <w:r>
        <w:t>التصرف</w:t>
      </w:r>
      <w:r>
        <w:t xml:space="preserve"> </w:t>
      </w:r>
      <w:r>
        <w:t>قرضا</w:t>
      </w:r>
      <w:r>
        <w:t xml:space="preserve"> </w:t>
      </w:r>
      <w:r>
        <w:t>لا</w:t>
      </w:r>
      <w:r>
        <w:t xml:space="preserve"> </w:t>
      </w:r>
      <w:r>
        <w:t>وديعة</w:t>
      </w:r>
      <w:r>
        <w:t xml:space="preserve"> .</w:t>
      </w:r>
      <w:r>
        <w:br/>
      </w:r>
      <w:r>
        <w:t>المــادة</w:t>
      </w:r>
      <w:r>
        <w:t xml:space="preserve">(953): </w:t>
      </w:r>
      <w:r>
        <w:t>الفنادق</w:t>
      </w:r>
      <w:r>
        <w:t xml:space="preserve"> </w:t>
      </w:r>
      <w:r>
        <w:t>وما</w:t>
      </w:r>
      <w:r>
        <w:t xml:space="preserve"> </w:t>
      </w:r>
      <w:r>
        <w:t>يماثلها</w:t>
      </w:r>
      <w:r>
        <w:t xml:space="preserve"> </w:t>
      </w:r>
      <w:r>
        <w:t>من</w:t>
      </w:r>
      <w:r>
        <w:t xml:space="preserve"> </w:t>
      </w:r>
      <w:r>
        <w:t>الاماكن</w:t>
      </w:r>
      <w:r>
        <w:t xml:space="preserve"> </w:t>
      </w:r>
      <w:r>
        <w:t>التي</w:t>
      </w:r>
      <w:r>
        <w:t xml:space="preserve"> </w:t>
      </w:r>
      <w:r>
        <w:t>يقيم</w:t>
      </w:r>
      <w:r>
        <w:t xml:space="preserve"> </w:t>
      </w:r>
      <w:r>
        <w:t>فيها</w:t>
      </w:r>
      <w:r>
        <w:t xml:space="preserve"> </w:t>
      </w:r>
      <w:r>
        <w:t>الناس</w:t>
      </w:r>
      <w:r>
        <w:t xml:space="preserve"> </w:t>
      </w:r>
      <w:r>
        <w:t>باجر</w:t>
      </w:r>
      <w:r>
        <w:t xml:space="preserve"> </w:t>
      </w:r>
      <w:r>
        <w:t>يعتبر</w:t>
      </w:r>
      <w:r>
        <w:t xml:space="preserve"> </w:t>
      </w:r>
      <w:r>
        <w:t>اصحابها</w:t>
      </w:r>
      <w:r>
        <w:t xml:space="preserve"> </w:t>
      </w:r>
      <w:r>
        <w:t>ملزمين</w:t>
      </w:r>
      <w:r>
        <w:t xml:space="preserve"> </w:t>
      </w:r>
      <w:r>
        <w:t>بالعناية</w:t>
      </w:r>
      <w:r>
        <w:t xml:space="preserve"> </w:t>
      </w:r>
      <w:r>
        <w:t>بالاشياء</w:t>
      </w:r>
      <w:r>
        <w:t xml:space="preserve"> </w:t>
      </w:r>
      <w:r>
        <w:t>التي</w:t>
      </w:r>
      <w:r>
        <w:t xml:space="preserve"> </w:t>
      </w:r>
      <w:r>
        <w:t>يضعها</w:t>
      </w:r>
      <w:r>
        <w:t xml:space="preserve"> </w:t>
      </w:r>
      <w:r>
        <w:t>النزلاء</w:t>
      </w:r>
      <w:r>
        <w:t xml:space="preserve"> </w:t>
      </w:r>
      <w:r>
        <w:t>فيها</w:t>
      </w:r>
      <w:r>
        <w:t xml:space="preserve"> </w:t>
      </w:r>
      <w:r>
        <w:t>وبالمحافظة</w:t>
      </w:r>
      <w:r>
        <w:t xml:space="preserve"> </w:t>
      </w:r>
      <w:r>
        <w:t>عليها</w:t>
      </w:r>
      <w:r>
        <w:t xml:space="preserve"> </w:t>
      </w:r>
      <w:r>
        <w:t>ومسئولين</w:t>
      </w:r>
      <w:r>
        <w:t xml:space="preserve"> </w:t>
      </w:r>
      <w:r>
        <w:t>عن</w:t>
      </w:r>
      <w:r>
        <w:t xml:space="preserve"> </w:t>
      </w:r>
      <w:r>
        <w:t>افعال</w:t>
      </w:r>
      <w:r>
        <w:t xml:space="preserve"> </w:t>
      </w:r>
      <w:r>
        <w:t>المترددين</w:t>
      </w:r>
      <w:r>
        <w:t xml:space="preserve"> </w:t>
      </w:r>
      <w:r>
        <w:t>على</w:t>
      </w:r>
      <w:r>
        <w:t xml:space="preserve"> </w:t>
      </w:r>
      <w:r>
        <w:t>المكان</w:t>
      </w:r>
      <w:r>
        <w:t xml:space="preserve"> </w:t>
      </w:r>
      <w:r>
        <w:t>بسبب</w:t>
      </w:r>
      <w:r>
        <w:t xml:space="preserve"> </w:t>
      </w:r>
      <w:r>
        <w:t>اهمالهم</w:t>
      </w:r>
      <w:r>
        <w:t xml:space="preserve"> </w:t>
      </w:r>
      <w:r>
        <w:t>في</w:t>
      </w:r>
      <w:r>
        <w:t xml:space="preserve"> </w:t>
      </w:r>
      <w:r>
        <w:t>رقابتهم</w:t>
      </w:r>
      <w:r>
        <w:t xml:space="preserve"> </w:t>
      </w:r>
      <w:r>
        <w:t>وتحدد</w:t>
      </w:r>
      <w:r>
        <w:t xml:space="preserve"> </w:t>
      </w:r>
      <w:r>
        <w:t>مسئوليتهم</w:t>
      </w:r>
      <w:r>
        <w:t xml:space="preserve"> </w:t>
      </w:r>
      <w:r>
        <w:t>بالنسبة</w:t>
      </w:r>
      <w:r>
        <w:t xml:space="preserve"> </w:t>
      </w:r>
      <w:r>
        <w:t>للنقود</w:t>
      </w:r>
      <w:r>
        <w:t xml:space="preserve"> </w:t>
      </w:r>
      <w:r>
        <w:t>والاشياء</w:t>
      </w:r>
      <w:r>
        <w:t xml:space="preserve"> </w:t>
      </w:r>
      <w:r>
        <w:t>الثمينة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تزيد</w:t>
      </w:r>
      <w:r>
        <w:t xml:space="preserve"> </w:t>
      </w:r>
      <w:r>
        <w:t>قيمته</w:t>
      </w:r>
      <w:r>
        <w:t xml:space="preserve"> </w:t>
      </w:r>
      <w:r>
        <w:t>على</w:t>
      </w:r>
      <w:r>
        <w:t xml:space="preserve"> </w:t>
      </w:r>
      <w:r>
        <w:t>خمسة</w:t>
      </w:r>
      <w:r>
        <w:t xml:space="preserve"> </w:t>
      </w:r>
      <w:r>
        <w:t>الاف</w:t>
      </w:r>
      <w:r>
        <w:t xml:space="preserve"> </w:t>
      </w:r>
      <w:r>
        <w:t>ريال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نبهوا</w:t>
      </w:r>
      <w:r>
        <w:t xml:space="preserve"> </w:t>
      </w:r>
      <w:r>
        <w:t>ادارة</w:t>
      </w:r>
      <w:r>
        <w:t xml:space="preserve"> </w:t>
      </w:r>
      <w:r>
        <w:t>المكان</w:t>
      </w:r>
      <w:r>
        <w:t xml:space="preserve"> </w:t>
      </w:r>
      <w:r>
        <w:t>الى</w:t>
      </w:r>
      <w:r>
        <w:t xml:space="preserve"> </w:t>
      </w:r>
      <w:r>
        <w:t>وجودها</w:t>
      </w:r>
      <w:r>
        <w:t xml:space="preserve"> </w:t>
      </w:r>
      <w:r>
        <w:t>فاخذت</w:t>
      </w:r>
      <w:r>
        <w:t xml:space="preserve"> </w:t>
      </w:r>
      <w:r>
        <w:t>على</w:t>
      </w:r>
      <w:r>
        <w:t xml:space="preserve"> </w:t>
      </w:r>
      <w:r>
        <w:t>عاتقها</w:t>
      </w:r>
      <w:r>
        <w:t xml:space="preserve"> </w:t>
      </w:r>
      <w:r>
        <w:t>حفظها</w:t>
      </w:r>
      <w:r>
        <w:t xml:space="preserve"> </w:t>
      </w:r>
      <w:r>
        <w:t>وهي</w:t>
      </w:r>
      <w:r>
        <w:t xml:space="preserve"> </w:t>
      </w:r>
      <w:r>
        <w:t>تعرف</w:t>
      </w:r>
      <w:r>
        <w:t xml:space="preserve"> </w:t>
      </w:r>
      <w:r>
        <w:t>قيمتها</w:t>
      </w:r>
      <w:r>
        <w:t xml:space="preserve"> </w:t>
      </w:r>
      <w:r>
        <w:t>او</w:t>
      </w:r>
      <w:r>
        <w:t xml:space="preserve"> </w:t>
      </w:r>
      <w:r>
        <w:t>رفضت</w:t>
      </w:r>
      <w:r>
        <w:t xml:space="preserve"> </w:t>
      </w:r>
      <w:r>
        <w:t>دون</w:t>
      </w:r>
      <w:r>
        <w:t xml:space="preserve"> </w:t>
      </w:r>
      <w:r>
        <w:t>مسوغ</w:t>
      </w:r>
      <w:r>
        <w:t xml:space="preserve"> </w:t>
      </w:r>
      <w:r>
        <w:t>ان</w:t>
      </w:r>
      <w:r>
        <w:t xml:space="preserve"> </w:t>
      </w:r>
      <w:r>
        <w:t>تتسلمها</w:t>
      </w:r>
      <w:r>
        <w:t xml:space="preserve"> </w:t>
      </w:r>
      <w:r>
        <w:t>للمحافظة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الحادث</w:t>
      </w:r>
      <w:r>
        <w:t xml:space="preserve"> </w:t>
      </w:r>
      <w:r>
        <w:t>قد</w:t>
      </w:r>
      <w:r>
        <w:t xml:space="preserve"> </w:t>
      </w:r>
      <w:r>
        <w:t>وقع</w:t>
      </w:r>
      <w:r>
        <w:t xml:space="preserve"> </w:t>
      </w:r>
      <w:r>
        <w:t>بخطاء</w:t>
      </w:r>
      <w:r>
        <w:t xml:space="preserve"> </w:t>
      </w:r>
      <w:r>
        <w:t>جسيم</w:t>
      </w:r>
      <w:r>
        <w:t xml:space="preserve"> </w:t>
      </w:r>
      <w:r>
        <w:t>من</w:t>
      </w:r>
      <w:r>
        <w:t xml:space="preserve"> </w:t>
      </w:r>
      <w:r>
        <w:t>الادارة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العاملين</w:t>
      </w:r>
      <w:r>
        <w:t xml:space="preserve"> </w:t>
      </w:r>
      <w:r>
        <w:t>بالمكان</w:t>
      </w:r>
      <w:r>
        <w:t xml:space="preserve"> </w:t>
      </w:r>
      <w:r>
        <w:t>فعليها</w:t>
      </w:r>
      <w:r>
        <w:t xml:space="preserve"> </w:t>
      </w:r>
      <w:r>
        <w:t>الضمان</w:t>
      </w:r>
      <w:r>
        <w:t xml:space="preserve"> .</w:t>
      </w:r>
      <w:r>
        <w:br/>
      </w:r>
      <w:r>
        <w:t>المــادة</w:t>
      </w:r>
      <w:r>
        <w:t xml:space="preserve">(954): </w:t>
      </w:r>
      <w:r>
        <w:t>اذا</w:t>
      </w:r>
      <w:r>
        <w:t xml:space="preserve"> </w:t>
      </w:r>
      <w:r>
        <w:t>حدثت</w:t>
      </w:r>
      <w:r>
        <w:t xml:space="preserve"> </w:t>
      </w:r>
      <w:r>
        <w:t>سرقة</w:t>
      </w:r>
      <w:r>
        <w:t xml:space="preserve"> </w:t>
      </w:r>
      <w:r>
        <w:t>او</w:t>
      </w:r>
      <w:r>
        <w:t xml:space="preserve"> </w:t>
      </w:r>
      <w:r>
        <w:t>ضياع</w:t>
      </w:r>
      <w:r>
        <w:t xml:space="preserve"> </w:t>
      </w:r>
      <w:r>
        <w:t>او</w:t>
      </w:r>
      <w:r>
        <w:t xml:space="preserve"> </w:t>
      </w:r>
      <w:r>
        <w:t>تلف</w:t>
      </w:r>
      <w:r>
        <w:t xml:space="preserve"> </w:t>
      </w:r>
      <w:r>
        <w:t>فيجب</w:t>
      </w:r>
      <w:r>
        <w:t xml:space="preserve"> </w:t>
      </w:r>
      <w:r>
        <w:t>على</w:t>
      </w:r>
      <w:r>
        <w:t xml:space="preserve"> </w:t>
      </w:r>
      <w:r>
        <w:t>المسافر</w:t>
      </w:r>
      <w:r>
        <w:t xml:space="preserve"> </w:t>
      </w:r>
      <w:r>
        <w:t>اخطار</w:t>
      </w:r>
      <w:r>
        <w:t xml:space="preserve"> </w:t>
      </w:r>
      <w:r>
        <w:t>ادارة</w:t>
      </w:r>
      <w:r>
        <w:t xml:space="preserve"> </w:t>
      </w:r>
      <w:r>
        <w:t>المكان</w:t>
      </w:r>
      <w:r>
        <w:t xml:space="preserve"> </w:t>
      </w:r>
      <w:r>
        <w:t>الذي</w:t>
      </w:r>
      <w:r>
        <w:t xml:space="preserve"> </w:t>
      </w:r>
      <w:r>
        <w:t>ينزل</w:t>
      </w:r>
      <w:r>
        <w:t xml:space="preserve"> </w:t>
      </w:r>
      <w:r>
        <w:t>فيه</w:t>
      </w:r>
      <w:r>
        <w:t xml:space="preserve"> </w:t>
      </w:r>
      <w:r>
        <w:t>بمجرد</w:t>
      </w:r>
      <w:r>
        <w:t xml:space="preserve"> </w:t>
      </w:r>
      <w:r>
        <w:t>علمه</w:t>
      </w:r>
      <w:r>
        <w:t xml:space="preserve"> </w:t>
      </w:r>
      <w:r>
        <w:t>فورا</w:t>
      </w:r>
      <w:r>
        <w:t xml:space="preserve"> </w:t>
      </w:r>
      <w:r>
        <w:t>فان</w:t>
      </w:r>
      <w:r>
        <w:t xml:space="preserve"> </w:t>
      </w:r>
      <w:r>
        <w:t>ابطا</w:t>
      </w:r>
      <w:r>
        <w:t xml:space="preserve"> </w:t>
      </w:r>
      <w:r>
        <w:t>دون</w:t>
      </w:r>
      <w:r>
        <w:t xml:space="preserve"> </w:t>
      </w:r>
      <w:r>
        <w:t>مسوغ</w:t>
      </w:r>
      <w:r>
        <w:t xml:space="preserve"> </w:t>
      </w:r>
      <w:r>
        <w:t>اعتبر</w:t>
      </w:r>
      <w:r>
        <w:t xml:space="preserve"> </w:t>
      </w:r>
      <w:r>
        <w:t>متنازلا</w:t>
      </w:r>
      <w:r>
        <w:t xml:space="preserve"> </w:t>
      </w:r>
      <w:r>
        <w:t>عن</w:t>
      </w:r>
      <w:r>
        <w:t xml:space="preserve"> </w:t>
      </w:r>
      <w:r>
        <w:t>حقوقه</w:t>
      </w:r>
      <w:r>
        <w:t xml:space="preserve"> </w:t>
      </w:r>
      <w:r>
        <w:t>ولا</w:t>
      </w:r>
      <w:r>
        <w:t xml:space="preserve">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المسافر</w:t>
      </w:r>
      <w:r>
        <w:t xml:space="preserve"> </w:t>
      </w:r>
      <w:r>
        <w:t>قبل</w:t>
      </w:r>
      <w:r>
        <w:t xml:space="preserve"> </w:t>
      </w:r>
      <w:r>
        <w:t>صاحب</w:t>
      </w:r>
      <w:r>
        <w:t xml:space="preserve"> </w:t>
      </w:r>
      <w:r>
        <w:t>المكان</w:t>
      </w:r>
      <w:r>
        <w:t xml:space="preserve"> </w:t>
      </w:r>
      <w:r>
        <w:t>بانقضاء</w:t>
      </w:r>
      <w:r>
        <w:t xml:space="preserve"> </w:t>
      </w:r>
      <w:r>
        <w:t>ستة</w:t>
      </w:r>
      <w:r>
        <w:t xml:space="preserve"> </w:t>
      </w:r>
      <w:r>
        <w:t>اشهر</w:t>
      </w:r>
      <w:r>
        <w:t xml:space="preserve"> </w:t>
      </w:r>
      <w:r>
        <w:t>من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يغادر</w:t>
      </w:r>
      <w:r>
        <w:t xml:space="preserve"> </w:t>
      </w:r>
      <w:r>
        <w:t>فيه</w:t>
      </w:r>
      <w:r>
        <w:t xml:space="preserve"> </w:t>
      </w:r>
      <w:r>
        <w:t>المكان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التعديل</w:t>
      </w:r>
      <w:r>
        <w:t xml:space="preserve"> (( </w:t>
      </w:r>
      <w:r>
        <w:t>الحراسة</w:t>
      </w:r>
      <w:r>
        <w:t xml:space="preserve"> ))</w:t>
      </w:r>
    </w:p>
    <w:p w:rsidR="00601374" w:rsidRDefault="00DB6C82" w:rsidP="008909C2">
      <w:pPr>
        <w:jc w:val="right"/>
      </w:pPr>
      <w:r>
        <w:t>المــادة</w:t>
      </w:r>
      <w:r>
        <w:t xml:space="preserve">(955): </w:t>
      </w:r>
      <w:r>
        <w:t>التعديل</w:t>
      </w:r>
      <w:r>
        <w:t xml:space="preserve"> </w:t>
      </w:r>
      <w:r>
        <w:t>هو</w:t>
      </w:r>
      <w:r>
        <w:t xml:space="preserve"> </w:t>
      </w:r>
      <w:r>
        <w:t>تسليم</w:t>
      </w:r>
      <w:r>
        <w:t xml:space="preserve"> </w:t>
      </w:r>
      <w:r>
        <w:t>المتنازع</w:t>
      </w:r>
      <w:r>
        <w:t xml:space="preserve"> </w:t>
      </w:r>
      <w:r>
        <w:t>عليه</w:t>
      </w:r>
      <w:r>
        <w:t xml:space="preserve"> </w:t>
      </w:r>
      <w:r>
        <w:t>الى</w:t>
      </w:r>
      <w:r>
        <w:t xml:space="preserve"> </w:t>
      </w:r>
      <w:r>
        <w:t>شخص</w:t>
      </w:r>
      <w:r>
        <w:t xml:space="preserve"> </w:t>
      </w:r>
      <w:r>
        <w:t>ثالث</w:t>
      </w:r>
      <w:r>
        <w:t xml:space="preserve"> </w:t>
      </w:r>
      <w:r>
        <w:t>بقرار</w:t>
      </w:r>
      <w:r>
        <w:t xml:space="preserve"> </w:t>
      </w:r>
      <w:r>
        <w:t>من</w:t>
      </w:r>
      <w:r>
        <w:t xml:space="preserve"> </w:t>
      </w:r>
      <w:r>
        <w:t>الحاكم</w:t>
      </w:r>
      <w:r>
        <w:t xml:space="preserve"> </w:t>
      </w:r>
      <w:r>
        <w:t>او</w:t>
      </w:r>
      <w:r>
        <w:t xml:space="preserve"> </w:t>
      </w:r>
      <w:r>
        <w:t>برضاء</w:t>
      </w:r>
      <w:r>
        <w:t xml:space="preserve"> </w:t>
      </w:r>
      <w:r>
        <w:t>الطرفين</w:t>
      </w:r>
      <w:r>
        <w:t xml:space="preserve"> </w:t>
      </w:r>
      <w:r>
        <w:t>المتنازعين</w:t>
      </w:r>
      <w:r>
        <w:t xml:space="preserve"> </w:t>
      </w:r>
      <w:r>
        <w:t>للمحافظة</w:t>
      </w:r>
      <w:r>
        <w:t xml:space="preserve"> </w:t>
      </w:r>
      <w:r>
        <w:t>عليه</w:t>
      </w:r>
      <w:r>
        <w:t xml:space="preserve"> </w:t>
      </w:r>
      <w:r>
        <w:t>وادارته</w:t>
      </w:r>
      <w:r>
        <w:t xml:space="preserve"> </w:t>
      </w:r>
      <w:r>
        <w:t>ورده</w:t>
      </w:r>
      <w:r>
        <w:t xml:space="preserve"> </w:t>
      </w:r>
      <w:r>
        <w:t>مع</w:t>
      </w:r>
      <w:r>
        <w:t xml:space="preserve"> </w:t>
      </w:r>
      <w:r>
        <w:t>غلته</w:t>
      </w:r>
      <w:r>
        <w:t xml:space="preserve"> </w:t>
      </w:r>
      <w:r>
        <w:t>المقبوضة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يثبت</w:t>
      </w:r>
      <w:r>
        <w:t xml:space="preserve"> </w:t>
      </w:r>
      <w:r>
        <w:t>له</w:t>
      </w:r>
      <w:r>
        <w:t xml:space="preserve"> </w:t>
      </w:r>
      <w:r>
        <w:t>الحق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(956): </w:t>
      </w:r>
      <w:r>
        <w:t>تجوز</w:t>
      </w:r>
      <w:r>
        <w:t xml:space="preserve"> </w:t>
      </w:r>
      <w:r>
        <w:t>الحراسة</w:t>
      </w:r>
      <w:r>
        <w:t xml:space="preserve"> </w:t>
      </w:r>
      <w:r>
        <w:t>القضائية</w:t>
      </w:r>
      <w:r>
        <w:t xml:space="preserve"> </w:t>
      </w:r>
      <w:r>
        <w:t>على</w:t>
      </w:r>
      <w:r>
        <w:t xml:space="preserve"> </w:t>
      </w:r>
      <w:r>
        <w:t>اموال</w:t>
      </w:r>
      <w:r>
        <w:t xml:space="preserve"> </w:t>
      </w:r>
      <w:r>
        <w:t>الوقف</w:t>
      </w:r>
      <w:r>
        <w:t xml:space="preserve"> </w:t>
      </w:r>
      <w:r>
        <w:t>اذا</w:t>
      </w:r>
      <w:r>
        <w:t xml:space="preserve"> </w:t>
      </w:r>
      <w:r>
        <w:t>قام</w:t>
      </w:r>
      <w:r>
        <w:t xml:space="preserve"> </w:t>
      </w:r>
      <w:r>
        <w:t>نزاع</w:t>
      </w:r>
      <w:r>
        <w:t xml:space="preserve"> </w:t>
      </w:r>
      <w:r>
        <w:t>بين</w:t>
      </w:r>
      <w:r>
        <w:t xml:space="preserve"> </w:t>
      </w:r>
      <w:r>
        <w:t>المسئولين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بينهم</w:t>
      </w:r>
      <w:r>
        <w:t xml:space="preserve"> </w:t>
      </w:r>
      <w:r>
        <w:t>وبين</w:t>
      </w:r>
      <w:r>
        <w:t xml:space="preserve"> </w:t>
      </w:r>
      <w:r>
        <w:t>من</w:t>
      </w:r>
      <w:r>
        <w:t xml:space="preserve"> </w:t>
      </w:r>
      <w:r>
        <w:t>يدعي</w:t>
      </w:r>
      <w:r>
        <w:t xml:space="preserve"> </w:t>
      </w:r>
      <w:r>
        <w:t>حق</w:t>
      </w:r>
      <w:r>
        <w:t xml:space="preserve"> </w:t>
      </w:r>
      <w:r>
        <w:t>الولاية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رفعت</w:t>
      </w:r>
      <w:r>
        <w:t xml:space="preserve"> </w:t>
      </w:r>
      <w:r>
        <w:t>دعوى</w:t>
      </w:r>
      <w:r>
        <w:t xml:space="preserve"> </w:t>
      </w:r>
      <w:r>
        <w:t>لعزل</w:t>
      </w:r>
      <w:r>
        <w:t xml:space="preserve"> </w:t>
      </w:r>
      <w:r>
        <w:t>المتولي</w:t>
      </w:r>
      <w:r>
        <w:t xml:space="preserve"> </w:t>
      </w:r>
      <w:r>
        <w:t>وتبين</w:t>
      </w:r>
      <w:r>
        <w:t xml:space="preserve"> </w:t>
      </w:r>
      <w:r>
        <w:t>ان</w:t>
      </w:r>
      <w:r>
        <w:t xml:space="preserve"> </w:t>
      </w:r>
      <w:r>
        <w:t>الحراسة</w:t>
      </w:r>
      <w:r>
        <w:t xml:space="preserve"> </w:t>
      </w:r>
      <w:r>
        <w:t>لابد</w:t>
      </w:r>
      <w:r>
        <w:t xml:space="preserve"> </w:t>
      </w:r>
      <w:r>
        <w:t>منها</w:t>
      </w:r>
      <w:r>
        <w:t xml:space="preserve"> </w:t>
      </w:r>
      <w:r>
        <w:t>للمحافظة</w:t>
      </w:r>
      <w:r>
        <w:t xml:space="preserve"> </w:t>
      </w:r>
      <w:r>
        <w:t>على</w:t>
      </w:r>
      <w:r>
        <w:t xml:space="preserve"> </w:t>
      </w:r>
      <w:r>
        <w:t>اموال</w:t>
      </w:r>
      <w:r>
        <w:t xml:space="preserve"> </w:t>
      </w:r>
      <w:r>
        <w:t>الوقف</w:t>
      </w:r>
      <w:r>
        <w:t xml:space="preserve"> </w:t>
      </w:r>
      <w:r>
        <w:t>وحقوق</w:t>
      </w:r>
      <w:r>
        <w:t xml:space="preserve"> </w:t>
      </w:r>
      <w:r>
        <w:t>ذوي</w:t>
      </w:r>
      <w:r>
        <w:t xml:space="preserve"> </w:t>
      </w:r>
      <w:r>
        <w:t>الشان</w:t>
      </w:r>
      <w:r>
        <w:t xml:space="preserve"> </w:t>
      </w:r>
      <w:r>
        <w:t>وتنتهي</w:t>
      </w:r>
      <w:r>
        <w:t xml:space="preserve"> </w:t>
      </w:r>
      <w:r>
        <w:t>الحراسة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الحالة</w:t>
      </w:r>
      <w:r>
        <w:t xml:space="preserve"> </w:t>
      </w:r>
      <w:r>
        <w:t>بمجرد</w:t>
      </w:r>
      <w:r>
        <w:t xml:space="preserve"> </w:t>
      </w:r>
      <w:r>
        <w:t>تعيين</w:t>
      </w:r>
      <w:r>
        <w:t xml:space="preserve"> </w:t>
      </w:r>
      <w:r>
        <w:t>متولي</w:t>
      </w:r>
      <w:r>
        <w:t xml:space="preserve"> </w:t>
      </w:r>
      <w:r>
        <w:t>على</w:t>
      </w:r>
      <w:r>
        <w:t xml:space="preserve"> </w:t>
      </w:r>
      <w:r>
        <w:t>الوقف</w:t>
      </w:r>
      <w:r>
        <w:t xml:space="preserve"> </w:t>
      </w:r>
      <w:r>
        <w:t>كما</w:t>
      </w:r>
      <w:r>
        <w:t xml:space="preserve"> </w:t>
      </w:r>
      <w:r>
        <w:t>تجوز</w:t>
      </w:r>
      <w:r>
        <w:t xml:space="preserve"> </w:t>
      </w:r>
      <w:r>
        <w:t>الحراسة</w:t>
      </w:r>
      <w:r>
        <w:t xml:space="preserve"> </w:t>
      </w:r>
      <w:r>
        <w:t>القضائية</w:t>
      </w:r>
      <w:r>
        <w:t xml:space="preserve"> </w:t>
      </w:r>
      <w:r>
        <w:t>على</w:t>
      </w:r>
      <w:r>
        <w:t xml:space="preserve"> </w:t>
      </w:r>
      <w:r>
        <w:t>الوقف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مدينا</w:t>
      </w:r>
      <w:r>
        <w:t xml:space="preserve"> </w:t>
      </w:r>
      <w:r>
        <w:t>لحين</w:t>
      </w:r>
      <w:r>
        <w:t xml:space="preserve"> </w:t>
      </w:r>
      <w:r>
        <w:t>تمام</w:t>
      </w:r>
      <w:r>
        <w:t xml:space="preserve"> </w:t>
      </w:r>
      <w:r>
        <w:t>سداد</w:t>
      </w:r>
      <w:r>
        <w:t xml:space="preserve"> </w:t>
      </w:r>
      <w:r>
        <w:t>الدي</w:t>
      </w:r>
      <w:r>
        <w:t>ن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احد</w:t>
      </w:r>
      <w:r>
        <w:t xml:space="preserve"> </w:t>
      </w:r>
      <w:r>
        <w:t>المستحقين</w:t>
      </w:r>
      <w:r>
        <w:t xml:space="preserve"> </w:t>
      </w:r>
      <w:r>
        <w:t>مدينا</w:t>
      </w:r>
      <w:r>
        <w:t xml:space="preserve"> </w:t>
      </w:r>
      <w:r>
        <w:t>معسرا</w:t>
      </w:r>
      <w:r>
        <w:t xml:space="preserve"> </w:t>
      </w:r>
      <w:r>
        <w:t>تجوز</w:t>
      </w:r>
      <w:r>
        <w:t xml:space="preserve"> </w:t>
      </w:r>
      <w:r>
        <w:t>الحراسة</w:t>
      </w:r>
      <w:r>
        <w:t xml:space="preserve"> </w:t>
      </w:r>
      <w:r>
        <w:t>القضائية</w:t>
      </w:r>
      <w:r>
        <w:t xml:space="preserve"> </w:t>
      </w:r>
      <w:r>
        <w:t>على</w:t>
      </w:r>
      <w:r>
        <w:t xml:space="preserve"> </w:t>
      </w:r>
      <w:r>
        <w:t>حصته</w:t>
      </w:r>
      <w:r>
        <w:t xml:space="preserve"> </w:t>
      </w:r>
      <w:r>
        <w:t>وحدها</w:t>
      </w:r>
      <w:r>
        <w:t xml:space="preserve"> </w:t>
      </w:r>
      <w:r>
        <w:t>ان</w:t>
      </w:r>
      <w:r>
        <w:t xml:space="preserve"> </w:t>
      </w:r>
      <w:r>
        <w:t>امكن</w:t>
      </w:r>
      <w:r>
        <w:t xml:space="preserve"> </w:t>
      </w:r>
      <w:r>
        <w:t>افرازها</w:t>
      </w:r>
      <w:r>
        <w:t xml:space="preserve"> </w:t>
      </w:r>
      <w:r>
        <w:t>مؤقتا</w:t>
      </w:r>
      <w:r>
        <w:t xml:space="preserve"> </w:t>
      </w:r>
      <w:r>
        <w:t>والا</w:t>
      </w:r>
      <w:r>
        <w:t xml:space="preserve"> </w:t>
      </w:r>
      <w:r>
        <w:t>فعلى</w:t>
      </w:r>
      <w:r>
        <w:t xml:space="preserve"> </w:t>
      </w:r>
      <w:r>
        <w:t>الوقف</w:t>
      </w:r>
      <w:r>
        <w:t xml:space="preserve"> </w:t>
      </w:r>
      <w:r>
        <w:t>كله</w:t>
      </w:r>
      <w:r>
        <w:t xml:space="preserve"> </w:t>
      </w:r>
      <w:r>
        <w:t>ويشترط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الحراسة</w:t>
      </w:r>
      <w:r>
        <w:t xml:space="preserve"> </w:t>
      </w:r>
      <w:r>
        <w:t>هي</w:t>
      </w:r>
      <w:r>
        <w:t xml:space="preserve"> </w:t>
      </w:r>
      <w:r>
        <w:t>الوسيلة</w:t>
      </w:r>
      <w:r>
        <w:t xml:space="preserve"> </w:t>
      </w:r>
      <w:r>
        <w:t>الوحيدة</w:t>
      </w:r>
      <w:r>
        <w:t xml:space="preserve"> </w:t>
      </w:r>
      <w:r>
        <w:t>التي</w:t>
      </w:r>
      <w:r>
        <w:t xml:space="preserve"> </w:t>
      </w:r>
      <w:r>
        <w:t>تحول</w:t>
      </w:r>
      <w:r>
        <w:t xml:space="preserve"> </w:t>
      </w:r>
      <w:r>
        <w:t>دون</w:t>
      </w:r>
      <w:r>
        <w:t xml:space="preserve"> </w:t>
      </w:r>
      <w:r>
        <w:t>ضياع</w:t>
      </w:r>
      <w:r>
        <w:t xml:space="preserve"> </w:t>
      </w:r>
      <w:r>
        <w:t>حقوق</w:t>
      </w:r>
      <w:r>
        <w:t xml:space="preserve"> </w:t>
      </w:r>
      <w:r>
        <w:t>الدائنين</w:t>
      </w:r>
      <w:r>
        <w:t xml:space="preserve"> </w:t>
      </w:r>
      <w:r>
        <w:t>بسبب</w:t>
      </w:r>
      <w:r>
        <w:t xml:space="preserve"> </w:t>
      </w:r>
      <w:r>
        <w:t>سوء</w:t>
      </w:r>
      <w:r>
        <w:t xml:space="preserve"> </w:t>
      </w:r>
      <w:r>
        <w:t>ادارة</w:t>
      </w:r>
      <w:r>
        <w:t xml:space="preserve"> </w:t>
      </w:r>
      <w:r>
        <w:t>المتولي</w:t>
      </w:r>
      <w:r>
        <w:t xml:space="preserve"> </w:t>
      </w:r>
      <w:r>
        <w:t>او</w:t>
      </w:r>
      <w:r>
        <w:t xml:space="preserve"> </w:t>
      </w:r>
      <w:r>
        <w:t>غشه</w:t>
      </w:r>
      <w:r>
        <w:t xml:space="preserve"> .</w:t>
      </w:r>
      <w:r>
        <w:br/>
      </w:r>
      <w:r>
        <w:t>المــادة</w:t>
      </w:r>
      <w:r>
        <w:t xml:space="preserve">(957): </w:t>
      </w:r>
      <w:r>
        <w:t>يكون</w:t>
      </w:r>
      <w:r>
        <w:t xml:space="preserve"> </w:t>
      </w:r>
      <w:r>
        <w:t>تعيين</w:t>
      </w:r>
      <w:r>
        <w:t xml:space="preserve"> </w:t>
      </w:r>
      <w:r>
        <w:t>الحارس</w:t>
      </w:r>
      <w:r>
        <w:t xml:space="preserve"> </w:t>
      </w:r>
      <w:r>
        <w:t>العدل</w:t>
      </w:r>
      <w:r>
        <w:t xml:space="preserve"> </w:t>
      </w:r>
      <w:r>
        <w:t>سواء</w:t>
      </w:r>
      <w:r>
        <w:t xml:space="preserve"> </w:t>
      </w:r>
      <w:r>
        <w:t>كانت</w:t>
      </w:r>
      <w:r>
        <w:t xml:space="preserve"> </w:t>
      </w:r>
      <w:r>
        <w:t>الحراسة</w:t>
      </w:r>
      <w:r>
        <w:t xml:space="preserve"> </w:t>
      </w:r>
      <w:r>
        <w:t>اتفاقية</w:t>
      </w:r>
      <w:r>
        <w:t xml:space="preserve"> </w:t>
      </w:r>
      <w:r>
        <w:t>او</w:t>
      </w:r>
      <w:r>
        <w:t xml:space="preserve"> </w:t>
      </w:r>
      <w:r>
        <w:t>قضائية</w:t>
      </w:r>
      <w:r>
        <w:t xml:space="preserve"> </w:t>
      </w:r>
      <w:r>
        <w:t>باجماع</w:t>
      </w:r>
      <w:r>
        <w:t xml:space="preserve"> </w:t>
      </w:r>
      <w:r>
        <w:t>ذوي</w:t>
      </w:r>
      <w:r>
        <w:t xml:space="preserve"> </w:t>
      </w:r>
      <w:r>
        <w:t>الشان</w:t>
      </w:r>
      <w:r>
        <w:t xml:space="preserve"> </w:t>
      </w:r>
      <w:r>
        <w:t>وان</w:t>
      </w:r>
      <w:r>
        <w:t xml:space="preserve"> </w:t>
      </w:r>
      <w:r>
        <w:t>اختلفوا</w:t>
      </w:r>
      <w:r>
        <w:t xml:space="preserve"> </w:t>
      </w:r>
      <w:r>
        <w:t>تولى</w:t>
      </w:r>
      <w:r>
        <w:t xml:space="preserve"> </w:t>
      </w:r>
      <w:r>
        <w:t>القاضي</w:t>
      </w:r>
      <w:r>
        <w:t xml:space="preserve"> </w:t>
      </w:r>
      <w:r>
        <w:t>تعيينه</w:t>
      </w:r>
      <w:r>
        <w:t xml:space="preserve"> </w:t>
      </w:r>
      <w:r>
        <w:t>مراعيا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المصلحة</w:t>
      </w:r>
      <w:r>
        <w:t xml:space="preserve"> .</w:t>
      </w:r>
      <w:r>
        <w:br/>
      </w:r>
      <w:r>
        <w:t>المــادة</w:t>
      </w:r>
      <w:r>
        <w:t xml:space="preserve">(958): </w:t>
      </w:r>
      <w:r>
        <w:t>يلزم</w:t>
      </w:r>
      <w:r>
        <w:t xml:space="preserve"> </w:t>
      </w:r>
      <w:r>
        <w:t>الحارس</w:t>
      </w:r>
      <w:r>
        <w:t xml:space="preserve"> ( </w:t>
      </w:r>
      <w:r>
        <w:t>العدل</w:t>
      </w:r>
      <w:r>
        <w:t xml:space="preserve"> ) </w:t>
      </w:r>
      <w:r>
        <w:t>المحافظة</w:t>
      </w:r>
      <w:r>
        <w:t xml:space="preserve"> </w:t>
      </w:r>
      <w:r>
        <w:t>على</w:t>
      </w:r>
      <w:r>
        <w:t xml:space="preserve"> </w:t>
      </w:r>
      <w:r>
        <w:t>الاموال</w:t>
      </w:r>
      <w:r>
        <w:t xml:space="preserve"> </w:t>
      </w:r>
      <w:r>
        <w:t>المعهود</w:t>
      </w:r>
      <w:r>
        <w:t xml:space="preserve"> </w:t>
      </w:r>
      <w:r>
        <w:t>بها</w:t>
      </w:r>
      <w:r>
        <w:t xml:space="preserve"> </w:t>
      </w:r>
      <w:r>
        <w:t>اليه</w:t>
      </w:r>
      <w:r>
        <w:t xml:space="preserve"> </w:t>
      </w:r>
      <w:r>
        <w:t>وادارتها</w:t>
      </w:r>
      <w:r>
        <w:t xml:space="preserve"> </w:t>
      </w:r>
      <w:r>
        <w:t>وان</w:t>
      </w:r>
      <w:r>
        <w:t xml:space="preserve"> </w:t>
      </w:r>
      <w:r>
        <w:t>يبذل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عناية</w:t>
      </w:r>
      <w:r>
        <w:t xml:space="preserve"> </w:t>
      </w:r>
      <w:r>
        <w:t>الرجل</w:t>
      </w:r>
      <w:r>
        <w:t xml:space="preserve"> </w:t>
      </w:r>
      <w:r>
        <w:t>المعتاد</w:t>
      </w:r>
      <w:r>
        <w:t xml:space="preserve"> .</w:t>
      </w:r>
      <w:r>
        <w:br/>
      </w:r>
      <w:r>
        <w:t>المــادة</w:t>
      </w:r>
      <w:r>
        <w:t xml:space="preserve">(959):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للحارس</w:t>
      </w:r>
      <w:r>
        <w:t xml:space="preserve"> ( </w:t>
      </w:r>
      <w:r>
        <w:t>العدل</w:t>
      </w:r>
      <w:r>
        <w:t xml:space="preserve">) </w:t>
      </w:r>
      <w:r>
        <w:t>ان</w:t>
      </w:r>
      <w:r>
        <w:t xml:space="preserve"> </w:t>
      </w:r>
      <w:r>
        <w:t>يحل</w:t>
      </w:r>
      <w:r>
        <w:t xml:space="preserve"> </w:t>
      </w:r>
      <w:r>
        <w:t>محله</w:t>
      </w:r>
      <w:r>
        <w:t xml:space="preserve"> </w:t>
      </w:r>
      <w:r>
        <w:t>في</w:t>
      </w:r>
      <w:r>
        <w:t xml:space="preserve"> </w:t>
      </w:r>
      <w:r>
        <w:t>اداء</w:t>
      </w:r>
      <w:r>
        <w:t xml:space="preserve"> </w:t>
      </w:r>
      <w:r>
        <w:t>مهمته</w:t>
      </w:r>
      <w:r>
        <w:t xml:space="preserve"> </w:t>
      </w:r>
      <w:r>
        <w:t>كلها</w:t>
      </w:r>
      <w:r>
        <w:t xml:space="preserve"> </w:t>
      </w:r>
      <w:r>
        <w:t>او</w:t>
      </w:r>
      <w:r>
        <w:t xml:space="preserve"> </w:t>
      </w:r>
      <w:r>
        <w:t>بعضها</w:t>
      </w:r>
      <w:r>
        <w:t xml:space="preserve"> </w:t>
      </w:r>
      <w:r>
        <w:t>احد</w:t>
      </w:r>
      <w:r>
        <w:t xml:space="preserve"> </w:t>
      </w:r>
      <w:r>
        <w:t>ذوي</w:t>
      </w:r>
      <w:r>
        <w:t xml:space="preserve"> </w:t>
      </w:r>
      <w:r>
        <w:t>الشان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الاخرين</w:t>
      </w:r>
      <w:r>
        <w:t xml:space="preserve"> .</w:t>
      </w:r>
      <w:r>
        <w:br/>
      </w:r>
      <w:r>
        <w:t>المــادة</w:t>
      </w:r>
      <w:r>
        <w:t xml:space="preserve">(960):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للحارس</w:t>
      </w:r>
      <w:r>
        <w:t xml:space="preserve"> ( </w:t>
      </w:r>
      <w:r>
        <w:t>العدل</w:t>
      </w:r>
      <w:r>
        <w:t xml:space="preserve"> )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عين</w:t>
      </w:r>
      <w:r>
        <w:t xml:space="preserve"> </w:t>
      </w:r>
      <w:r>
        <w:t>الاموال</w:t>
      </w:r>
      <w:r>
        <w:t xml:space="preserve"> </w:t>
      </w:r>
      <w:r>
        <w:t>المسلمة</w:t>
      </w:r>
      <w:r>
        <w:t xml:space="preserve"> </w:t>
      </w:r>
      <w:r>
        <w:t>اليه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ذوي</w:t>
      </w:r>
      <w:r>
        <w:t xml:space="preserve"> </w:t>
      </w:r>
      <w:r>
        <w:t>الشان</w:t>
      </w:r>
      <w:r>
        <w:t xml:space="preserve"> </w:t>
      </w:r>
      <w:r>
        <w:t>جميعا</w:t>
      </w:r>
      <w:r>
        <w:t xml:space="preserve"> </w:t>
      </w:r>
      <w:r>
        <w:t>او</w:t>
      </w:r>
      <w:r>
        <w:t xml:space="preserve"> </w:t>
      </w:r>
      <w:r>
        <w:t>بامر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من</w:t>
      </w:r>
      <w:r>
        <w:t xml:space="preserve"> </w:t>
      </w:r>
      <w:r>
        <w:t>عروض</w:t>
      </w:r>
      <w:r>
        <w:t xml:space="preserve"> </w:t>
      </w:r>
      <w:r>
        <w:t>التجارة</w:t>
      </w:r>
      <w:r>
        <w:t xml:space="preserve"> </w:t>
      </w:r>
      <w:r>
        <w:t>و</w:t>
      </w:r>
      <w:r>
        <w:t xml:space="preserve"> </w:t>
      </w:r>
      <w:r>
        <w:t>يخشي</w:t>
      </w:r>
      <w:r>
        <w:t xml:space="preserve"> </w:t>
      </w:r>
      <w:r>
        <w:t>تلفه</w:t>
      </w:r>
      <w:r>
        <w:t xml:space="preserve"> .</w:t>
      </w:r>
      <w:r>
        <w:br/>
      </w:r>
      <w:r>
        <w:t>المــادة</w:t>
      </w:r>
      <w:r>
        <w:t xml:space="preserve">(961): </w:t>
      </w:r>
      <w:r>
        <w:t>يستحق</w:t>
      </w:r>
      <w:r>
        <w:t xml:space="preserve"> </w:t>
      </w:r>
      <w:r>
        <w:t>الحارس</w:t>
      </w:r>
      <w:r>
        <w:t xml:space="preserve"> </w:t>
      </w:r>
      <w:r>
        <w:t>اجرا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يتنازل</w:t>
      </w:r>
      <w:r>
        <w:t xml:space="preserve"> </w:t>
      </w:r>
      <w:r>
        <w:t>عنه</w:t>
      </w:r>
      <w:r>
        <w:t xml:space="preserve"> </w:t>
      </w:r>
      <w:r>
        <w:t>صراحة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يعين</w:t>
      </w:r>
      <w:r>
        <w:t xml:space="preserve"> </w:t>
      </w:r>
      <w:r>
        <w:t>الاجر</w:t>
      </w:r>
      <w:r>
        <w:t xml:space="preserve"> </w:t>
      </w:r>
      <w:r>
        <w:t>في</w:t>
      </w:r>
      <w:r>
        <w:t xml:space="preserve"> </w:t>
      </w:r>
      <w:r>
        <w:t>سند</w:t>
      </w:r>
      <w:r>
        <w:t xml:space="preserve"> </w:t>
      </w:r>
      <w:r>
        <w:t>اختياره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اجر</w:t>
      </w:r>
      <w:r>
        <w:t xml:space="preserve"> </w:t>
      </w:r>
      <w:r>
        <w:t>المثل</w:t>
      </w:r>
      <w:r>
        <w:t xml:space="preserve"> .</w:t>
      </w:r>
      <w:r>
        <w:br/>
      </w:r>
      <w:r>
        <w:t>المــادة</w:t>
      </w:r>
      <w:r>
        <w:t xml:space="preserve">(962):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الحارس</w:t>
      </w:r>
      <w:r>
        <w:t xml:space="preserve"> </w:t>
      </w:r>
      <w:r>
        <w:t>الحراسة</w:t>
      </w:r>
      <w:r>
        <w:t xml:space="preserve"> </w:t>
      </w:r>
      <w:r>
        <w:t>وتسلم</w:t>
      </w:r>
      <w:r>
        <w:t xml:space="preserve"> </w:t>
      </w:r>
      <w:r>
        <w:t>المال</w:t>
      </w:r>
      <w:r>
        <w:t xml:space="preserve"> </w:t>
      </w:r>
      <w:r>
        <w:t>لزمه</w:t>
      </w:r>
      <w:r>
        <w:t xml:space="preserve"> </w:t>
      </w:r>
      <w:r>
        <w:t>ان</w:t>
      </w:r>
      <w:r>
        <w:t xml:space="preserve"> </w:t>
      </w:r>
      <w:r>
        <w:t>يمسك</w:t>
      </w:r>
      <w:r>
        <w:t xml:space="preserve"> </w:t>
      </w:r>
      <w:r>
        <w:t>دفاتر</w:t>
      </w:r>
      <w:r>
        <w:t xml:space="preserve"> </w:t>
      </w:r>
      <w:r>
        <w:t>حساب</w:t>
      </w:r>
      <w:r>
        <w:t xml:space="preserve"> </w:t>
      </w:r>
      <w:r>
        <w:t>منتظمة</w:t>
      </w:r>
      <w:r>
        <w:t xml:space="preserve">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يلزمه</w:t>
      </w:r>
      <w:r>
        <w:t xml:space="preserve"> </w:t>
      </w:r>
      <w:r>
        <w:t>بامساك</w:t>
      </w:r>
      <w:r>
        <w:t xml:space="preserve"> </w:t>
      </w:r>
      <w:r>
        <w:t>دفاتر</w:t>
      </w:r>
      <w:r>
        <w:t xml:space="preserve"> </w:t>
      </w:r>
      <w:r>
        <w:t>موقع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لضمان</w:t>
      </w:r>
      <w:r>
        <w:t xml:space="preserve"> </w:t>
      </w:r>
      <w:r>
        <w:t>انتظامها</w:t>
      </w:r>
      <w:r>
        <w:t xml:space="preserve"> </w:t>
      </w:r>
      <w:r>
        <w:t>ويلزم</w:t>
      </w:r>
      <w:r>
        <w:t xml:space="preserve"> </w:t>
      </w:r>
      <w:r>
        <w:t>الحارس</w:t>
      </w:r>
      <w:r>
        <w:t xml:space="preserve"> </w:t>
      </w:r>
      <w:r>
        <w:t>تقديم</w:t>
      </w:r>
      <w:r>
        <w:t xml:space="preserve"> </w:t>
      </w:r>
      <w:r>
        <w:t>حساب</w:t>
      </w:r>
      <w:r>
        <w:t xml:space="preserve"> </w:t>
      </w:r>
      <w:r>
        <w:t>دوري</w:t>
      </w:r>
      <w:r>
        <w:t xml:space="preserve"> </w:t>
      </w:r>
      <w:r>
        <w:t>لذوي</w:t>
      </w:r>
      <w:r>
        <w:t xml:space="preserve"> </w:t>
      </w:r>
      <w:r>
        <w:t>الشان</w:t>
      </w:r>
      <w:r>
        <w:t xml:space="preserve"> </w:t>
      </w:r>
      <w:r>
        <w:t>عن</w:t>
      </w:r>
      <w:r>
        <w:t xml:space="preserve"> </w:t>
      </w:r>
      <w:r>
        <w:t>ادارته</w:t>
      </w:r>
      <w:r>
        <w:t xml:space="preserve"> </w:t>
      </w:r>
      <w:r>
        <w:t>للمال</w:t>
      </w:r>
      <w:r>
        <w:t xml:space="preserve"> </w:t>
      </w:r>
      <w:r>
        <w:t>سنويا</w:t>
      </w:r>
      <w:r>
        <w:t xml:space="preserve"> </w:t>
      </w:r>
      <w:r>
        <w:t>او</w:t>
      </w:r>
      <w:r>
        <w:t xml:space="preserve"> </w:t>
      </w:r>
      <w:r>
        <w:t>للمدة</w:t>
      </w:r>
      <w:r>
        <w:t xml:space="preserve"> </w:t>
      </w:r>
      <w:r>
        <w:t>التي</w:t>
      </w:r>
      <w:r>
        <w:t xml:space="preserve"> </w:t>
      </w:r>
      <w:r>
        <w:t>يحددها</w:t>
      </w:r>
      <w:r>
        <w:t xml:space="preserve"> </w:t>
      </w:r>
      <w:r>
        <w:t>سند</w:t>
      </w:r>
      <w:r>
        <w:t xml:space="preserve"> </w:t>
      </w:r>
      <w:r>
        <w:t>تعيينه</w:t>
      </w:r>
      <w:r>
        <w:t xml:space="preserve"> </w:t>
      </w:r>
      <w:r>
        <w:t>يبين</w:t>
      </w:r>
      <w:r>
        <w:t xml:space="preserve"> </w:t>
      </w:r>
      <w:r>
        <w:t>فيه</w:t>
      </w:r>
      <w:r>
        <w:t xml:space="preserve"> </w:t>
      </w:r>
      <w:r>
        <w:t>ما</w:t>
      </w:r>
      <w:r>
        <w:t xml:space="preserve"> </w:t>
      </w:r>
      <w:r>
        <w:t>تسلمه</w:t>
      </w:r>
      <w:r>
        <w:t xml:space="preserve"> </w:t>
      </w:r>
      <w:r>
        <w:t>وما</w:t>
      </w:r>
      <w:r>
        <w:t xml:space="preserve"> </w:t>
      </w:r>
      <w:r>
        <w:t>انفقه</w:t>
      </w:r>
      <w:r>
        <w:t xml:space="preserve"> </w:t>
      </w:r>
      <w:r>
        <w:t>ويعزز</w:t>
      </w:r>
      <w:r>
        <w:t xml:space="preserve"> </w:t>
      </w:r>
      <w:r>
        <w:t>ذلك</w:t>
      </w:r>
      <w:r>
        <w:t xml:space="preserve"> </w:t>
      </w:r>
      <w:r>
        <w:t>بالمستندات</w:t>
      </w:r>
      <w:r>
        <w:t xml:space="preserve"> </w:t>
      </w:r>
      <w:r>
        <w:t>المؤيدة</w:t>
      </w:r>
      <w:r>
        <w:t xml:space="preserve"> </w:t>
      </w:r>
      <w:r>
        <w:t>له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الحارس</w:t>
      </w:r>
      <w:r>
        <w:t xml:space="preserve"> </w:t>
      </w:r>
      <w:r>
        <w:t>معينا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المحكمة</w:t>
      </w:r>
      <w:r>
        <w:t xml:space="preserve"> </w:t>
      </w:r>
      <w:r>
        <w:t>لزمه</w:t>
      </w:r>
      <w:r>
        <w:t xml:space="preserve"> </w:t>
      </w:r>
      <w:r>
        <w:t>ان</w:t>
      </w:r>
      <w:r>
        <w:t xml:space="preserve"> </w:t>
      </w:r>
      <w:r>
        <w:t>يودع</w:t>
      </w:r>
      <w:r>
        <w:t xml:space="preserve"> </w:t>
      </w:r>
      <w:r>
        <w:t>صورة</w:t>
      </w:r>
      <w:r>
        <w:t xml:space="preserve"> </w:t>
      </w:r>
      <w:r>
        <w:t>من</w:t>
      </w:r>
      <w:r>
        <w:t xml:space="preserve"> </w:t>
      </w:r>
      <w:r>
        <w:t>كشف</w:t>
      </w:r>
      <w:r>
        <w:t xml:space="preserve"> </w:t>
      </w:r>
      <w:r>
        <w:t>الحساب</w:t>
      </w:r>
      <w:r>
        <w:t xml:space="preserve"> </w:t>
      </w:r>
      <w:r>
        <w:t>في</w:t>
      </w:r>
      <w:r>
        <w:t xml:space="preserve"> </w:t>
      </w:r>
      <w:r>
        <w:t>ادارتها</w:t>
      </w:r>
      <w:r>
        <w:t xml:space="preserve"> .</w:t>
      </w:r>
      <w:r>
        <w:br/>
      </w:r>
      <w:r>
        <w:t>المــادة</w:t>
      </w:r>
      <w:r>
        <w:t xml:space="preserve">(963): </w:t>
      </w:r>
      <w:r>
        <w:t>يحدد</w:t>
      </w:r>
      <w:r>
        <w:t xml:space="preserve"> </w:t>
      </w:r>
      <w:r>
        <w:t>الاتفاق</w:t>
      </w:r>
      <w:r>
        <w:t xml:space="preserve"> </w:t>
      </w:r>
      <w:r>
        <w:t>او</w:t>
      </w:r>
      <w:r>
        <w:t xml:space="preserve"> </w:t>
      </w:r>
      <w:r>
        <w:t>الحكم</w:t>
      </w:r>
      <w:r>
        <w:t xml:space="preserve"> </w:t>
      </w:r>
      <w:r>
        <w:t>القاضي</w:t>
      </w:r>
      <w:r>
        <w:t xml:space="preserve"> </w:t>
      </w:r>
      <w:r>
        <w:t>بالحراسة</w:t>
      </w:r>
      <w:r>
        <w:t xml:space="preserve"> </w:t>
      </w:r>
      <w:r>
        <w:t>مهمة</w:t>
      </w:r>
      <w:r>
        <w:t xml:space="preserve"> </w:t>
      </w:r>
      <w:r>
        <w:t>الحارس</w:t>
      </w:r>
      <w:r>
        <w:t xml:space="preserve"> </w:t>
      </w:r>
      <w:r>
        <w:t>ويبين</w:t>
      </w:r>
      <w:r>
        <w:t xml:space="preserve"> </w:t>
      </w:r>
      <w:r>
        <w:t>ما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التزامات</w:t>
      </w:r>
      <w:r>
        <w:t xml:space="preserve"> </w:t>
      </w:r>
      <w:r>
        <w:t>وما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حقوق</w:t>
      </w:r>
      <w:r>
        <w:t xml:space="preserve"> </w:t>
      </w:r>
      <w:r>
        <w:t>وسلطة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طبقت</w:t>
      </w:r>
      <w:r>
        <w:t xml:space="preserve"> </w:t>
      </w:r>
      <w:r>
        <w:t>احكام</w:t>
      </w:r>
      <w:r>
        <w:t xml:space="preserve"> </w:t>
      </w:r>
      <w:r>
        <w:t>الوديعة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الفصل</w:t>
      </w:r>
      <w:r>
        <w:t xml:space="preserve"> </w:t>
      </w:r>
      <w:r>
        <w:t>الاول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الباب</w:t>
      </w:r>
      <w:r>
        <w:t xml:space="preserve"> .</w:t>
      </w:r>
      <w:r>
        <w:br/>
      </w:r>
      <w:r>
        <w:t>المــادة</w:t>
      </w:r>
      <w:r>
        <w:t xml:space="preserve">(964): </w:t>
      </w:r>
      <w:r>
        <w:t>تنتهي</w:t>
      </w:r>
      <w:r>
        <w:t xml:space="preserve"> </w:t>
      </w:r>
      <w:r>
        <w:t>الحراسة</w:t>
      </w:r>
      <w:r>
        <w:t xml:space="preserve"> </w:t>
      </w:r>
      <w:r>
        <w:t>باتفاق</w:t>
      </w:r>
      <w:r>
        <w:t xml:space="preserve"> </w:t>
      </w:r>
      <w:r>
        <w:t>ذوي</w:t>
      </w:r>
      <w:r>
        <w:t xml:space="preserve"> </w:t>
      </w:r>
      <w:r>
        <w:t>الشان</w:t>
      </w:r>
      <w:r>
        <w:t xml:space="preserve"> </w:t>
      </w:r>
      <w:r>
        <w:t>جميعا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القضاء</w:t>
      </w:r>
      <w:r>
        <w:t xml:space="preserve"> </w:t>
      </w:r>
      <w:r>
        <w:t>ويلز</w:t>
      </w:r>
      <w:r>
        <w:t>م</w:t>
      </w:r>
      <w:r>
        <w:t xml:space="preserve"> </w:t>
      </w:r>
      <w:r>
        <w:t>الحارس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الحراسة</w:t>
      </w:r>
      <w:r>
        <w:t xml:space="preserve"> </w:t>
      </w:r>
      <w:r>
        <w:t>رد</w:t>
      </w:r>
      <w:r>
        <w:t xml:space="preserve"> </w:t>
      </w:r>
      <w:r>
        <w:t>الشيء</w:t>
      </w:r>
      <w:r>
        <w:t xml:space="preserve"> </w:t>
      </w:r>
      <w:r>
        <w:t>المعهود</w:t>
      </w:r>
      <w:r>
        <w:t xml:space="preserve"> </w:t>
      </w:r>
      <w:r>
        <w:t>به</w:t>
      </w:r>
      <w:r>
        <w:t xml:space="preserve"> </w:t>
      </w:r>
      <w:r>
        <w:t>اليه</w:t>
      </w:r>
      <w:r>
        <w:t xml:space="preserve"> </w:t>
      </w:r>
      <w:r>
        <w:t>وما</w:t>
      </w:r>
      <w:r>
        <w:t xml:space="preserve"> </w:t>
      </w:r>
      <w:r>
        <w:t>يكون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من</w:t>
      </w:r>
      <w:r>
        <w:t xml:space="preserve"> </w:t>
      </w:r>
      <w:r>
        <w:t>غلته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يختاره</w:t>
      </w:r>
      <w:r>
        <w:t xml:space="preserve"> </w:t>
      </w:r>
      <w:r>
        <w:t>ذوو</w:t>
      </w:r>
      <w:r>
        <w:t xml:space="preserve"> </w:t>
      </w:r>
      <w:r>
        <w:t>الشان</w:t>
      </w:r>
      <w:r>
        <w:t xml:space="preserve"> </w:t>
      </w:r>
      <w:r>
        <w:t>او</w:t>
      </w:r>
      <w:r>
        <w:t xml:space="preserve"> </w:t>
      </w:r>
      <w:r>
        <w:t>يعينه</w:t>
      </w:r>
      <w:r>
        <w:t xml:space="preserve"> </w:t>
      </w:r>
      <w:r>
        <w:t>القاضي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السادس</w:t>
      </w:r>
      <w:r>
        <w:t xml:space="preserve">: </w:t>
      </w:r>
      <w:r>
        <w:t>العارية</w:t>
      </w:r>
    </w:p>
    <w:p w:rsidR="00601374" w:rsidRDefault="00DB6C82" w:rsidP="008909C2">
      <w:pPr>
        <w:jc w:val="right"/>
      </w:pPr>
      <w:r>
        <w:t>المــادة</w:t>
      </w:r>
      <w:r>
        <w:t xml:space="preserve">(965): </w:t>
      </w:r>
      <w:r>
        <w:t>العارية</w:t>
      </w:r>
      <w:r>
        <w:t xml:space="preserve"> </w:t>
      </w:r>
      <w:r>
        <w:t>هي</w:t>
      </w:r>
      <w:r>
        <w:t xml:space="preserve"> </w:t>
      </w:r>
      <w:r>
        <w:t>اباحة</w:t>
      </w:r>
      <w:r>
        <w:t xml:space="preserve"> </w:t>
      </w:r>
      <w:r>
        <w:t>المعير</w:t>
      </w:r>
      <w:r>
        <w:t xml:space="preserve"> </w:t>
      </w:r>
      <w:r>
        <w:t>منفعة</w:t>
      </w:r>
      <w:r>
        <w:t xml:space="preserve"> </w:t>
      </w:r>
      <w:r>
        <w:t>مملوكة</w:t>
      </w:r>
      <w:r>
        <w:t xml:space="preserve"> </w:t>
      </w:r>
      <w:r>
        <w:t>له</w:t>
      </w:r>
      <w:r>
        <w:t xml:space="preserve"> </w:t>
      </w:r>
      <w:r>
        <w:t>الى</w:t>
      </w:r>
      <w:r>
        <w:t xml:space="preserve"> </w:t>
      </w:r>
      <w:r>
        <w:t>مستعير</w:t>
      </w:r>
      <w:r>
        <w:t xml:space="preserve"> </w:t>
      </w:r>
      <w:r>
        <w:t>لها</w:t>
      </w:r>
      <w:r>
        <w:t xml:space="preserve"> </w:t>
      </w:r>
      <w:r>
        <w:t>بلا</w:t>
      </w:r>
      <w:r>
        <w:t xml:space="preserve"> </w:t>
      </w:r>
      <w:r>
        <w:t>عوض</w:t>
      </w:r>
      <w:r>
        <w:t xml:space="preserve"> </w:t>
      </w:r>
      <w:r>
        <w:t>مدة</w:t>
      </w:r>
      <w:r>
        <w:t xml:space="preserve"> </w:t>
      </w:r>
      <w:r>
        <w:t>من</w:t>
      </w:r>
      <w:r>
        <w:t xml:space="preserve"> </w:t>
      </w:r>
      <w:r>
        <w:t>الزمن</w:t>
      </w:r>
      <w:r>
        <w:t xml:space="preserve"> </w:t>
      </w:r>
      <w:r>
        <w:t>او</w:t>
      </w:r>
      <w:r>
        <w:t xml:space="preserve"> </w:t>
      </w:r>
      <w:r>
        <w:t>لعمل</w:t>
      </w:r>
      <w:r>
        <w:t xml:space="preserve"> </w:t>
      </w:r>
      <w:r>
        <w:t>معين</w:t>
      </w:r>
      <w:r>
        <w:t xml:space="preserve"> .</w:t>
      </w:r>
      <w:r>
        <w:br/>
      </w:r>
      <w:r>
        <w:t>المــادة</w:t>
      </w:r>
      <w:r>
        <w:t xml:space="preserve">(966):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المعير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مالكا</w:t>
      </w:r>
      <w:r>
        <w:t xml:space="preserve"> </w:t>
      </w:r>
      <w:r>
        <w:t>لمنفعة</w:t>
      </w:r>
      <w:r>
        <w:t xml:space="preserve"> </w:t>
      </w:r>
      <w:r>
        <w:t>الشيء</w:t>
      </w:r>
      <w:r>
        <w:t xml:space="preserve"> </w:t>
      </w:r>
      <w:r>
        <w:t>الذي</w:t>
      </w:r>
      <w:r>
        <w:t xml:space="preserve"> </w:t>
      </w:r>
      <w:r>
        <w:t>يعيره</w:t>
      </w:r>
      <w:r>
        <w:t xml:space="preserve"> </w:t>
      </w:r>
      <w:r>
        <w:t>وان</w:t>
      </w:r>
      <w:r>
        <w:t xml:space="preserve"> </w:t>
      </w:r>
      <w:r>
        <w:t>يكون</w:t>
      </w:r>
      <w:r>
        <w:t xml:space="preserve"> </w:t>
      </w:r>
      <w:r>
        <w:t>جائز</w:t>
      </w:r>
      <w:r>
        <w:t xml:space="preserve"> </w:t>
      </w:r>
      <w:r>
        <w:t>التصرف</w:t>
      </w:r>
      <w:r>
        <w:t xml:space="preserve"> </w:t>
      </w:r>
      <w:r>
        <w:t>فيها</w:t>
      </w:r>
      <w:r>
        <w:t xml:space="preserve"> .</w:t>
      </w:r>
      <w:r>
        <w:br/>
      </w:r>
      <w:r>
        <w:t>المــادة</w:t>
      </w:r>
      <w:r>
        <w:t xml:space="preserve">(967):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المستعير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اهلا</w:t>
      </w:r>
      <w:r>
        <w:t xml:space="preserve"> </w:t>
      </w:r>
      <w:r>
        <w:t>للانتفاع</w:t>
      </w:r>
      <w:r>
        <w:t xml:space="preserve"> </w:t>
      </w:r>
      <w:r>
        <w:t>بالشيء</w:t>
      </w:r>
      <w:r>
        <w:t xml:space="preserve"> </w:t>
      </w:r>
      <w:r>
        <w:t>المعار</w:t>
      </w:r>
      <w:r>
        <w:t xml:space="preserve"> </w:t>
      </w:r>
      <w:r>
        <w:t>وحفظه</w:t>
      </w:r>
      <w:r>
        <w:t xml:space="preserve"> </w:t>
      </w:r>
      <w:r>
        <w:t>ورده</w:t>
      </w:r>
      <w:r>
        <w:t xml:space="preserve"> .</w:t>
      </w:r>
      <w:r>
        <w:br/>
      </w:r>
      <w:r>
        <w:t>المــادة</w:t>
      </w:r>
      <w:r>
        <w:t xml:space="preserve">(968):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المعار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مما</w:t>
      </w:r>
      <w:r>
        <w:t xml:space="preserve"> </w:t>
      </w:r>
      <w:r>
        <w:t>يمكن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مع</w:t>
      </w:r>
      <w:r>
        <w:t xml:space="preserve"> </w:t>
      </w:r>
      <w:r>
        <w:t>بقاء</w:t>
      </w:r>
      <w:r>
        <w:t xml:space="preserve"> </w:t>
      </w:r>
      <w:r>
        <w:t>عينه</w:t>
      </w:r>
      <w:r>
        <w:t xml:space="preserve"> .</w:t>
      </w:r>
      <w:r>
        <w:br/>
      </w:r>
      <w:r>
        <w:t>المــادة</w:t>
      </w:r>
      <w:r>
        <w:t xml:space="preserve">(969): </w:t>
      </w:r>
      <w:r>
        <w:t>نماء</w:t>
      </w:r>
      <w:r>
        <w:t xml:space="preserve"> </w:t>
      </w:r>
      <w:r>
        <w:t>الشيء</w:t>
      </w:r>
      <w:r>
        <w:t xml:space="preserve"> </w:t>
      </w:r>
      <w:r>
        <w:t>المعار</w:t>
      </w:r>
      <w:r>
        <w:t xml:space="preserve"> </w:t>
      </w:r>
      <w:r>
        <w:t>لمالكه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يبحه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للمستعير</w:t>
      </w:r>
      <w:r>
        <w:t xml:space="preserve"> </w:t>
      </w:r>
      <w:r>
        <w:t>فيكون</w:t>
      </w:r>
      <w:r>
        <w:t xml:space="preserve"> </w:t>
      </w:r>
      <w:r>
        <w:t>الاصل</w:t>
      </w:r>
      <w:r>
        <w:t xml:space="preserve"> </w:t>
      </w:r>
      <w:r>
        <w:t>عارية</w:t>
      </w:r>
      <w:r>
        <w:t xml:space="preserve"> </w:t>
      </w:r>
      <w:r>
        <w:t>والنماء</w:t>
      </w:r>
      <w:r>
        <w:t xml:space="preserve"> </w:t>
      </w:r>
      <w:r>
        <w:t>هبة</w:t>
      </w:r>
      <w:r>
        <w:t xml:space="preserve"> .</w:t>
      </w:r>
      <w:r>
        <w:br/>
      </w:r>
      <w:r>
        <w:t>المــادة</w:t>
      </w:r>
      <w:r>
        <w:t xml:space="preserve">(970):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اشتراط</w:t>
      </w:r>
      <w:r>
        <w:t xml:space="preserve"> </w:t>
      </w:r>
      <w:r>
        <w:t>العوض</w:t>
      </w:r>
      <w:r>
        <w:t xml:space="preserve"> </w:t>
      </w:r>
      <w:r>
        <w:t>في</w:t>
      </w:r>
      <w:r>
        <w:t xml:space="preserve"> </w:t>
      </w:r>
      <w:r>
        <w:t>العارية</w:t>
      </w:r>
      <w:r>
        <w:t xml:space="preserve"> </w:t>
      </w:r>
      <w:r>
        <w:t>واذا</w:t>
      </w:r>
      <w:r>
        <w:t xml:space="preserve"> </w:t>
      </w:r>
      <w:r>
        <w:t>اشترط</w:t>
      </w:r>
      <w:r>
        <w:t xml:space="preserve"> </w:t>
      </w:r>
      <w:r>
        <w:t>العوض</w:t>
      </w:r>
      <w:r>
        <w:t xml:space="preserve"> </w:t>
      </w:r>
      <w:r>
        <w:t>انقلبت</w:t>
      </w:r>
      <w:r>
        <w:t xml:space="preserve"> </w:t>
      </w:r>
      <w:r>
        <w:t>اجارة</w:t>
      </w:r>
      <w:r>
        <w:t xml:space="preserve"> .</w:t>
      </w:r>
      <w:r>
        <w:br/>
      </w:r>
      <w:r>
        <w:t>المــادة</w:t>
      </w:r>
      <w:r>
        <w:t xml:space="preserve">(971): </w:t>
      </w:r>
      <w:r>
        <w:t>يصح</w:t>
      </w:r>
      <w:r>
        <w:t xml:space="preserve"> </w:t>
      </w:r>
      <w:r>
        <w:t>تقييد</w:t>
      </w:r>
      <w:r>
        <w:t xml:space="preserve"> </w:t>
      </w:r>
      <w:r>
        <w:t>الانتفاع</w:t>
      </w:r>
      <w:r>
        <w:t xml:space="preserve"> </w:t>
      </w:r>
      <w:r>
        <w:t>بالشيء</w:t>
      </w:r>
      <w:r>
        <w:t xml:space="preserve"> </w:t>
      </w:r>
      <w:r>
        <w:t>المعار</w:t>
      </w:r>
      <w:r>
        <w:t xml:space="preserve"> </w:t>
      </w:r>
      <w:r>
        <w:t>بعمل</w:t>
      </w:r>
      <w:r>
        <w:t xml:space="preserve"> </w:t>
      </w:r>
      <w:r>
        <w:t>وزمن</w:t>
      </w:r>
      <w:r>
        <w:t xml:space="preserve"> </w:t>
      </w:r>
      <w:r>
        <w:t>معينين</w:t>
      </w:r>
      <w:r>
        <w:t xml:space="preserve"> </w:t>
      </w:r>
      <w:r>
        <w:t>او</w:t>
      </w:r>
      <w:r>
        <w:t xml:space="preserve"> </w:t>
      </w:r>
      <w:r>
        <w:t>باحدهما،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للمستعير</w:t>
      </w:r>
      <w:r>
        <w:t xml:space="preserve"> </w:t>
      </w:r>
      <w:r>
        <w:t>تجاوز</w:t>
      </w:r>
      <w:r>
        <w:t xml:space="preserve"> </w:t>
      </w:r>
      <w:r>
        <w:t>ذلك</w:t>
      </w:r>
      <w:r>
        <w:t xml:space="preserve"> </w:t>
      </w:r>
      <w:r>
        <w:t>الى</w:t>
      </w:r>
      <w:r>
        <w:t xml:space="preserve"> </w:t>
      </w:r>
      <w:r>
        <w:t>غيره،ويتعين</w:t>
      </w:r>
      <w:r>
        <w:t xml:space="preserve"> </w:t>
      </w:r>
      <w:r>
        <w:t>عليه</w:t>
      </w:r>
      <w:r>
        <w:t xml:space="preserve"> </w:t>
      </w:r>
      <w:r>
        <w:t>رد</w:t>
      </w:r>
      <w:r>
        <w:t xml:space="preserve"> </w:t>
      </w:r>
      <w:r>
        <w:t>الشيء</w:t>
      </w:r>
      <w:r>
        <w:t xml:space="preserve"> </w:t>
      </w:r>
      <w:r>
        <w:t>المعار</w:t>
      </w:r>
      <w:r>
        <w:t xml:space="preserve"> </w:t>
      </w:r>
      <w:r>
        <w:t>بعد</w:t>
      </w:r>
      <w:r>
        <w:t xml:space="preserve"> </w:t>
      </w:r>
      <w:r>
        <w:t>انتهاء</w:t>
      </w:r>
      <w:r>
        <w:t xml:space="preserve"> </w:t>
      </w:r>
      <w:r>
        <w:t>العمل</w:t>
      </w:r>
      <w:r>
        <w:t xml:space="preserve"> </w:t>
      </w:r>
      <w:r>
        <w:t>او</w:t>
      </w:r>
      <w:r>
        <w:t xml:space="preserve"> </w:t>
      </w:r>
      <w:r>
        <w:t>الزمن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(972): </w:t>
      </w:r>
      <w:r>
        <w:t>للمعير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العارية</w:t>
      </w:r>
      <w:r>
        <w:t xml:space="preserve"> </w:t>
      </w:r>
      <w:r>
        <w:t>متى</w:t>
      </w:r>
      <w:r>
        <w:t xml:space="preserve"> </w:t>
      </w:r>
      <w:r>
        <w:t>شاء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مؤقتة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الرجوع</w:t>
      </w:r>
      <w:r>
        <w:t xml:space="preserve"> </w:t>
      </w:r>
      <w:r>
        <w:t>ضرر</w:t>
      </w:r>
      <w:r>
        <w:t xml:space="preserve"> </w:t>
      </w:r>
      <w:r>
        <w:t>على</w:t>
      </w:r>
      <w:r>
        <w:t xml:space="preserve"> </w:t>
      </w:r>
      <w:r>
        <w:t>المستعير</w:t>
      </w:r>
      <w:r>
        <w:t xml:space="preserve"> </w:t>
      </w:r>
      <w:r>
        <w:t>فتنتهي</w:t>
      </w:r>
      <w:r>
        <w:t xml:space="preserve"> </w:t>
      </w:r>
      <w:r>
        <w:t>العارية</w:t>
      </w:r>
      <w:r>
        <w:t xml:space="preserve"> .</w:t>
      </w:r>
      <w:r>
        <w:br/>
      </w:r>
      <w:r>
        <w:t>المــادة</w:t>
      </w:r>
      <w:r>
        <w:t xml:space="preserve">(973): </w:t>
      </w:r>
      <w:r>
        <w:t>العين</w:t>
      </w:r>
      <w:r>
        <w:t xml:space="preserve"> </w:t>
      </w:r>
      <w:r>
        <w:t>المعارة</w:t>
      </w:r>
      <w:r>
        <w:t xml:space="preserve"> </w:t>
      </w:r>
      <w:r>
        <w:t>امانة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المستعير</w:t>
      </w:r>
      <w:r>
        <w:t xml:space="preserve"> </w:t>
      </w:r>
      <w:r>
        <w:t>فيلزمه</w:t>
      </w:r>
      <w:r>
        <w:t xml:space="preserve"> </w:t>
      </w:r>
      <w:r>
        <w:t>المحافظة</w:t>
      </w:r>
      <w:r>
        <w:t xml:space="preserve"> </w:t>
      </w:r>
      <w:r>
        <w:t>عليها</w:t>
      </w:r>
      <w:r>
        <w:t xml:space="preserve"> </w:t>
      </w:r>
      <w:r>
        <w:t>بما</w:t>
      </w:r>
      <w:r>
        <w:t xml:space="preserve"> </w:t>
      </w:r>
      <w:r>
        <w:t>يحافظ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نفسه</w:t>
      </w:r>
      <w:r>
        <w:t xml:space="preserve"> </w:t>
      </w:r>
      <w:r>
        <w:t>ولا</w:t>
      </w:r>
      <w:r>
        <w:t xml:space="preserve"> </w:t>
      </w:r>
      <w:r>
        <w:t>يضمن</w:t>
      </w:r>
      <w:r>
        <w:t xml:space="preserve"> </w:t>
      </w:r>
      <w:r>
        <w:t>تلفها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حصل</w:t>
      </w:r>
      <w:r>
        <w:t xml:space="preserve"> </w:t>
      </w:r>
      <w:r>
        <w:t>بتعد</w:t>
      </w:r>
      <w:r>
        <w:t xml:space="preserve"> </w:t>
      </w:r>
      <w:r>
        <w:t>او</w:t>
      </w:r>
      <w:r>
        <w:t xml:space="preserve"> </w:t>
      </w:r>
      <w:r>
        <w:t>تفريط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ضمنها</w:t>
      </w:r>
      <w:r>
        <w:t xml:space="preserve"> </w:t>
      </w:r>
      <w:r>
        <w:t>او</w:t>
      </w:r>
      <w:r>
        <w:t xml:space="preserve"> </w:t>
      </w:r>
      <w:r>
        <w:t>ضمن</w:t>
      </w:r>
      <w:r>
        <w:t xml:space="preserve"> </w:t>
      </w:r>
      <w:r>
        <w:t>شيئا</w:t>
      </w:r>
      <w:r>
        <w:t xml:space="preserve"> </w:t>
      </w:r>
      <w:r>
        <w:t>منها</w:t>
      </w:r>
      <w:r>
        <w:t xml:space="preserve"> </w:t>
      </w:r>
      <w:r>
        <w:t>فانه</w:t>
      </w:r>
      <w:r>
        <w:t xml:space="preserve"> </w:t>
      </w:r>
      <w:r>
        <w:t>يضمن</w:t>
      </w:r>
      <w:r>
        <w:t xml:space="preserve"> </w:t>
      </w:r>
      <w:r>
        <w:t>ت</w:t>
      </w:r>
      <w:r>
        <w:t>لف</w:t>
      </w:r>
      <w:r>
        <w:t xml:space="preserve"> </w:t>
      </w:r>
      <w:r>
        <w:t>ما</w:t>
      </w:r>
      <w:r>
        <w:t xml:space="preserve"> </w:t>
      </w:r>
      <w:r>
        <w:t>ضمن</w:t>
      </w:r>
      <w:r>
        <w:t xml:space="preserve"> .</w:t>
      </w:r>
      <w:r>
        <w:br/>
      </w:r>
      <w:r>
        <w:t>المــادة</w:t>
      </w:r>
      <w:r>
        <w:t xml:space="preserve">(974): </w:t>
      </w:r>
      <w:r>
        <w:t>يعتبر</w:t>
      </w:r>
      <w:r>
        <w:t xml:space="preserve"> </w:t>
      </w:r>
      <w:r>
        <w:t>تعديا</w:t>
      </w:r>
      <w:r>
        <w:t xml:space="preserve"> </w:t>
      </w:r>
      <w:r>
        <w:t>تجاوز</w:t>
      </w:r>
      <w:r>
        <w:t xml:space="preserve"> </w:t>
      </w:r>
      <w:r>
        <w:t>المستعير</w:t>
      </w:r>
      <w:r>
        <w:t xml:space="preserve"> </w:t>
      </w:r>
      <w:r>
        <w:t>للعمل</w:t>
      </w:r>
      <w:r>
        <w:t xml:space="preserve"> </w:t>
      </w:r>
      <w:r>
        <w:t>او</w:t>
      </w:r>
      <w:r>
        <w:t xml:space="preserve"> </w:t>
      </w:r>
      <w:r>
        <w:t>الزمن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ويعتبر</w:t>
      </w:r>
      <w:r>
        <w:t xml:space="preserve"> </w:t>
      </w:r>
      <w:r>
        <w:t>تفريطا</w:t>
      </w:r>
      <w:r>
        <w:t xml:space="preserve"> </w:t>
      </w:r>
      <w:r>
        <w:t>ما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امكان</w:t>
      </w:r>
      <w:r>
        <w:t xml:space="preserve"> </w:t>
      </w:r>
      <w:r>
        <w:t>المستعير</w:t>
      </w:r>
      <w:r>
        <w:t xml:space="preserve"> </w:t>
      </w:r>
      <w:r>
        <w:t>درء</w:t>
      </w:r>
      <w:r>
        <w:t xml:space="preserve"> </w:t>
      </w:r>
      <w:r>
        <w:t>السبب</w:t>
      </w:r>
      <w:r>
        <w:t xml:space="preserve"> </w:t>
      </w:r>
      <w:r>
        <w:t>الذي</w:t>
      </w:r>
      <w:r>
        <w:t xml:space="preserve"> </w:t>
      </w:r>
      <w:r>
        <w:t>ادى</w:t>
      </w:r>
      <w:r>
        <w:t xml:space="preserve"> </w:t>
      </w:r>
      <w:r>
        <w:t>الى</w:t>
      </w:r>
      <w:r>
        <w:t xml:space="preserve"> </w:t>
      </w:r>
      <w:r>
        <w:t>التلف</w:t>
      </w:r>
      <w:r>
        <w:t xml:space="preserve"> </w:t>
      </w:r>
      <w:r>
        <w:t>فلم</w:t>
      </w:r>
      <w:r>
        <w:t xml:space="preserve"> </w:t>
      </w:r>
      <w:r>
        <w:t>يفعل</w:t>
      </w:r>
      <w:r>
        <w:t xml:space="preserve"> .</w:t>
      </w:r>
      <w:r>
        <w:br/>
      </w:r>
      <w:r>
        <w:t>المــادة</w:t>
      </w:r>
      <w:r>
        <w:t xml:space="preserve">(975): </w:t>
      </w:r>
      <w:r>
        <w:t>ليس</w:t>
      </w:r>
      <w:r>
        <w:t xml:space="preserve"> </w:t>
      </w:r>
      <w:r>
        <w:t>للمستعير</w:t>
      </w:r>
      <w:r>
        <w:t xml:space="preserve"> </w:t>
      </w:r>
      <w:r>
        <w:t>ان</w:t>
      </w:r>
      <w:r>
        <w:t xml:space="preserve"> </w:t>
      </w:r>
      <w:r>
        <w:t>يؤجر</w:t>
      </w:r>
      <w:r>
        <w:t xml:space="preserve"> </w:t>
      </w:r>
      <w:r>
        <w:t>الشيء</w:t>
      </w:r>
      <w:r>
        <w:t xml:space="preserve"> </w:t>
      </w:r>
      <w:r>
        <w:t>المعار</w:t>
      </w:r>
      <w:r>
        <w:t xml:space="preserve"> </w:t>
      </w:r>
      <w:r>
        <w:t>ولا</w:t>
      </w:r>
      <w:r>
        <w:t xml:space="preserve"> </w:t>
      </w:r>
      <w:r>
        <w:t>ان</w:t>
      </w:r>
      <w:r>
        <w:t xml:space="preserve"> </w:t>
      </w:r>
      <w:r>
        <w:t>يعيره</w:t>
      </w:r>
      <w:r>
        <w:t xml:space="preserve"> </w:t>
      </w:r>
      <w:r>
        <w:t>او</w:t>
      </w:r>
      <w:r>
        <w:t xml:space="preserve"> </w:t>
      </w:r>
      <w:r>
        <w:t>يرهنه</w:t>
      </w:r>
      <w:r>
        <w:t xml:space="preserve"> </w:t>
      </w:r>
      <w:r>
        <w:t>فان</w:t>
      </w:r>
      <w:r>
        <w:t xml:space="preserve"> </w:t>
      </w:r>
      <w:r>
        <w:t>فعل</w:t>
      </w:r>
      <w:r>
        <w:t xml:space="preserve"> </w:t>
      </w:r>
      <w:r>
        <w:t>كان</w:t>
      </w:r>
      <w:r>
        <w:t xml:space="preserve"> </w:t>
      </w:r>
      <w:r>
        <w:t>متعديا</w:t>
      </w:r>
      <w:r>
        <w:t xml:space="preserve"> .</w:t>
      </w:r>
      <w:r>
        <w:br/>
      </w:r>
      <w:r>
        <w:t>المــادة</w:t>
      </w:r>
      <w:r>
        <w:t xml:space="preserve">(976): </w:t>
      </w:r>
      <w:r>
        <w:t>لا</w:t>
      </w:r>
      <w:r>
        <w:t xml:space="preserve"> </w:t>
      </w:r>
      <w:r>
        <w:t>ضمان</w:t>
      </w:r>
      <w:r>
        <w:t xml:space="preserve"> </w:t>
      </w:r>
      <w:r>
        <w:t>على</w:t>
      </w:r>
      <w:r>
        <w:t xml:space="preserve"> </w:t>
      </w:r>
      <w:r>
        <w:t>المستعير</w:t>
      </w:r>
      <w:r>
        <w:t xml:space="preserve"> </w:t>
      </w:r>
      <w:r>
        <w:t>اذا</w:t>
      </w:r>
      <w:r>
        <w:t xml:space="preserve"> </w:t>
      </w:r>
      <w:r>
        <w:t>نقص</w:t>
      </w:r>
      <w:r>
        <w:t xml:space="preserve"> </w:t>
      </w:r>
      <w:r>
        <w:t>الشيء</w:t>
      </w:r>
      <w:r>
        <w:t xml:space="preserve"> </w:t>
      </w:r>
      <w:r>
        <w:t>المستعار</w:t>
      </w:r>
      <w:r>
        <w:t xml:space="preserve"> </w:t>
      </w:r>
      <w:r>
        <w:t>بسبب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فيما</w:t>
      </w:r>
      <w:r>
        <w:t xml:space="preserve"> </w:t>
      </w:r>
      <w:r>
        <w:t>اعير</w:t>
      </w:r>
      <w:r>
        <w:t xml:space="preserve"> </w:t>
      </w:r>
      <w:r>
        <w:t>من</w:t>
      </w:r>
      <w:r>
        <w:t xml:space="preserve"> </w:t>
      </w:r>
      <w:r>
        <w:t>اجله</w:t>
      </w:r>
      <w:r>
        <w:t xml:space="preserve"> </w:t>
      </w:r>
      <w:r>
        <w:t>انتفاعا</w:t>
      </w:r>
      <w:r>
        <w:t xml:space="preserve"> </w:t>
      </w:r>
      <w:r>
        <w:t>معتادا</w:t>
      </w:r>
      <w:r>
        <w:t xml:space="preserve"> .</w:t>
      </w:r>
      <w:r>
        <w:br/>
      </w:r>
      <w:r>
        <w:t>المــادة</w:t>
      </w:r>
      <w:r>
        <w:t xml:space="preserve">(977): </w:t>
      </w:r>
      <w:r>
        <w:t>اذا</w:t>
      </w:r>
      <w:r>
        <w:t xml:space="preserve"> </w:t>
      </w:r>
      <w:r>
        <w:t>اذن</w:t>
      </w:r>
      <w:r>
        <w:t xml:space="preserve"> </w:t>
      </w:r>
      <w:r>
        <w:t>المعير</w:t>
      </w:r>
      <w:r>
        <w:t xml:space="preserve"> </w:t>
      </w:r>
      <w:r>
        <w:t>للمستعير</w:t>
      </w:r>
      <w:r>
        <w:t xml:space="preserve"> </w:t>
      </w:r>
      <w:r>
        <w:t>بزراعة</w:t>
      </w:r>
      <w:r>
        <w:t xml:space="preserve"> </w:t>
      </w:r>
      <w:r>
        <w:t>الارض</w:t>
      </w:r>
      <w:r>
        <w:t xml:space="preserve"> </w:t>
      </w:r>
      <w:r>
        <w:t>او</w:t>
      </w:r>
      <w:r>
        <w:t xml:space="preserve"> </w:t>
      </w:r>
      <w:r>
        <w:t>الغرس</w:t>
      </w:r>
      <w:r>
        <w:t xml:space="preserve"> </w:t>
      </w:r>
      <w:r>
        <w:t>فيها</w:t>
      </w:r>
      <w:r>
        <w:t xml:space="preserve"> </w:t>
      </w:r>
      <w:r>
        <w:t>او</w:t>
      </w:r>
      <w:r>
        <w:t xml:space="preserve"> </w:t>
      </w:r>
      <w:r>
        <w:t>البناء</w:t>
      </w:r>
      <w:r>
        <w:t xml:space="preserve"> </w:t>
      </w:r>
      <w:r>
        <w:t>عليها</w:t>
      </w:r>
      <w:r>
        <w:t xml:space="preserve"> </w:t>
      </w:r>
      <w:r>
        <w:t>وكان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العارية</w:t>
      </w:r>
      <w:r>
        <w:t xml:space="preserve"> </w:t>
      </w:r>
      <w:r>
        <w:t>زرع</w:t>
      </w:r>
      <w:r>
        <w:t xml:space="preserve"> </w:t>
      </w:r>
      <w:r>
        <w:t>او</w:t>
      </w:r>
      <w:r>
        <w:t xml:space="preserve"> </w:t>
      </w:r>
      <w:r>
        <w:t>غرس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كان</w:t>
      </w:r>
      <w:r>
        <w:t xml:space="preserve"> </w:t>
      </w:r>
      <w:r>
        <w:t>المستعي</w:t>
      </w:r>
      <w:r>
        <w:t>ر</w:t>
      </w:r>
      <w:r>
        <w:t xml:space="preserve"> </w:t>
      </w:r>
      <w:r>
        <w:t>بالخيار</w:t>
      </w:r>
      <w:r>
        <w:t xml:space="preserve"> </w:t>
      </w:r>
      <w:r>
        <w:t>بين</w:t>
      </w:r>
      <w:r>
        <w:t xml:space="preserve"> </w:t>
      </w:r>
      <w:r>
        <w:t>قلع</w:t>
      </w:r>
      <w:r>
        <w:t xml:space="preserve"> </w:t>
      </w:r>
      <w:r>
        <w:t>الزرع</w:t>
      </w:r>
      <w:r>
        <w:t xml:space="preserve"> </w:t>
      </w:r>
      <w:r>
        <w:t>والثمر</w:t>
      </w:r>
      <w:r>
        <w:t xml:space="preserve"> </w:t>
      </w:r>
      <w:r>
        <w:t>او</w:t>
      </w:r>
      <w:r>
        <w:t xml:space="preserve"> </w:t>
      </w:r>
      <w:r>
        <w:t>اخذ</w:t>
      </w:r>
      <w:r>
        <w:t xml:space="preserve"> </w:t>
      </w:r>
      <w:r>
        <w:t>قيمته</w:t>
      </w:r>
      <w:r>
        <w:t xml:space="preserve"> </w:t>
      </w:r>
      <w:r>
        <w:t>من</w:t>
      </w:r>
      <w:r>
        <w:t xml:space="preserve"> </w:t>
      </w:r>
      <w:r>
        <w:t>المعير</w:t>
      </w:r>
      <w:r>
        <w:t xml:space="preserve"> </w:t>
      </w:r>
      <w:r>
        <w:t>قائما</w:t>
      </w:r>
      <w:r>
        <w:t xml:space="preserve"> </w:t>
      </w:r>
      <w:r>
        <w:t>او</w:t>
      </w:r>
      <w:r>
        <w:t xml:space="preserve"> </w:t>
      </w:r>
      <w:r>
        <w:t>بقائه</w:t>
      </w:r>
      <w:r>
        <w:t xml:space="preserve"> </w:t>
      </w:r>
      <w:r>
        <w:t>لحين</w:t>
      </w:r>
      <w:r>
        <w:t xml:space="preserve"> </w:t>
      </w:r>
      <w:r>
        <w:t>النضج</w:t>
      </w:r>
      <w:r>
        <w:t xml:space="preserve"> </w:t>
      </w:r>
      <w:r>
        <w:t>باجرة</w:t>
      </w:r>
      <w:r>
        <w:t xml:space="preserve"> </w:t>
      </w:r>
      <w:r>
        <w:t>المثل</w:t>
      </w:r>
      <w:r>
        <w:t xml:space="preserve"> </w:t>
      </w:r>
      <w:r>
        <w:t>ويكون</w:t>
      </w:r>
      <w:r>
        <w:t xml:space="preserve"> </w:t>
      </w:r>
      <w:r>
        <w:t>للمستعير</w:t>
      </w:r>
      <w:r>
        <w:t xml:space="preserve"> </w:t>
      </w:r>
      <w:r>
        <w:t>في</w:t>
      </w:r>
      <w:r>
        <w:t xml:space="preserve"> </w:t>
      </w:r>
      <w:r>
        <w:t>البناء</w:t>
      </w:r>
      <w:r>
        <w:t xml:space="preserve"> </w:t>
      </w:r>
      <w:r>
        <w:t>الخياران</w:t>
      </w:r>
      <w:r>
        <w:t xml:space="preserve"> </w:t>
      </w:r>
      <w:r>
        <w:t>الاولان</w:t>
      </w:r>
      <w:r>
        <w:t xml:space="preserve"> .</w:t>
      </w:r>
      <w:r>
        <w:br/>
      </w:r>
      <w:r>
        <w:t>المــادة</w:t>
      </w:r>
      <w:r>
        <w:t xml:space="preserve">(978): </w:t>
      </w:r>
      <w:r>
        <w:t>اذا</w:t>
      </w:r>
      <w:r>
        <w:t xml:space="preserve"> </w:t>
      </w:r>
      <w:r>
        <w:t>استعار</w:t>
      </w:r>
      <w:r>
        <w:t xml:space="preserve"> </w:t>
      </w:r>
      <w:r>
        <w:t>الارض</w:t>
      </w:r>
      <w:r>
        <w:t xml:space="preserve"> </w:t>
      </w:r>
      <w:r>
        <w:t>لغرض</w:t>
      </w:r>
      <w:r>
        <w:t xml:space="preserve"> </w:t>
      </w:r>
      <w:r>
        <w:t>ثم</w:t>
      </w:r>
      <w:r>
        <w:t xml:space="preserve"> </w:t>
      </w:r>
      <w:r>
        <w:t>خالفه</w:t>
      </w:r>
      <w:r>
        <w:t xml:space="preserve"> </w:t>
      </w:r>
      <w:r>
        <w:t>بالزرع</w:t>
      </w:r>
      <w:r>
        <w:t xml:space="preserve"> </w:t>
      </w:r>
      <w:r>
        <w:t>او</w:t>
      </w:r>
      <w:r>
        <w:t xml:space="preserve"> </w:t>
      </w:r>
      <w:r>
        <w:t>الغرس</w:t>
      </w:r>
      <w:r>
        <w:t xml:space="preserve"> </w:t>
      </w:r>
      <w:r>
        <w:t>او</w:t>
      </w:r>
      <w:r>
        <w:t xml:space="preserve"> </w:t>
      </w:r>
      <w:r>
        <w:t>البناء</w:t>
      </w:r>
      <w:r>
        <w:t xml:space="preserve"> </w:t>
      </w:r>
      <w:r>
        <w:t>فيها</w:t>
      </w:r>
      <w:r>
        <w:t xml:space="preserve"> </w:t>
      </w:r>
      <w:r>
        <w:t>متعديا</w:t>
      </w:r>
      <w:r>
        <w:t xml:space="preserve"> </w:t>
      </w:r>
      <w:r>
        <w:t>كان</w:t>
      </w:r>
      <w:r>
        <w:t xml:space="preserve"> </w:t>
      </w:r>
      <w:r>
        <w:t>للمعير</w:t>
      </w:r>
      <w:r>
        <w:t xml:space="preserve">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العارية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ان</w:t>
      </w:r>
      <w:r>
        <w:t xml:space="preserve"> </w:t>
      </w:r>
      <w:r>
        <w:t>يامر</w:t>
      </w:r>
      <w:r>
        <w:t xml:space="preserve"> </w:t>
      </w:r>
      <w:r>
        <w:t>المستعير</w:t>
      </w:r>
      <w:r>
        <w:t xml:space="preserve"> </w:t>
      </w:r>
      <w:r>
        <w:t>بقلع</w:t>
      </w:r>
      <w:r>
        <w:t xml:space="preserve"> </w:t>
      </w:r>
      <w:r>
        <w:t>الزرع</w:t>
      </w:r>
      <w:r>
        <w:t xml:space="preserve"> </w:t>
      </w:r>
      <w:r>
        <w:t>او</w:t>
      </w:r>
      <w:r>
        <w:t xml:space="preserve"> </w:t>
      </w:r>
      <w:r>
        <w:t>الغرس</w:t>
      </w:r>
      <w:r>
        <w:t xml:space="preserve"> </w:t>
      </w:r>
      <w:r>
        <w:t>او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له</w:t>
      </w:r>
      <w:r>
        <w:t xml:space="preserve"> </w:t>
      </w:r>
      <w:r>
        <w:t>قيمته</w:t>
      </w:r>
      <w:r>
        <w:t xml:space="preserve"> </w:t>
      </w:r>
      <w:r>
        <w:t>قائما</w:t>
      </w:r>
      <w:r>
        <w:t xml:space="preserve"> </w:t>
      </w:r>
      <w:r>
        <w:t>غير</w:t>
      </w:r>
      <w:r>
        <w:t xml:space="preserve"> </w:t>
      </w:r>
      <w:r>
        <w:t>مستحق</w:t>
      </w:r>
      <w:r>
        <w:t xml:space="preserve"> </w:t>
      </w:r>
      <w:r>
        <w:t>البقاء</w:t>
      </w:r>
      <w:r>
        <w:t xml:space="preserve"> </w:t>
      </w:r>
      <w:r>
        <w:t>اذا</w:t>
      </w:r>
      <w:r>
        <w:t xml:space="preserve"> </w:t>
      </w:r>
      <w:r>
        <w:t>رغب</w:t>
      </w:r>
      <w:r>
        <w:t xml:space="preserve"> </w:t>
      </w:r>
      <w:r>
        <w:t>في</w:t>
      </w:r>
      <w:r>
        <w:t xml:space="preserve"> </w:t>
      </w:r>
      <w:r>
        <w:t>تملكه</w:t>
      </w:r>
      <w:r>
        <w:t xml:space="preserve"> </w:t>
      </w:r>
      <w:r>
        <w:t>او</w:t>
      </w:r>
      <w:r>
        <w:t xml:space="preserve"> </w:t>
      </w:r>
      <w:r>
        <w:t>يبقيه</w:t>
      </w:r>
      <w:r>
        <w:t xml:space="preserve"> </w:t>
      </w:r>
      <w:r>
        <w:t>لحين</w:t>
      </w:r>
      <w:r>
        <w:t xml:space="preserve"> </w:t>
      </w:r>
      <w:r>
        <w:t>النضج</w:t>
      </w:r>
      <w:r>
        <w:t xml:space="preserve"> </w:t>
      </w:r>
      <w:r>
        <w:t>باوفر</w:t>
      </w:r>
      <w:r>
        <w:t xml:space="preserve"> </w:t>
      </w:r>
      <w:r>
        <w:t>الاجرة</w:t>
      </w:r>
      <w:r>
        <w:t xml:space="preserve"> </w:t>
      </w:r>
      <w:r>
        <w:t>وللمعير</w:t>
      </w:r>
      <w:r>
        <w:t xml:space="preserve"> </w:t>
      </w:r>
      <w:r>
        <w:t>بالنسبة</w:t>
      </w:r>
      <w:r>
        <w:t xml:space="preserve"> </w:t>
      </w:r>
      <w:r>
        <w:t>للبناء</w:t>
      </w:r>
      <w:r>
        <w:t xml:space="preserve"> </w:t>
      </w:r>
      <w:r>
        <w:t>الخياران</w:t>
      </w:r>
      <w:r>
        <w:t xml:space="preserve"> </w:t>
      </w:r>
      <w:r>
        <w:t>الاولان</w:t>
      </w:r>
      <w:r>
        <w:t xml:space="preserve"> .</w:t>
      </w:r>
      <w:r>
        <w:br/>
      </w:r>
      <w:r>
        <w:t>المــادة</w:t>
      </w:r>
      <w:r>
        <w:t xml:space="preserve">(979): </w:t>
      </w:r>
      <w:r>
        <w:t>مؤنة</w:t>
      </w:r>
      <w:r>
        <w:t xml:space="preserve"> </w:t>
      </w:r>
      <w:r>
        <w:t>الشيء</w:t>
      </w:r>
      <w:r>
        <w:t xml:space="preserve"> </w:t>
      </w:r>
      <w:r>
        <w:t>المستعار</w:t>
      </w:r>
      <w:r>
        <w:t xml:space="preserve"> </w:t>
      </w:r>
      <w:r>
        <w:t>واجرة</w:t>
      </w:r>
      <w:r>
        <w:t xml:space="preserve"> </w:t>
      </w:r>
      <w:r>
        <w:t>حفظه</w:t>
      </w:r>
      <w:r>
        <w:t xml:space="preserve"> </w:t>
      </w:r>
      <w:r>
        <w:t>على</w:t>
      </w:r>
      <w:r>
        <w:t xml:space="preserve"> </w:t>
      </w:r>
      <w:r>
        <w:t>المستعير</w:t>
      </w:r>
      <w:r>
        <w:t xml:space="preserve"> </w:t>
      </w:r>
      <w:r>
        <w:t>لجريان</w:t>
      </w:r>
      <w:r>
        <w:t xml:space="preserve"> </w:t>
      </w:r>
      <w:r>
        <w:t>العرف</w:t>
      </w:r>
      <w:r>
        <w:t xml:space="preserve"> </w:t>
      </w:r>
      <w:r>
        <w:t>بذلك</w:t>
      </w:r>
      <w:r>
        <w:t xml:space="preserve"> .</w:t>
      </w:r>
      <w:r>
        <w:br/>
      </w:r>
      <w:r>
        <w:t>المــادة</w:t>
      </w:r>
      <w:r>
        <w:t xml:space="preserve">(980): </w:t>
      </w:r>
      <w:r>
        <w:t>تنتهي</w:t>
      </w:r>
      <w:r>
        <w:t xml:space="preserve"> </w:t>
      </w:r>
      <w:r>
        <w:t>العارية</w:t>
      </w:r>
      <w:r>
        <w:t xml:space="preserve"> </w:t>
      </w:r>
      <w:r>
        <w:t>بانتهاء</w:t>
      </w:r>
      <w:r>
        <w:t xml:space="preserve"> </w:t>
      </w:r>
      <w:r>
        <w:t>الوقت</w:t>
      </w:r>
      <w:r>
        <w:t xml:space="preserve"> </w:t>
      </w:r>
      <w:r>
        <w:t>او</w:t>
      </w:r>
      <w:r>
        <w:t xml:space="preserve"> </w:t>
      </w:r>
      <w:r>
        <w:t>العمل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وبالرجوع</w:t>
      </w:r>
      <w:r>
        <w:t xml:space="preserve"> </w:t>
      </w:r>
      <w:r>
        <w:t>عنها</w:t>
      </w:r>
      <w:r>
        <w:t xml:space="preserve"> </w:t>
      </w:r>
      <w:r>
        <w:t>وبموت</w:t>
      </w:r>
      <w:r>
        <w:t xml:space="preserve"> </w:t>
      </w:r>
      <w:r>
        <w:t>المعير</w:t>
      </w:r>
      <w:r>
        <w:t xml:space="preserve"> </w:t>
      </w:r>
      <w:r>
        <w:t>او</w:t>
      </w:r>
      <w:r>
        <w:t xml:space="preserve"> </w:t>
      </w:r>
      <w:r>
        <w:t>المستعير</w:t>
      </w:r>
      <w:r>
        <w:t xml:space="preserve"> .</w:t>
      </w:r>
      <w:r>
        <w:br/>
      </w:r>
      <w:r>
        <w:t>المــادة</w:t>
      </w:r>
      <w:r>
        <w:t xml:space="preserve">(981): </w:t>
      </w:r>
      <w:r>
        <w:t>اذا</w:t>
      </w:r>
      <w:r>
        <w:t xml:space="preserve"> </w:t>
      </w:r>
      <w:r>
        <w:t>مات</w:t>
      </w:r>
      <w:r>
        <w:t xml:space="preserve"> </w:t>
      </w:r>
      <w:r>
        <w:t>المستعير</w:t>
      </w:r>
      <w:r>
        <w:t xml:space="preserve"> </w:t>
      </w:r>
      <w:r>
        <w:t>واهمل</w:t>
      </w:r>
      <w:r>
        <w:t xml:space="preserve"> </w:t>
      </w:r>
      <w:r>
        <w:t>فلم</w:t>
      </w:r>
      <w:r>
        <w:t xml:space="preserve"> </w:t>
      </w:r>
      <w:r>
        <w:t>يعين</w:t>
      </w:r>
      <w:r>
        <w:t xml:space="preserve"> </w:t>
      </w:r>
      <w:r>
        <w:t>العارية</w:t>
      </w:r>
      <w:r>
        <w:t xml:space="preserve"> </w:t>
      </w:r>
      <w:r>
        <w:t>وانما</w:t>
      </w:r>
      <w:r>
        <w:t xml:space="preserve"> </w:t>
      </w:r>
      <w:r>
        <w:t>نص</w:t>
      </w:r>
      <w:r>
        <w:t xml:space="preserve"> </w:t>
      </w:r>
      <w:r>
        <w:t>على</w:t>
      </w:r>
      <w:r>
        <w:t xml:space="preserve"> </w:t>
      </w:r>
      <w:r>
        <w:t>قدرها</w:t>
      </w:r>
      <w:r>
        <w:t xml:space="preserve"> </w:t>
      </w:r>
      <w:r>
        <w:t>صارت</w:t>
      </w:r>
      <w:r>
        <w:t xml:space="preserve"> </w:t>
      </w:r>
      <w:r>
        <w:t>دينا</w:t>
      </w:r>
      <w:r>
        <w:t xml:space="preserve"> </w:t>
      </w:r>
      <w:r>
        <w:t>على</w:t>
      </w:r>
      <w:r>
        <w:t xml:space="preserve"> </w:t>
      </w:r>
      <w:r>
        <w:t>التركة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على</w:t>
      </w:r>
      <w:r>
        <w:t xml:space="preserve"> </w:t>
      </w:r>
      <w:r>
        <w:t>القدر</w:t>
      </w:r>
      <w:r>
        <w:t xml:space="preserve"> </w:t>
      </w:r>
      <w:r>
        <w:t>فالبينة</w:t>
      </w:r>
      <w:r>
        <w:t xml:space="preserve"> </w:t>
      </w:r>
      <w:r>
        <w:t>على</w:t>
      </w:r>
      <w:r>
        <w:t xml:space="preserve"> </w:t>
      </w:r>
      <w:r>
        <w:t>المعير</w:t>
      </w:r>
      <w:r>
        <w:t xml:space="preserve"> </w:t>
      </w:r>
      <w:r>
        <w:t>واذا</w:t>
      </w:r>
      <w:r>
        <w:t xml:space="preserve"> </w:t>
      </w:r>
      <w:r>
        <w:t>اغفلها</w:t>
      </w:r>
      <w:r>
        <w:t xml:space="preserve"> </w:t>
      </w:r>
      <w:r>
        <w:t>يحكم</w:t>
      </w:r>
      <w:r>
        <w:t xml:space="preserve"> </w:t>
      </w:r>
      <w:r>
        <w:t>بتلفها</w:t>
      </w:r>
      <w:r>
        <w:t xml:space="preserve"> </w:t>
      </w:r>
      <w:r>
        <w:t>او</w:t>
      </w:r>
      <w:r>
        <w:t xml:space="preserve"> </w:t>
      </w:r>
      <w:r>
        <w:t>ردها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يبين</w:t>
      </w:r>
      <w:r>
        <w:t xml:space="preserve"> </w:t>
      </w:r>
      <w:r>
        <w:t>المعير</w:t>
      </w:r>
      <w:r>
        <w:t xml:space="preserve"> </w:t>
      </w:r>
      <w:r>
        <w:t>على</w:t>
      </w:r>
      <w:r>
        <w:t xml:space="preserve"> </w:t>
      </w:r>
      <w:r>
        <w:t>بقائها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الموت</w:t>
      </w:r>
      <w:r>
        <w:t xml:space="preserve"> </w:t>
      </w:r>
      <w:r>
        <w:t>وقدرها</w:t>
      </w:r>
      <w:r>
        <w:t xml:space="preserve"> </w:t>
      </w:r>
      <w:r>
        <w:t>او</w:t>
      </w:r>
      <w:r>
        <w:t xml:space="preserve"> </w:t>
      </w:r>
      <w:r>
        <w:t>تكون</w:t>
      </w:r>
      <w:r>
        <w:t xml:space="preserve"> </w:t>
      </w:r>
      <w:r>
        <w:t>مضمونة</w:t>
      </w:r>
      <w:r>
        <w:t xml:space="preserve"> </w:t>
      </w:r>
      <w:r>
        <w:t>فتصير</w:t>
      </w:r>
      <w:r>
        <w:t xml:space="preserve"> </w:t>
      </w:r>
      <w:r>
        <w:t>دينا</w:t>
      </w:r>
      <w:r>
        <w:t xml:space="preserve"> </w:t>
      </w:r>
      <w:r>
        <w:t>على</w:t>
      </w:r>
      <w:r>
        <w:t xml:space="preserve"> </w:t>
      </w:r>
      <w:r>
        <w:t>التركة</w:t>
      </w:r>
      <w:r>
        <w:t xml:space="preserve"> </w:t>
      </w:r>
      <w:r>
        <w:t>واذا</w:t>
      </w:r>
      <w:r>
        <w:t xml:space="preserve"> </w:t>
      </w:r>
      <w:r>
        <w:t>صارت</w:t>
      </w:r>
      <w:r>
        <w:t xml:space="preserve"> </w:t>
      </w:r>
      <w:r>
        <w:t>العارية</w:t>
      </w:r>
      <w:r>
        <w:t xml:space="preserve"> </w:t>
      </w:r>
      <w:r>
        <w:t>دينا</w:t>
      </w:r>
      <w:r>
        <w:t xml:space="preserve"> </w:t>
      </w:r>
      <w:r>
        <w:t>على</w:t>
      </w:r>
      <w:r>
        <w:t xml:space="preserve"> </w:t>
      </w:r>
      <w:r>
        <w:t>التركة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شارك</w:t>
      </w:r>
      <w:r>
        <w:t xml:space="preserve"> </w:t>
      </w:r>
      <w:r>
        <w:t>بها</w:t>
      </w:r>
      <w:r>
        <w:t xml:space="preserve"> </w:t>
      </w:r>
      <w:r>
        <w:t>المعير</w:t>
      </w:r>
      <w:r>
        <w:t xml:space="preserve"> </w:t>
      </w:r>
      <w:r>
        <w:t>سائر</w:t>
      </w:r>
      <w:r>
        <w:t xml:space="preserve"> </w:t>
      </w:r>
      <w:r>
        <w:t>الغرماء</w:t>
      </w:r>
      <w:r>
        <w:t xml:space="preserve"> .</w:t>
      </w:r>
      <w:r>
        <w:br/>
      </w:r>
      <w:r>
        <w:t>المــادة</w:t>
      </w:r>
      <w:r>
        <w:t xml:space="preserve">(982):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المعير</w:t>
      </w:r>
      <w:r>
        <w:t xml:space="preserve"> </w:t>
      </w:r>
      <w:r>
        <w:t>والمستعير</w:t>
      </w:r>
      <w:r>
        <w:t xml:space="preserve"> </w:t>
      </w:r>
      <w:r>
        <w:t>فالقول</w:t>
      </w:r>
      <w:r>
        <w:t xml:space="preserve"> </w:t>
      </w:r>
      <w:r>
        <w:t>للمستعير</w:t>
      </w:r>
      <w:r>
        <w:t xml:space="preserve"> </w:t>
      </w:r>
      <w:r>
        <w:t>في</w:t>
      </w:r>
      <w:r>
        <w:t xml:space="preserve"> </w:t>
      </w:r>
      <w:r>
        <w:t>قيمة</w:t>
      </w:r>
      <w:r>
        <w:t xml:space="preserve"> </w:t>
      </w:r>
      <w:r>
        <w:t>العارية</w:t>
      </w:r>
      <w:r>
        <w:t xml:space="preserve"> </w:t>
      </w:r>
      <w:r>
        <w:t>ا</w:t>
      </w:r>
      <w:r>
        <w:t>لمضمونة</w:t>
      </w:r>
      <w:r>
        <w:t xml:space="preserve"> </w:t>
      </w:r>
      <w:r>
        <w:t>بعد</w:t>
      </w:r>
      <w:r>
        <w:t xml:space="preserve"> </w:t>
      </w:r>
      <w:r>
        <w:t>تلفها</w:t>
      </w:r>
      <w:r>
        <w:t xml:space="preserve"> </w:t>
      </w:r>
      <w:r>
        <w:t>وفي</w:t>
      </w:r>
      <w:r>
        <w:t xml:space="preserve"> </w:t>
      </w:r>
      <w:r>
        <w:t>قدر</w:t>
      </w:r>
      <w:r>
        <w:t xml:space="preserve"> </w:t>
      </w:r>
      <w:r>
        <w:t>المدة</w:t>
      </w:r>
      <w:r>
        <w:t xml:space="preserve"> </w:t>
      </w:r>
      <w:r>
        <w:t>المضروبة</w:t>
      </w:r>
      <w:r>
        <w:t xml:space="preserve"> </w:t>
      </w:r>
      <w:r>
        <w:t>للعارية</w:t>
      </w:r>
      <w:r>
        <w:t xml:space="preserve"> </w:t>
      </w:r>
      <w:r>
        <w:t>وفي</w:t>
      </w:r>
      <w:r>
        <w:t xml:space="preserve"> </w:t>
      </w:r>
      <w:r>
        <w:t>قدر</w:t>
      </w:r>
      <w:r>
        <w:t xml:space="preserve"> </w:t>
      </w:r>
      <w:r>
        <w:t>المسافة</w:t>
      </w:r>
      <w:r>
        <w:t xml:space="preserve"> </w:t>
      </w:r>
      <w:r>
        <w:t>بعد</w:t>
      </w:r>
      <w:r>
        <w:t xml:space="preserve"> </w:t>
      </w:r>
      <w:r>
        <w:t>مضيها</w:t>
      </w:r>
      <w:r>
        <w:t xml:space="preserve"> </w:t>
      </w:r>
      <w:r>
        <w:t>وفي</w:t>
      </w:r>
      <w:r>
        <w:t xml:space="preserve"> </w:t>
      </w:r>
      <w:r>
        <w:t>رد</w:t>
      </w:r>
      <w:r>
        <w:t xml:space="preserve"> </w:t>
      </w:r>
      <w:r>
        <w:t>غير</w:t>
      </w:r>
      <w:r>
        <w:t xml:space="preserve"> </w:t>
      </w:r>
      <w:r>
        <w:t>المضمونة</w:t>
      </w:r>
      <w:r>
        <w:t xml:space="preserve"> </w:t>
      </w:r>
      <w:r>
        <w:t>بالتضمين</w:t>
      </w:r>
      <w:r>
        <w:t xml:space="preserve"> </w:t>
      </w:r>
      <w:r>
        <w:t>وفي</w:t>
      </w:r>
      <w:r>
        <w:t xml:space="preserve"> </w:t>
      </w:r>
      <w:r>
        <w:t>عينها</w:t>
      </w:r>
      <w:r>
        <w:t xml:space="preserve"> </w:t>
      </w:r>
      <w:r>
        <w:t>وفي</w:t>
      </w:r>
      <w:r>
        <w:t xml:space="preserve"> </w:t>
      </w:r>
      <w:r>
        <w:t>تلفها</w:t>
      </w:r>
      <w:r>
        <w:t xml:space="preserve"> </w:t>
      </w:r>
      <w:r>
        <w:t>الا</w:t>
      </w:r>
      <w:r>
        <w:t xml:space="preserve"> </w:t>
      </w:r>
      <w:r>
        <w:t>المضمونة</w:t>
      </w:r>
      <w:r>
        <w:t xml:space="preserve"> </w:t>
      </w:r>
      <w:r>
        <w:t>بالتعدي</w:t>
      </w:r>
      <w:r>
        <w:t xml:space="preserve"> </w:t>
      </w:r>
      <w:r>
        <w:t>فالقول</w:t>
      </w:r>
      <w:r>
        <w:t xml:space="preserve"> </w:t>
      </w:r>
      <w:r>
        <w:t>للمعير</w:t>
      </w:r>
      <w:r>
        <w:t xml:space="preserve"> </w:t>
      </w:r>
      <w:r>
        <w:t>في</w:t>
      </w:r>
      <w:r>
        <w:t xml:space="preserve"> </w:t>
      </w:r>
      <w:r>
        <w:t>قيمتها</w:t>
      </w:r>
      <w:r>
        <w:t xml:space="preserve"> </w:t>
      </w:r>
      <w:r>
        <w:t>وفي</w:t>
      </w:r>
      <w:r>
        <w:t xml:space="preserve"> </w:t>
      </w:r>
      <w:r>
        <w:t>عينها</w:t>
      </w:r>
      <w:r>
        <w:t xml:space="preserve"> </w:t>
      </w:r>
      <w:r>
        <w:t>وكذلك</w:t>
      </w:r>
      <w:r>
        <w:t xml:space="preserve"> </w:t>
      </w:r>
      <w:r>
        <w:t>القول</w:t>
      </w:r>
      <w:r>
        <w:t xml:space="preserve"> </w:t>
      </w:r>
      <w:r>
        <w:t>للمستعير</w:t>
      </w:r>
      <w:r>
        <w:t xml:space="preserve"> </w:t>
      </w:r>
      <w:r>
        <w:t>في</w:t>
      </w:r>
      <w:r>
        <w:t xml:space="preserve"> </w:t>
      </w:r>
      <w:r>
        <w:t>كون</w:t>
      </w:r>
      <w:r>
        <w:t xml:space="preserve"> </w:t>
      </w:r>
      <w:r>
        <w:t>العين</w:t>
      </w:r>
      <w:r>
        <w:t xml:space="preserve"> </w:t>
      </w:r>
      <w:r>
        <w:t>عارية</w:t>
      </w:r>
      <w:r>
        <w:t xml:space="preserve"> </w:t>
      </w:r>
      <w:r>
        <w:t>وليست</w:t>
      </w:r>
      <w:r>
        <w:t xml:space="preserve"> </w:t>
      </w:r>
      <w:r>
        <w:t>اجارة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عادة</w:t>
      </w:r>
      <w:r>
        <w:t xml:space="preserve"> </w:t>
      </w:r>
      <w:r>
        <w:t>المالك</w:t>
      </w:r>
      <w:r>
        <w:t xml:space="preserve"> </w:t>
      </w:r>
      <w:r>
        <w:t>تاجيرها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عقد</w:t>
      </w:r>
      <w:r>
        <w:t xml:space="preserve"> </w:t>
      </w:r>
      <w:r>
        <w:t>الرهن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انعقاد</w:t>
      </w:r>
      <w:r>
        <w:t xml:space="preserve"> </w:t>
      </w:r>
      <w:r>
        <w:t>الرهن</w:t>
      </w:r>
      <w:r>
        <w:t xml:space="preserve"> </w:t>
      </w:r>
      <w:r>
        <w:t>وشروطه</w:t>
      </w:r>
    </w:p>
    <w:p w:rsidR="00601374" w:rsidRDefault="00DB6C82" w:rsidP="008909C2">
      <w:pPr>
        <w:jc w:val="right"/>
      </w:pPr>
      <w:r>
        <w:t>المــادة</w:t>
      </w:r>
      <w:r>
        <w:t xml:space="preserve">(983): </w:t>
      </w:r>
      <w:r>
        <w:t>الرهن</w:t>
      </w:r>
      <w:r>
        <w:t xml:space="preserve"> </w:t>
      </w:r>
      <w:r>
        <w:t>عقد</w:t>
      </w:r>
      <w:r>
        <w:t xml:space="preserve"> </w:t>
      </w:r>
      <w:r>
        <w:t>يقدم</w:t>
      </w:r>
      <w:r>
        <w:t xml:space="preserve"> </w:t>
      </w:r>
      <w:r>
        <w:t>به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باذنه</w:t>
      </w:r>
      <w:r>
        <w:t xml:space="preserve"> </w:t>
      </w:r>
      <w:r>
        <w:t>عينا</w:t>
      </w:r>
      <w:r>
        <w:t xml:space="preserve"> </w:t>
      </w:r>
      <w:r>
        <w:t>مخصوصة</w:t>
      </w:r>
      <w:r>
        <w:t xml:space="preserve"> </w:t>
      </w:r>
      <w:r>
        <w:t>الى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عدل</w:t>
      </w:r>
      <w:r>
        <w:t xml:space="preserve"> </w:t>
      </w:r>
      <w:r>
        <w:t>يختاره</w:t>
      </w:r>
      <w:r>
        <w:t xml:space="preserve"> </w:t>
      </w:r>
      <w:r>
        <w:t>الطرفان</w:t>
      </w:r>
      <w:r>
        <w:t xml:space="preserve"> </w:t>
      </w:r>
      <w:r>
        <w:t>لحبسها</w:t>
      </w:r>
      <w:r>
        <w:t xml:space="preserve"> </w:t>
      </w:r>
      <w:r>
        <w:t>لاستيفاء</w:t>
      </w:r>
      <w:r>
        <w:t xml:space="preserve"> </w:t>
      </w:r>
      <w:r>
        <w:t>مال</w:t>
      </w:r>
      <w:r>
        <w:t xml:space="preserve"> </w:t>
      </w:r>
      <w:r>
        <w:t>مخصوص</w:t>
      </w:r>
      <w:r>
        <w:t xml:space="preserve"> .</w:t>
      </w:r>
      <w:r>
        <w:br/>
      </w:r>
      <w:r>
        <w:t>المــادة</w:t>
      </w:r>
      <w:r>
        <w:t xml:space="preserve">(984): </w:t>
      </w:r>
      <w:r>
        <w:t>اركان</w:t>
      </w:r>
      <w:r>
        <w:t xml:space="preserve"> </w:t>
      </w:r>
      <w:r>
        <w:t>الرهن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طرفا</w:t>
      </w:r>
      <w:r>
        <w:t xml:space="preserve"> </w:t>
      </w:r>
      <w:r>
        <w:t>العقد</w:t>
      </w:r>
      <w:r>
        <w:t xml:space="preserve"> ( </w:t>
      </w:r>
      <w:r>
        <w:t>الراهن</w:t>
      </w:r>
      <w:r>
        <w:t xml:space="preserve"> </w:t>
      </w:r>
      <w:r>
        <w:t>والمرتهن</w:t>
      </w:r>
      <w:r>
        <w:t xml:space="preserve"> ) .</w:t>
      </w:r>
      <w:r>
        <w:br/>
        <w:t xml:space="preserve">2 . </w:t>
      </w:r>
      <w:r>
        <w:t>المعقود</w:t>
      </w:r>
      <w:r>
        <w:t xml:space="preserve"> </w:t>
      </w:r>
      <w:r>
        <w:t>عليه</w:t>
      </w:r>
      <w:r>
        <w:t xml:space="preserve"> ( </w:t>
      </w:r>
      <w:r>
        <w:t>محل</w:t>
      </w:r>
      <w:r>
        <w:t xml:space="preserve"> </w:t>
      </w:r>
      <w:r>
        <w:t>العقد</w:t>
      </w:r>
      <w:r>
        <w:t>) .</w:t>
      </w:r>
      <w:r>
        <w:br/>
        <w:t xml:space="preserve">3 . </w:t>
      </w:r>
      <w:r>
        <w:t>التراضي</w:t>
      </w:r>
      <w:r>
        <w:t xml:space="preserve"> </w:t>
      </w:r>
      <w:r>
        <w:t>بما</w:t>
      </w:r>
      <w:r>
        <w:t xml:space="preserve"> </w:t>
      </w:r>
      <w:r>
        <w:t>يدل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(985):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الراهن</w:t>
      </w:r>
      <w:r>
        <w:t xml:space="preserve"> </w:t>
      </w:r>
      <w:r>
        <w:t>والمرتهن</w:t>
      </w:r>
      <w:r>
        <w:t xml:space="preserve"> </w:t>
      </w:r>
      <w:r>
        <w:t>ان</w:t>
      </w:r>
      <w:r>
        <w:t xml:space="preserve"> </w:t>
      </w:r>
      <w:r>
        <w:t>يكونا</w:t>
      </w:r>
      <w:r>
        <w:t xml:space="preserve"> </w:t>
      </w:r>
      <w:r>
        <w:t>جائزي</w:t>
      </w:r>
      <w:r>
        <w:t xml:space="preserve"> </w:t>
      </w:r>
      <w:r>
        <w:t>التصرف</w:t>
      </w:r>
      <w:r>
        <w:t xml:space="preserve"> .</w:t>
      </w:r>
      <w:r>
        <w:br/>
      </w:r>
      <w:r>
        <w:t>المــادة</w:t>
      </w:r>
      <w:r>
        <w:t xml:space="preserve">(986): </w:t>
      </w:r>
      <w:r>
        <w:t>يجوز</w:t>
      </w:r>
      <w:r>
        <w:t xml:space="preserve"> </w:t>
      </w:r>
      <w:r>
        <w:t>للراهن</w:t>
      </w:r>
      <w:r>
        <w:t xml:space="preserve"> </w:t>
      </w:r>
      <w:r>
        <w:t>والمرتهن</w:t>
      </w:r>
      <w:r>
        <w:t xml:space="preserve"> </w:t>
      </w:r>
      <w:r>
        <w:t>ان</w:t>
      </w:r>
      <w:r>
        <w:t xml:space="preserve"> </w:t>
      </w:r>
      <w:r>
        <w:t>يشترطا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وضع</w:t>
      </w:r>
      <w:r>
        <w:t xml:space="preserve"> </w:t>
      </w:r>
      <w:r>
        <w:t>الرهن</w:t>
      </w:r>
      <w:r>
        <w:t xml:space="preserve"> </w:t>
      </w:r>
      <w:r>
        <w:t>عند</w:t>
      </w:r>
      <w:r>
        <w:t xml:space="preserve"> </w:t>
      </w:r>
      <w:r>
        <w:t>عدل</w:t>
      </w:r>
      <w:r>
        <w:t xml:space="preserve"> </w:t>
      </w:r>
      <w:r>
        <w:t>يتفقان</w:t>
      </w:r>
      <w:r>
        <w:t xml:space="preserve"> </w:t>
      </w:r>
      <w:r>
        <w:t>عليه</w:t>
      </w:r>
      <w:r>
        <w:t xml:space="preserve"> </w:t>
      </w:r>
      <w:r>
        <w:t>فان</w:t>
      </w:r>
      <w:r>
        <w:t xml:space="preserve"> </w:t>
      </w:r>
      <w:r>
        <w:t>رضي</w:t>
      </w:r>
      <w:r>
        <w:t xml:space="preserve"> </w:t>
      </w:r>
      <w:r>
        <w:t>العدل</w:t>
      </w:r>
      <w:r>
        <w:t xml:space="preserve"> </w:t>
      </w:r>
      <w:r>
        <w:t>صارت</w:t>
      </w:r>
      <w:r>
        <w:t xml:space="preserve"> </w:t>
      </w:r>
      <w:r>
        <w:t>يده</w:t>
      </w:r>
      <w:r>
        <w:t xml:space="preserve"> </w:t>
      </w:r>
      <w:r>
        <w:t>كيد</w:t>
      </w:r>
      <w:r>
        <w:t xml:space="preserve"> </w:t>
      </w:r>
      <w:r>
        <w:t>المرتهن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 xml:space="preserve"> </w:t>
      </w:r>
      <w:r>
        <w:t>قبض</w:t>
      </w:r>
      <w:r>
        <w:t xml:space="preserve"> </w:t>
      </w:r>
      <w:r>
        <w:t>الرهن</w:t>
      </w:r>
      <w:r>
        <w:t xml:space="preserve"> </w:t>
      </w:r>
      <w:r>
        <w:t>وحبسه</w:t>
      </w:r>
      <w:r>
        <w:t xml:space="preserve"> .</w:t>
      </w:r>
      <w:r>
        <w:br/>
      </w:r>
      <w:r>
        <w:t>المــادة</w:t>
      </w:r>
      <w:r>
        <w:t xml:space="preserve">(987): </w:t>
      </w:r>
      <w:r>
        <w:t>يجوز</w:t>
      </w:r>
      <w:r>
        <w:t xml:space="preserve"> </w:t>
      </w:r>
      <w:r>
        <w:t>للاب</w:t>
      </w:r>
      <w:r>
        <w:t xml:space="preserve"> </w:t>
      </w:r>
      <w:r>
        <w:t>ان</w:t>
      </w:r>
      <w:r>
        <w:t xml:space="preserve"> </w:t>
      </w:r>
      <w:r>
        <w:t>يرهن</w:t>
      </w:r>
      <w:r>
        <w:t xml:space="preserve"> </w:t>
      </w:r>
      <w:r>
        <w:t>ماله</w:t>
      </w:r>
      <w:r>
        <w:t xml:space="preserve"> </w:t>
      </w:r>
      <w:r>
        <w:t>في</w:t>
      </w:r>
      <w:r>
        <w:t xml:space="preserve"> </w:t>
      </w:r>
      <w:r>
        <w:t>دين</w:t>
      </w:r>
      <w:r>
        <w:t xml:space="preserve"> </w:t>
      </w:r>
      <w:r>
        <w:t>لولده</w:t>
      </w:r>
      <w:r>
        <w:t xml:space="preserve"> </w:t>
      </w:r>
      <w:r>
        <w:t>ا</w:t>
      </w:r>
      <w:r>
        <w:t>لصغير</w:t>
      </w:r>
      <w:r>
        <w:t xml:space="preserve"> </w:t>
      </w:r>
      <w:r>
        <w:t>او</w:t>
      </w:r>
      <w:r>
        <w:t xml:space="preserve"> </w:t>
      </w:r>
      <w:r>
        <w:t>للغير</w:t>
      </w:r>
      <w:r>
        <w:t xml:space="preserve"> </w:t>
      </w:r>
      <w:r>
        <w:t>بدين</w:t>
      </w:r>
      <w:r>
        <w:t xml:space="preserve"> </w:t>
      </w:r>
      <w:r>
        <w:t>علي</w:t>
      </w:r>
      <w:r>
        <w:t xml:space="preserve"> </w:t>
      </w:r>
      <w:r>
        <w:t>الصغير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لمصلحة</w:t>
      </w:r>
      <w:r>
        <w:t xml:space="preserve"> </w:t>
      </w:r>
      <w:r>
        <w:t>الصغير</w:t>
      </w:r>
      <w:r>
        <w:t xml:space="preserve"> </w:t>
      </w:r>
      <w:r>
        <w:t>وبموافقة</w:t>
      </w:r>
      <w:r>
        <w:t xml:space="preserve"> </w:t>
      </w:r>
      <w:r>
        <w:t>القاضي</w:t>
      </w:r>
      <w:r>
        <w:t xml:space="preserve"> </w:t>
      </w:r>
      <w:r>
        <w:t>ان</w:t>
      </w:r>
      <w:r>
        <w:t xml:space="preserve"> </w:t>
      </w:r>
      <w:r>
        <w:t>يرهن</w:t>
      </w:r>
      <w:r>
        <w:t xml:space="preserve"> </w:t>
      </w:r>
      <w:r>
        <w:t>مال</w:t>
      </w:r>
      <w:r>
        <w:t xml:space="preserve"> </w:t>
      </w:r>
      <w:r>
        <w:t>الصغير</w:t>
      </w:r>
      <w:r>
        <w:t xml:space="preserve"> </w:t>
      </w:r>
      <w:r>
        <w:t>لنفسه</w:t>
      </w:r>
      <w:r>
        <w:t xml:space="preserve"> </w:t>
      </w:r>
      <w:r>
        <w:t>وحكم</w:t>
      </w:r>
      <w:r>
        <w:t xml:space="preserve"> </w:t>
      </w:r>
      <w:r>
        <w:t>الجد</w:t>
      </w:r>
      <w:r>
        <w:t xml:space="preserve"> </w:t>
      </w:r>
      <w:r>
        <w:t>حكم</w:t>
      </w:r>
      <w:r>
        <w:t xml:space="preserve"> </w:t>
      </w:r>
      <w:r>
        <w:t>الاب</w:t>
      </w:r>
      <w:r>
        <w:t xml:space="preserve"> </w:t>
      </w:r>
      <w:r>
        <w:t>مع</w:t>
      </w:r>
      <w:r>
        <w:t xml:space="preserve"> </w:t>
      </w:r>
      <w:r>
        <w:t>عدمه</w:t>
      </w:r>
      <w:r>
        <w:t xml:space="preserve"> .</w:t>
      </w:r>
      <w:r>
        <w:br/>
      </w:r>
      <w:r>
        <w:t>المــادة</w:t>
      </w:r>
      <w:r>
        <w:t xml:space="preserve">(988):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للوصي</w:t>
      </w:r>
      <w:r>
        <w:t xml:space="preserve"> </w:t>
      </w:r>
      <w:r>
        <w:t>رهن</w:t>
      </w:r>
      <w:r>
        <w:t xml:space="preserve"> </w:t>
      </w:r>
      <w:r>
        <w:t>ماله</w:t>
      </w:r>
      <w:r>
        <w:t xml:space="preserve"> </w:t>
      </w:r>
      <w:r>
        <w:t>عند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الولاية</w:t>
      </w:r>
      <w:r>
        <w:t xml:space="preserve"> </w:t>
      </w:r>
      <w:r>
        <w:t>عليه</w:t>
      </w:r>
      <w:r>
        <w:t xml:space="preserve"> </w:t>
      </w:r>
      <w:r>
        <w:t>ولا</w:t>
      </w:r>
      <w:r>
        <w:t xml:space="preserve"> </w:t>
      </w:r>
      <w:r>
        <w:t>ارتهان</w:t>
      </w:r>
      <w:r>
        <w:t xml:space="preserve"> </w:t>
      </w:r>
      <w:r>
        <w:t>مال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الولاية</w:t>
      </w:r>
      <w:r>
        <w:t xml:space="preserve"> </w:t>
      </w:r>
      <w:r>
        <w:t>عليه</w:t>
      </w:r>
      <w:r>
        <w:t xml:space="preserve"> </w:t>
      </w:r>
      <w:r>
        <w:t>لنفسه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رهن</w:t>
      </w:r>
      <w:r>
        <w:t xml:space="preserve"> </w:t>
      </w:r>
      <w:r>
        <w:t>مال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الولاية</w:t>
      </w:r>
      <w:r>
        <w:t xml:space="preserve"> </w:t>
      </w:r>
      <w:r>
        <w:t>عليه</w:t>
      </w:r>
      <w:r>
        <w:t xml:space="preserve"> </w:t>
      </w:r>
      <w:r>
        <w:t>عند</w:t>
      </w:r>
      <w:r>
        <w:t xml:space="preserve"> </w:t>
      </w:r>
      <w:r>
        <w:t>الغير</w:t>
      </w:r>
      <w:r>
        <w:t xml:space="preserve"> </w:t>
      </w:r>
      <w:r>
        <w:t>في</w:t>
      </w:r>
      <w:r>
        <w:t xml:space="preserve"> </w:t>
      </w:r>
      <w:r>
        <w:t>دين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الولاية</w:t>
      </w:r>
      <w:r>
        <w:t xml:space="preserve"> </w:t>
      </w:r>
      <w:r>
        <w:t>عليه</w:t>
      </w:r>
      <w:r>
        <w:t xml:space="preserve"> </w:t>
      </w:r>
      <w:r>
        <w:t>لا</w:t>
      </w:r>
      <w:r>
        <w:t xml:space="preserve"> </w:t>
      </w:r>
      <w:r>
        <w:t>في</w:t>
      </w:r>
      <w:r>
        <w:t xml:space="preserve"> </w:t>
      </w:r>
      <w:r>
        <w:t>دين</w:t>
      </w:r>
      <w:r>
        <w:t xml:space="preserve"> </w:t>
      </w:r>
      <w:r>
        <w:t>على</w:t>
      </w:r>
      <w:r>
        <w:t xml:space="preserve"> </w:t>
      </w:r>
      <w:r>
        <w:t>نفسه</w:t>
      </w:r>
      <w:r>
        <w:t xml:space="preserve"> .</w:t>
      </w:r>
      <w:r>
        <w:br/>
      </w:r>
      <w:r>
        <w:t>المــادة</w:t>
      </w:r>
      <w:r>
        <w:t xml:space="preserve">(989): </w:t>
      </w:r>
      <w:r>
        <w:t>ما</w:t>
      </w:r>
      <w:r>
        <w:t xml:space="preserve"> </w:t>
      </w:r>
      <w:r>
        <w:t>يصح</w:t>
      </w:r>
      <w:r>
        <w:t xml:space="preserve"> </w:t>
      </w:r>
      <w:r>
        <w:t>بيعه</w:t>
      </w:r>
      <w:r>
        <w:t xml:space="preserve"> </w:t>
      </w:r>
      <w:r>
        <w:t>يصح</w:t>
      </w:r>
      <w:r>
        <w:t xml:space="preserve"> </w:t>
      </w:r>
      <w:r>
        <w:t>رهنه</w:t>
      </w:r>
      <w:r>
        <w:t xml:space="preserve"> </w:t>
      </w:r>
      <w:r>
        <w:t>الا</w:t>
      </w:r>
      <w:r>
        <w:t xml:space="preserve"> </w:t>
      </w:r>
      <w:r>
        <w:t>الوقف</w:t>
      </w:r>
      <w:r>
        <w:t xml:space="preserve"> </w:t>
      </w:r>
      <w:r>
        <w:t>والهدي</w:t>
      </w:r>
      <w:r>
        <w:t xml:space="preserve"> </w:t>
      </w:r>
      <w:r>
        <w:t>والاضحية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رهن</w:t>
      </w:r>
      <w:r>
        <w:t xml:space="preserve"> </w:t>
      </w:r>
      <w:r>
        <w:t>هذه</w:t>
      </w:r>
      <w:r>
        <w:t xml:space="preserve"> </w:t>
      </w:r>
      <w:r>
        <w:t>الاشياء</w:t>
      </w:r>
      <w:r>
        <w:t xml:space="preserve"> </w:t>
      </w:r>
      <w:r>
        <w:t>وان</w:t>
      </w:r>
      <w:r>
        <w:t xml:space="preserve"> </w:t>
      </w:r>
      <w:r>
        <w:t>صح</w:t>
      </w:r>
      <w:r>
        <w:t xml:space="preserve"> </w:t>
      </w:r>
      <w:r>
        <w:t>بيعها</w:t>
      </w:r>
      <w:r>
        <w:t xml:space="preserve"> </w:t>
      </w:r>
      <w:r>
        <w:t>احيانا</w:t>
      </w:r>
      <w:r>
        <w:t xml:space="preserve"> </w:t>
      </w:r>
      <w:r>
        <w:t>وكذا</w:t>
      </w:r>
      <w:r>
        <w:t xml:space="preserve"> </w:t>
      </w:r>
      <w:r>
        <w:t>النابت</w:t>
      </w:r>
      <w:r>
        <w:t xml:space="preserve"> </w:t>
      </w:r>
      <w:r>
        <w:t>دون</w:t>
      </w:r>
      <w:r>
        <w:t xml:space="preserve"> </w:t>
      </w:r>
      <w:r>
        <w:t>المنبت</w:t>
      </w:r>
      <w:r>
        <w:t xml:space="preserve"> </w:t>
      </w:r>
      <w:r>
        <w:t>والعكس</w:t>
      </w:r>
      <w:r>
        <w:t xml:space="preserve"> </w:t>
      </w:r>
      <w:r>
        <w:t>بعد</w:t>
      </w:r>
      <w:r>
        <w:t xml:space="preserve"> </w:t>
      </w:r>
      <w:r>
        <w:t>القطع</w:t>
      </w:r>
      <w:r>
        <w:t xml:space="preserve"> .</w:t>
      </w:r>
      <w:r>
        <w:br/>
      </w:r>
      <w:r>
        <w:t>المــادة</w:t>
      </w:r>
      <w:r>
        <w:t xml:space="preserve">(990): </w:t>
      </w:r>
      <w:r>
        <w:t>يصح</w:t>
      </w:r>
      <w:r>
        <w:t xml:space="preserve"> </w:t>
      </w:r>
      <w:r>
        <w:t>رهن</w:t>
      </w:r>
      <w:r>
        <w:t xml:space="preserve"> </w:t>
      </w:r>
      <w:r>
        <w:t>المشاع</w:t>
      </w:r>
      <w:r>
        <w:t xml:space="preserve"> </w:t>
      </w:r>
      <w:r>
        <w:t>اذا</w:t>
      </w:r>
      <w:r>
        <w:t xml:space="preserve"> </w:t>
      </w:r>
      <w:r>
        <w:t>امكن</w:t>
      </w:r>
      <w:r>
        <w:t xml:space="preserve"> </w:t>
      </w:r>
      <w:r>
        <w:t>قبضه</w:t>
      </w:r>
      <w:r>
        <w:t xml:space="preserve"> </w:t>
      </w:r>
      <w:r>
        <w:t>وحبسه</w:t>
      </w:r>
      <w:r>
        <w:t xml:space="preserve"> </w:t>
      </w:r>
      <w:r>
        <w:t>بان</w:t>
      </w:r>
      <w:r>
        <w:t xml:space="preserve"> </w:t>
      </w:r>
      <w:r>
        <w:t>يتم</w:t>
      </w:r>
      <w:r>
        <w:t xml:space="preserve"> </w:t>
      </w:r>
      <w:r>
        <w:t>قبض</w:t>
      </w:r>
      <w:r>
        <w:t xml:space="preserve"> </w:t>
      </w:r>
      <w:r>
        <w:t>كل</w:t>
      </w:r>
      <w:r>
        <w:t xml:space="preserve"> </w:t>
      </w:r>
      <w:r>
        <w:t>المشاع</w:t>
      </w:r>
      <w:r>
        <w:t xml:space="preserve"> </w:t>
      </w:r>
      <w:r>
        <w:t>وحبسه</w:t>
      </w:r>
      <w:r>
        <w:t xml:space="preserve"> </w:t>
      </w:r>
      <w:r>
        <w:t>باتفاق</w:t>
      </w:r>
      <w:r>
        <w:t xml:space="preserve"> </w:t>
      </w:r>
      <w:r>
        <w:t>مالكيه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(991): </w:t>
      </w:r>
      <w:r>
        <w:t>يصح</w:t>
      </w:r>
      <w:r>
        <w:t xml:space="preserve"> </w:t>
      </w:r>
      <w:r>
        <w:t>رهن</w:t>
      </w:r>
      <w:r>
        <w:t xml:space="preserve"> </w:t>
      </w:r>
      <w:r>
        <w:t>الزرع</w:t>
      </w:r>
      <w:r>
        <w:t xml:space="preserve"> </w:t>
      </w:r>
      <w:r>
        <w:t>الاخضر</w:t>
      </w:r>
      <w:r>
        <w:t xml:space="preserve"> </w:t>
      </w:r>
      <w:r>
        <w:t>والثمار</w:t>
      </w:r>
      <w:r>
        <w:t xml:space="preserve"> </w:t>
      </w:r>
      <w:r>
        <w:t>قبل</w:t>
      </w:r>
      <w:r>
        <w:t xml:space="preserve"> </w:t>
      </w:r>
      <w:r>
        <w:t>نضجها</w:t>
      </w:r>
      <w:r>
        <w:t xml:space="preserve"> </w:t>
      </w:r>
      <w:r>
        <w:t>ولا</w:t>
      </w:r>
      <w:r>
        <w:t xml:space="preserve"> </w:t>
      </w:r>
      <w:r>
        <w:t>يصح</w:t>
      </w:r>
      <w:r>
        <w:t xml:space="preserve"> </w:t>
      </w:r>
      <w:r>
        <w:t>بيعها</w:t>
      </w:r>
      <w:r>
        <w:t xml:space="preserve"> </w:t>
      </w:r>
      <w:r>
        <w:t>الا</w:t>
      </w:r>
      <w:r>
        <w:t xml:space="preserve"> </w:t>
      </w:r>
      <w:r>
        <w:t>عند</w:t>
      </w:r>
      <w:r>
        <w:t xml:space="preserve"> </w:t>
      </w:r>
      <w:r>
        <w:t>النضج</w:t>
      </w:r>
      <w:r>
        <w:t xml:space="preserve"> .</w:t>
      </w:r>
      <w:r>
        <w:br/>
      </w:r>
      <w:r>
        <w:t>المــادة</w:t>
      </w:r>
      <w:r>
        <w:t xml:space="preserve">(992):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رهن</w:t>
      </w:r>
      <w:r>
        <w:t xml:space="preserve"> </w:t>
      </w:r>
      <w:r>
        <w:t>مال</w:t>
      </w:r>
      <w:r>
        <w:t xml:space="preserve"> </w:t>
      </w:r>
      <w:r>
        <w:t>النفس</w:t>
      </w:r>
      <w:r>
        <w:t xml:space="preserve"> </w:t>
      </w:r>
      <w:r>
        <w:t>في</w:t>
      </w:r>
      <w:r>
        <w:t xml:space="preserve"> </w:t>
      </w:r>
      <w:r>
        <w:t>دين</w:t>
      </w:r>
      <w:r>
        <w:t xml:space="preserve"> </w:t>
      </w:r>
      <w:r>
        <w:t>الغير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المدين</w:t>
      </w:r>
      <w:r>
        <w:t xml:space="preserve"> </w:t>
      </w:r>
      <w:r>
        <w:t>او</w:t>
      </w:r>
      <w:r>
        <w:t xml:space="preserve"> </w:t>
      </w:r>
      <w:r>
        <w:t>اجازته</w:t>
      </w:r>
      <w:r>
        <w:t xml:space="preserve"> .</w:t>
      </w:r>
      <w:r>
        <w:br/>
      </w:r>
      <w:r>
        <w:t>المــادة</w:t>
      </w:r>
      <w:r>
        <w:t xml:space="preserve">(993):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المرهون</w:t>
      </w:r>
      <w:r>
        <w:t xml:space="preserve"> </w:t>
      </w:r>
      <w:r>
        <w:t>فيه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دينا</w:t>
      </w:r>
      <w:r>
        <w:t xml:space="preserve"> </w:t>
      </w:r>
      <w:r>
        <w:t>ثابتا</w:t>
      </w:r>
      <w:r>
        <w:t xml:space="preserve"> </w:t>
      </w:r>
      <w:r>
        <w:t>في</w:t>
      </w:r>
      <w:r>
        <w:t xml:space="preserve"> </w:t>
      </w:r>
      <w:r>
        <w:t>الذمة</w:t>
      </w:r>
      <w:r>
        <w:t xml:space="preserve"> </w:t>
      </w:r>
      <w:r>
        <w:t>او</w:t>
      </w:r>
      <w:r>
        <w:t xml:space="preserve"> </w:t>
      </w:r>
      <w:r>
        <w:t>عينا</w:t>
      </w:r>
      <w:r>
        <w:t xml:space="preserve"> </w:t>
      </w:r>
      <w:r>
        <w:t>مضمونةً</w:t>
      </w:r>
      <w:r>
        <w:t xml:space="preserve"> </w:t>
      </w:r>
      <w:r>
        <w:t>وان</w:t>
      </w:r>
      <w:r>
        <w:t xml:space="preserve"> </w:t>
      </w:r>
      <w:r>
        <w:t>يكون</w:t>
      </w:r>
      <w:r>
        <w:t xml:space="preserve"> </w:t>
      </w:r>
      <w:r>
        <w:t>معلوما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دينا</w:t>
      </w:r>
      <w:r>
        <w:t xml:space="preserve"> </w:t>
      </w:r>
      <w:r>
        <w:t>موعودا</w:t>
      </w:r>
      <w:r>
        <w:t xml:space="preserve"> </w:t>
      </w:r>
      <w:r>
        <w:t>به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الرهن</w:t>
      </w:r>
      <w:r>
        <w:t xml:space="preserve"> </w:t>
      </w:r>
      <w:r>
        <w:t>الا</w:t>
      </w:r>
      <w:r>
        <w:t xml:space="preserve"> </w:t>
      </w:r>
      <w:r>
        <w:t>بثبوت</w:t>
      </w:r>
      <w:r>
        <w:t xml:space="preserve"> </w:t>
      </w:r>
      <w:r>
        <w:t>الدين</w:t>
      </w:r>
      <w:r>
        <w:t xml:space="preserve"> </w:t>
      </w:r>
      <w:r>
        <w:t>وتجدد</w:t>
      </w:r>
      <w:r>
        <w:t xml:space="preserve"> </w:t>
      </w:r>
      <w:r>
        <w:t>القبض</w:t>
      </w:r>
      <w:r>
        <w:t xml:space="preserve"> .</w:t>
      </w:r>
      <w:r>
        <w:br/>
      </w:r>
      <w:r>
        <w:t>المــادة</w:t>
      </w:r>
      <w:r>
        <w:t xml:space="preserve">(994): </w:t>
      </w:r>
      <w:r>
        <w:t>ينعقد</w:t>
      </w:r>
      <w:r>
        <w:t xml:space="preserve"> </w:t>
      </w:r>
      <w:r>
        <w:t>الرهن</w:t>
      </w:r>
      <w:r>
        <w:t xml:space="preserve"> </w:t>
      </w:r>
      <w:r>
        <w:t>بالتراضي</w:t>
      </w:r>
      <w:r>
        <w:t xml:space="preserve"> </w:t>
      </w:r>
      <w:r>
        <w:t>في</w:t>
      </w:r>
      <w:r>
        <w:t xml:space="preserve"> </w:t>
      </w:r>
      <w:r>
        <w:t>مجلسه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(</w:t>
      </w:r>
      <w:r>
        <w:t>ينفذ</w:t>
      </w:r>
      <w:r>
        <w:t xml:space="preserve">) </w:t>
      </w:r>
      <w:r>
        <w:t>الا</w:t>
      </w:r>
      <w:r>
        <w:t xml:space="preserve"> </w:t>
      </w:r>
      <w:r>
        <w:t>بالقبض</w:t>
      </w:r>
      <w:r>
        <w:t xml:space="preserve"> .</w:t>
      </w:r>
      <w:r>
        <w:br/>
      </w:r>
      <w:r>
        <w:t>المــادة</w:t>
      </w:r>
      <w:r>
        <w:t xml:space="preserve">(995): </w:t>
      </w:r>
      <w:r>
        <w:t>يتم</w:t>
      </w:r>
      <w:r>
        <w:t xml:space="preserve"> </w:t>
      </w:r>
      <w:r>
        <w:t>القبض</w:t>
      </w:r>
      <w:r>
        <w:t xml:space="preserve"> </w:t>
      </w:r>
      <w:r>
        <w:t>بالتسليم</w:t>
      </w:r>
      <w:r>
        <w:t xml:space="preserve"> </w:t>
      </w:r>
      <w:r>
        <w:t>ويكون</w:t>
      </w:r>
      <w:r>
        <w:t xml:space="preserve"> </w:t>
      </w:r>
      <w:r>
        <w:t>في</w:t>
      </w:r>
      <w:r>
        <w:t xml:space="preserve"> </w:t>
      </w:r>
      <w:r>
        <w:t>المنقو</w:t>
      </w:r>
      <w:r>
        <w:t>ل</w:t>
      </w:r>
      <w:r>
        <w:t xml:space="preserve"> </w:t>
      </w:r>
      <w:r>
        <w:t>بنقله</w:t>
      </w:r>
      <w:r>
        <w:t xml:space="preserve"> </w:t>
      </w:r>
      <w:r>
        <w:t>الى</w:t>
      </w:r>
      <w:r>
        <w:t xml:space="preserve"> </w:t>
      </w:r>
      <w:r>
        <w:t>يد</w:t>
      </w:r>
      <w:r>
        <w:t xml:space="preserve"> </w:t>
      </w:r>
      <w:r>
        <w:t>المرتهن</w:t>
      </w:r>
      <w:r>
        <w:t xml:space="preserve"> </w:t>
      </w:r>
      <w:r>
        <w:t>وفي</w:t>
      </w:r>
      <w:r>
        <w:t xml:space="preserve"> </w:t>
      </w:r>
      <w:r>
        <w:t>غيره</w:t>
      </w:r>
      <w:r>
        <w:t xml:space="preserve"> </w:t>
      </w:r>
      <w:r>
        <w:t>بالتخلية</w:t>
      </w:r>
      <w:r>
        <w:t xml:space="preserve"> </w:t>
      </w:r>
      <w:r>
        <w:t>بينه</w:t>
      </w:r>
      <w:r>
        <w:t xml:space="preserve"> </w:t>
      </w:r>
      <w:r>
        <w:t>وبين</w:t>
      </w:r>
      <w:r>
        <w:t xml:space="preserve"> </w:t>
      </w:r>
      <w:r>
        <w:t>المرتهن</w:t>
      </w:r>
      <w:r>
        <w:t xml:space="preserve"> </w:t>
      </w:r>
      <w:r>
        <w:t>وتمكين</w:t>
      </w:r>
      <w:r>
        <w:t xml:space="preserve"> </w:t>
      </w:r>
      <w:r>
        <w:t>المرتهن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(996): </w:t>
      </w:r>
      <w:r>
        <w:t>تصح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</w:t>
      </w:r>
      <w:r>
        <w:t>والدين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.</w:t>
      </w:r>
      <w:r>
        <w:br/>
      </w:r>
      <w:r>
        <w:t>المــادة</w:t>
      </w:r>
      <w:r>
        <w:t xml:space="preserve">(997): </w:t>
      </w:r>
      <w:r>
        <w:t>يصح</w:t>
      </w:r>
      <w:r>
        <w:t xml:space="preserve"> </w:t>
      </w:r>
      <w:r>
        <w:t>تعليق</w:t>
      </w:r>
      <w:r>
        <w:t xml:space="preserve"> </w:t>
      </w:r>
      <w:r>
        <w:t>الرهن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او</w:t>
      </w:r>
      <w:r>
        <w:t xml:space="preserve"> </w:t>
      </w:r>
      <w:r>
        <w:t>اضافته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واذا</w:t>
      </w:r>
      <w:r>
        <w:t xml:space="preserve"> </w:t>
      </w:r>
      <w:r>
        <w:t>علق</w:t>
      </w:r>
      <w:r>
        <w:t xml:space="preserve"> </w:t>
      </w:r>
      <w:r>
        <w:t>الرهن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ينافي</w:t>
      </w:r>
      <w:r>
        <w:t xml:space="preserve"> </w:t>
      </w:r>
      <w:r>
        <w:t>موجبة</w:t>
      </w:r>
      <w:r>
        <w:t xml:space="preserve"> </w:t>
      </w:r>
      <w:r>
        <w:t>بطل</w:t>
      </w:r>
      <w:r>
        <w:t xml:space="preserve"> </w:t>
      </w:r>
      <w:r>
        <w:t>الشرط</w:t>
      </w:r>
      <w:r>
        <w:t xml:space="preserve"> </w:t>
      </w:r>
      <w:r>
        <w:t>وصح</w:t>
      </w:r>
      <w:r>
        <w:t xml:space="preserve"> </w:t>
      </w:r>
      <w:r>
        <w:t>الرهن</w:t>
      </w:r>
      <w:r>
        <w:t xml:space="preserve"> .</w:t>
      </w:r>
      <w:r>
        <w:br/>
      </w:r>
      <w:r>
        <w:t>المــادة</w:t>
      </w:r>
      <w:r>
        <w:t xml:space="preserve">(998): </w:t>
      </w:r>
      <w:r>
        <w:t>تصح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</w:t>
      </w:r>
      <w:r>
        <w:t>الخيارات</w:t>
      </w:r>
      <w:r>
        <w:t xml:space="preserve"> .</w:t>
      </w:r>
      <w:r>
        <w:br/>
      </w:r>
      <w:r>
        <w:t>المــادة</w:t>
      </w:r>
      <w:r>
        <w:t xml:space="preserve">(999): </w:t>
      </w:r>
      <w:r>
        <w:t>يصح</w:t>
      </w:r>
      <w:r>
        <w:t xml:space="preserve"> </w:t>
      </w:r>
      <w:r>
        <w:t>للمدين</w:t>
      </w:r>
      <w:r>
        <w:t xml:space="preserve"> </w:t>
      </w:r>
      <w:r>
        <w:t>ان</w:t>
      </w:r>
      <w:r>
        <w:t xml:space="preserve"> </w:t>
      </w:r>
      <w:r>
        <w:t>يستعير</w:t>
      </w:r>
      <w:r>
        <w:t xml:space="preserve"> </w:t>
      </w:r>
      <w:r>
        <w:t>مال</w:t>
      </w:r>
      <w:r>
        <w:t xml:space="preserve"> </w:t>
      </w:r>
      <w:r>
        <w:t>غيره</w:t>
      </w:r>
      <w:r>
        <w:t xml:space="preserve"> </w:t>
      </w:r>
      <w:r>
        <w:t>ويرهنه</w:t>
      </w:r>
      <w:r>
        <w:t xml:space="preserve"> </w:t>
      </w:r>
      <w:r>
        <w:t>باذنه</w:t>
      </w:r>
      <w:r>
        <w:t xml:space="preserve"> </w:t>
      </w:r>
      <w:r>
        <w:t>واذا</w:t>
      </w:r>
      <w:r>
        <w:t xml:space="preserve"> </w:t>
      </w:r>
      <w:r>
        <w:t>تم</w:t>
      </w:r>
      <w:r>
        <w:t xml:space="preserve"> </w:t>
      </w:r>
      <w:r>
        <w:t>الرهن</w:t>
      </w:r>
      <w:r>
        <w:t xml:space="preserve"> </w:t>
      </w:r>
      <w:r>
        <w:t>باذن</w:t>
      </w:r>
      <w:r>
        <w:t xml:space="preserve"> </w:t>
      </w:r>
      <w:r>
        <w:t>كان</w:t>
      </w:r>
      <w:r>
        <w:t xml:space="preserve"> </w:t>
      </w:r>
      <w:r>
        <w:t>للمرتهن</w:t>
      </w:r>
      <w:r>
        <w:t xml:space="preserve"> </w:t>
      </w:r>
      <w:r>
        <w:t>حبس</w:t>
      </w:r>
      <w:r>
        <w:t xml:space="preserve"> </w:t>
      </w:r>
      <w:r>
        <w:t>المرهون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يستوفي</w:t>
      </w:r>
      <w:r>
        <w:t xml:space="preserve"> </w:t>
      </w:r>
      <w:r>
        <w:t>الحق</w:t>
      </w:r>
      <w:r>
        <w:t xml:space="preserve"> </w:t>
      </w:r>
      <w:r>
        <w:t>المرهون</w:t>
      </w:r>
      <w:r>
        <w:t xml:space="preserve"> </w:t>
      </w:r>
      <w:r>
        <w:t>به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احكام</w:t>
      </w:r>
      <w:r>
        <w:t xml:space="preserve"> </w:t>
      </w:r>
      <w:r>
        <w:t>الرهن</w:t>
      </w:r>
    </w:p>
    <w:p w:rsidR="00601374" w:rsidRDefault="00DB6C82" w:rsidP="008909C2">
      <w:pPr>
        <w:jc w:val="right"/>
      </w:pPr>
      <w:r>
        <w:t>المــادة</w:t>
      </w:r>
      <w:r>
        <w:t xml:space="preserve">(1000): </w:t>
      </w:r>
      <w:r>
        <w:t>اذا</w:t>
      </w:r>
      <w:r>
        <w:t xml:space="preserve"> </w:t>
      </w:r>
      <w:r>
        <w:t>انعقد</w:t>
      </w:r>
      <w:r>
        <w:t xml:space="preserve"> </w:t>
      </w:r>
      <w:r>
        <w:t>الرهن</w:t>
      </w:r>
      <w:r>
        <w:t xml:space="preserve"> </w:t>
      </w:r>
      <w:r>
        <w:t>صحيحا</w:t>
      </w:r>
      <w:r>
        <w:t xml:space="preserve"> </w:t>
      </w:r>
      <w:r>
        <w:t>لزم</w:t>
      </w:r>
      <w:r>
        <w:t xml:space="preserve"> </w:t>
      </w:r>
      <w:r>
        <w:t>الراهن</w:t>
      </w:r>
      <w:r>
        <w:t xml:space="preserve"> </w:t>
      </w:r>
      <w:r>
        <w:t>تسليم</w:t>
      </w:r>
      <w:r>
        <w:t xml:space="preserve"> </w:t>
      </w:r>
      <w:r>
        <w:t>المرهون،</w:t>
      </w:r>
      <w:r>
        <w:t xml:space="preserve"> </w:t>
      </w:r>
      <w:r>
        <w:t>واذا</w:t>
      </w:r>
      <w:r>
        <w:t xml:space="preserve"> </w:t>
      </w:r>
      <w:r>
        <w:t>تم</w:t>
      </w:r>
      <w:r>
        <w:t xml:space="preserve"> </w:t>
      </w:r>
      <w:r>
        <w:t>القبض</w:t>
      </w:r>
      <w:r>
        <w:t xml:space="preserve"> </w:t>
      </w:r>
      <w:r>
        <w:t>لزم</w:t>
      </w:r>
      <w:r>
        <w:t xml:space="preserve"> </w:t>
      </w:r>
      <w:r>
        <w:t>الرهن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الراهن</w:t>
      </w:r>
      <w:r>
        <w:t xml:space="preserve"> </w:t>
      </w:r>
      <w:r>
        <w:t>وحده</w:t>
      </w:r>
      <w:r>
        <w:t xml:space="preserve"> </w:t>
      </w:r>
      <w:r>
        <w:t>وليس</w:t>
      </w:r>
      <w:r>
        <w:t xml:space="preserve"> </w:t>
      </w:r>
      <w:r>
        <w:t>للمرتهن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عينا</w:t>
      </w:r>
      <w:r>
        <w:t xml:space="preserve"> </w:t>
      </w:r>
      <w:r>
        <w:t>عوضا</w:t>
      </w:r>
      <w:r>
        <w:t xml:space="preserve"> </w:t>
      </w:r>
      <w:r>
        <w:t>عن</w:t>
      </w:r>
      <w:r>
        <w:t xml:space="preserve"> </w:t>
      </w:r>
      <w:r>
        <w:t>الاخرى</w:t>
      </w:r>
      <w:r>
        <w:t xml:space="preserve"> </w:t>
      </w:r>
      <w:r>
        <w:t>وتكون</w:t>
      </w:r>
      <w:r>
        <w:t xml:space="preserve"> </w:t>
      </w:r>
      <w:r>
        <w:t>اليد</w:t>
      </w:r>
      <w:r>
        <w:t xml:space="preserve"> </w:t>
      </w:r>
      <w:r>
        <w:t>في</w:t>
      </w:r>
      <w:r>
        <w:t xml:space="preserve"> </w:t>
      </w:r>
      <w:r>
        <w:t>المرهون</w:t>
      </w:r>
      <w:r>
        <w:t xml:space="preserve"> </w:t>
      </w:r>
      <w:r>
        <w:t>للمرتهن</w:t>
      </w:r>
      <w:r>
        <w:t xml:space="preserve"> .</w:t>
      </w:r>
      <w:r>
        <w:br/>
      </w:r>
      <w:r>
        <w:t>المــادة</w:t>
      </w:r>
      <w:r>
        <w:t xml:space="preserve">(1001): </w:t>
      </w:r>
      <w:r>
        <w:t>لا</w:t>
      </w:r>
      <w:r>
        <w:t xml:space="preserve"> </w:t>
      </w:r>
      <w:r>
        <w:t>يبطل</w:t>
      </w:r>
      <w:r>
        <w:t xml:space="preserve"> </w:t>
      </w:r>
      <w:r>
        <w:t>الرهن</w:t>
      </w:r>
      <w:r>
        <w:t xml:space="preserve"> </w:t>
      </w:r>
      <w:r>
        <w:t>بموت</w:t>
      </w:r>
      <w:r>
        <w:t xml:space="preserve"> </w:t>
      </w:r>
      <w:r>
        <w:t>الراهن</w:t>
      </w:r>
      <w:r>
        <w:t xml:space="preserve"> </w:t>
      </w:r>
      <w:r>
        <w:t>او</w:t>
      </w:r>
      <w:r>
        <w:t xml:space="preserve"> </w:t>
      </w:r>
      <w:r>
        <w:t>المرتهن</w:t>
      </w:r>
      <w:r>
        <w:t xml:space="preserve"> .</w:t>
      </w:r>
      <w:r>
        <w:br/>
      </w:r>
      <w:r>
        <w:t>المــادة</w:t>
      </w:r>
      <w:r>
        <w:t xml:space="preserve">(1002): </w:t>
      </w:r>
      <w:r>
        <w:t>ليس</w:t>
      </w:r>
      <w:r>
        <w:t xml:space="preserve"> </w:t>
      </w:r>
      <w:r>
        <w:t>للراهن</w:t>
      </w:r>
      <w:r>
        <w:t xml:space="preserve"> </w:t>
      </w:r>
      <w:r>
        <w:t>بعد</w:t>
      </w:r>
      <w:r>
        <w:t xml:space="preserve"> </w:t>
      </w:r>
      <w:r>
        <w:t>القبض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المرهون</w:t>
      </w:r>
      <w:r>
        <w:t xml:space="preserve"> </w:t>
      </w:r>
      <w:r>
        <w:t>تصرفا</w:t>
      </w:r>
      <w:r>
        <w:t xml:space="preserve"> </w:t>
      </w:r>
      <w:r>
        <w:t>يزيل</w:t>
      </w:r>
      <w:r>
        <w:t xml:space="preserve"> </w:t>
      </w:r>
      <w:r>
        <w:t>ملكه</w:t>
      </w:r>
      <w:r>
        <w:t xml:space="preserve"> </w:t>
      </w:r>
      <w:r>
        <w:t>عنه</w:t>
      </w:r>
      <w:r>
        <w:t xml:space="preserve"> </w:t>
      </w:r>
      <w:r>
        <w:t>واذا</w:t>
      </w:r>
      <w:r>
        <w:t xml:space="preserve"> </w:t>
      </w:r>
      <w:r>
        <w:t>تصرف</w:t>
      </w:r>
      <w:r>
        <w:t xml:space="preserve"> </w:t>
      </w:r>
      <w:r>
        <w:t>مثل</w:t>
      </w:r>
      <w:r>
        <w:t xml:space="preserve"> </w:t>
      </w:r>
      <w:r>
        <w:t>هذا</w:t>
      </w:r>
      <w:r>
        <w:t xml:space="preserve"> </w:t>
      </w:r>
      <w:r>
        <w:t>التصرف</w:t>
      </w:r>
      <w:r>
        <w:t xml:space="preserve"> </w:t>
      </w:r>
      <w:r>
        <w:t>فلا</w:t>
      </w:r>
      <w:r>
        <w:t xml:space="preserve"> </w:t>
      </w:r>
      <w:r>
        <w:t>ينفذ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المرتهن</w:t>
      </w:r>
      <w:r>
        <w:t xml:space="preserve"> </w:t>
      </w:r>
      <w:r>
        <w:t>الا</w:t>
      </w:r>
      <w:r>
        <w:t xml:space="preserve"> </w:t>
      </w:r>
      <w:r>
        <w:t>باذنه،</w:t>
      </w:r>
      <w:r>
        <w:t xml:space="preserve"> </w:t>
      </w:r>
      <w:r>
        <w:t>ويجوز</w:t>
      </w:r>
      <w:r>
        <w:t xml:space="preserve"> </w:t>
      </w:r>
      <w:r>
        <w:t>للمرتهن</w:t>
      </w:r>
      <w:r>
        <w:t xml:space="preserve"> </w:t>
      </w:r>
      <w:r>
        <w:t>الرجوع</w:t>
      </w:r>
      <w:r>
        <w:t xml:space="preserve"> </w:t>
      </w:r>
      <w:r>
        <w:t>عن</w:t>
      </w:r>
      <w:r>
        <w:t xml:space="preserve"> </w:t>
      </w:r>
      <w:r>
        <w:t>الاذن</w:t>
      </w:r>
      <w:r>
        <w:t xml:space="preserve"> </w:t>
      </w:r>
      <w:r>
        <w:t>قبل</w:t>
      </w:r>
      <w:r>
        <w:t xml:space="preserve"> </w:t>
      </w:r>
      <w:r>
        <w:t>التصرف</w:t>
      </w:r>
      <w:r>
        <w:t xml:space="preserve"> </w:t>
      </w:r>
      <w:r>
        <w:t>فان</w:t>
      </w:r>
      <w:r>
        <w:t xml:space="preserve"> </w:t>
      </w:r>
      <w:r>
        <w:t>رجع</w:t>
      </w:r>
      <w:r>
        <w:t xml:space="preserve"> </w:t>
      </w:r>
      <w:r>
        <w:t>فلا</w:t>
      </w:r>
      <w:r>
        <w:t xml:space="preserve"> </w:t>
      </w:r>
      <w:r>
        <w:t>ينفذ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حقه</w:t>
      </w:r>
      <w:r>
        <w:t xml:space="preserve"> </w:t>
      </w:r>
      <w:r>
        <w:t>واذا</w:t>
      </w:r>
      <w:r>
        <w:t xml:space="preserve"> </w:t>
      </w:r>
      <w:r>
        <w:t>تصرف</w:t>
      </w:r>
      <w:r>
        <w:t xml:space="preserve"> </w:t>
      </w:r>
      <w:r>
        <w:t>الراهن</w:t>
      </w:r>
      <w:r>
        <w:t xml:space="preserve"> </w:t>
      </w:r>
      <w:r>
        <w:t>في</w:t>
      </w:r>
      <w:r>
        <w:t xml:space="preserve"> </w:t>
      </w:r>
      <w:r>
        <w:t>المرهون</w:t>
      </w:r>
      <w:r>
        <w:t xml:space="preserve"> </w:t>
      </w:r>
      <w:r>
        <w:t>تصرفا</w:t>
      </w:r>
      <w:r>
        <w:t xml:space="preserve"> </w:t>
      </w:r>
      <w:r>
        <w:t>يزيل</w:t>
      </w:r>
      <w:r>
        <w:t xml:space="preserve"> </w:t>
      </w:r>
      <w:r>
        <w:t>ملكه</w:t>
      </w:r>
      <w:r>
        <w:t xml:space="preserve"> </w:t>
      </w:r>
      <w:r>
        <w:t>عنه</w:t>
      </w:r>
      <w:r>
        <w:t xml:space="preserve"> </w:t>
      </w:r>
      <w:r>
        <w:t>باذن</w:t>
      </w:r>
      <w:r>
        <w:t xml:space="preserve"> </w:t>
      </w:r>
      <w:r>
        <w:t>المرتهن</w:t>
      </w:r>
      <w:r>
        <w:t xml:space="preserve"> </w:t>
      </w:r>
      <w:r>
        <w:t>بطل</w:t>
      </w:r>
      <w:r>
        <w:t xml:space="preserve"> </w:t>
      </w:r>
      <w:r>
        <w:t>الرهن</w:t>
      </w:r>
      <w:r>
        <w:t xml:space="preserve"> .</w:t>
      </w:r>
      <w:r>
        <w:br/>
      </w:r>
      <w:r>
        <w:t>المــ</w:t>
      </w:r>
      <w:r>
        <w:t>ادة</w:t>
      </w:r>
      <w:r>
        <w:t xml:space="preserve">(1003): </w:t>
      </w:r>
      <w:r>
        <w:t>يختص</w:t>
      </w:r>
      <w:r>
        <w:t xml:space="preserve"> </w:t>
      </w:r>
      <w:r>
        <w:t>المرتهن</w:t>
      </w:r>
      <w:r>
        <w:t xml:space="preserve"> </w:t>
      </w:r>
      <w:r>
        <w:t>بالمرهون</w:t>
      </w:r>
      <w:r>
        <w:t xml:space="preserve"> </w:t>
      </w:r>
      <w:r>
        <w:t>دون</w:t>
      </w:r>
      <w:r>
        <w:t xml:space="preserve"> </w:t>
      </w:r>
      <w:r>
        <w:t>سائر</w:t>
      </w:r>
      <w:r>
        <w:t xml:space="preserve"> </w:t>
      </w:r>
      <w:r>
        <w:t>غرماء</w:t>
      </w:r>
      <w:r>
        <w:t xml:space="preserve"> </w:t>
      </w:r>
      <w:r>
        <w:t>الراهن</w:t>
      </w:r>
      <w:r>
        <w:t xml:space="preserve"> </w:t>
      </w:r>
      <w:r>
        <w:t>بحيازته</w:t>
      </w:r>
      <w:r>
        <w:t xml:space="preserve"> </w:t>
      </w:r>
      <w:r>
        <w:t>له</w:t>
      </w:r>
      <w:r>
        <w:t xml:space="preserve"> </w:t>
      </w:r>
      <w:r>
        <w:t>اما</w:t>
      </w:r>
      <w:r>
        <w:t xml:space="preserve"> </w:t>
      </w:r>
      <w:r>
        <w:t>قبل</w:t>
      </w:r>
      <w:r>
        <w:t xml:space="preserve"> </w:t>
      </w:r>
      <w:r>
        <w:t>حيازته</w:t>
      </w:r>
      <w:r>
        <w:t xml:space="preserve"> </w:t>
      </w:r>
      <w:r>
        <w:t>له</w:t>
      </w:r>
      <w:r>
        <w:t xml:space="preserve"> </w:t>
      </w:r>
      <w:r>
        <w:t>فيكون</w:t>
      </w:r>
      <w:r>
        <w:t xml:space="preserve"> </w:t>
      </w:r>
      <w:r>
        <w:t>كواحد</w:t>
      </w:r>
      <w:r>
        <w:t xml:space="preserve"> </w:t>
      </w:r>
      <w:r>
        <w:t>منهم</w:t>
      </w:r>
      <w:r>
        <w:t xml:space="preserve"> </w:t>
      </w:r>
      <w:r>
        <w:t>في</w:t>
      </w:r>
      <w:r>
        <w:t xml:space="preserve"> </w:t>
      </w:r>
      <w:r>
        <w:t>المحاصة</w:t>
      </w:r>
      <w:r>
        <w:t xml:space="preserve"> </w:t>
      </w:r>
      <w:r>
        <w:t>فيه</w:t>
      </w:r>
      <w:r>
        <w:t xml:space="preserve"> </w:t>
      </w:r>
      <w:r>
        <w:t>بدينه</w:t>
      </w:r>
      <w:r>
        <w:t xml:space="preserve"> .</w:t>
      </w:r>
      <w:r>
        <w:br/>
      </w:r>
      <w:r>
        <w:t>المــادة</w:t>
      </w:r>
      <w:r>
        <w:t xml:space="preserve">(1004): </w:t>
      </w:r>
      <w:r>
        <w:t>اذا</w:t>
      </w:r>
      <w:r>
        <w:t xml:space="preserve"> </w:t>
      </w:r>
      <w:r>
        <w:t>اشترط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المرهون</w:t>
      </w:r>
      <w:r>
        <w:t xml:space="preserve"> </w:t>
      </w:r>
      <w:r>
        <w:t>للمرتهن</w:t>
      </w:r>
      <w:r>
        <w:t xml:space="preserve"> </w:t>
      </w:r>
      <w:r>
        <w:t>عند</w:t>
      </w:r>
      <w:r>
        <w:t xml:space="preserve"> </w:t>
      </w:r>
      <w:r>
        <w:t>حلول</w:t>
      </w:r>
      <w:r>
        <w:t xml:space="preserve"> </w:t>
      </w:r>
      <w:r>
        <w:t>اجل</w:t>
      </w:r>
      <w:r>
        <w:t xml:space="preserve"> </w:t>
      </w:r>
      <w:r>
        <w:t>المرهون</w:t>
      </w:r>
      <w:r>
        <w:t xml:space="preserve"> </w:t>
      </w:r>
      <w:r>
        <w:t>به</w:t>
      </w:r>
      <w:r>
        <w:t xml:space="preserve"> </w:t>
      </w:r>
      <w:r>
        <w:t>كان</w:t>
      </w:r>
      <w:r>
        <w:t xml:space="preserve"> </w:t>
      </w:r>
      <w:r>
        <w:t>الشرط</w:t>
      </w:r>
      <w:r>
        <w:t xml:space="preserve"> </w:t>
      </w:r>
      <w:r>
        <w:t>باطلا</w:t>
      </w:r>
      <w:r>
        <w:t xml:space="preserve"> </w:t>
      </w:r>
      <w:r>
        <w:t>والرهن</w:t>
      </w:r>
      <w:r>
        <w:t xml:space="preserve"> </w:t>
      </w:r>
      <w:r>
        <w:t>صحيحا</w:t>
      </w:r>
      <w:r>
        <w:t xml:space="preserve"> .</w:t>
      </w:r>
      <w:r>
        <w:br/>
      </w:r>
      <w:r>
        <w:t>المــادة</w:t>
      </w:r>
      <w:r>
        <w:t xml:space="preserve">(1005): </w:t>
      </w:r>
      <w:r>
        <w:t>نماء</w:t>
      </w:r>
      <w:r>
        <w:t xml:space="preserve"> </w:t>
      </w:r>
      <w:r>
        <w:t>المرهون</w:t>
      </w:r>
      <w:r>
        <w:t xml:space="preserve"> </w:t>
      </w:r>
      <w:r>
        <w:t>متصلا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منفصلا</w:t>
      </w:r>
      <w:r>
        <w:t xml:space="preserve"> </w:t>
      </w:r>
      <w:r>
        <w:t>عنه</w:t>
      </w:r>
      <w:r>
        <w:t xml:space="preserve"> </w:t>
      </w:r>
      <w:r>
        <w:t>يتبعه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</w:t>
      </w:r>
      <w:r>
        <w:t>وياخذ</w:t>
      </w:r>
      <w:r>
        <w:t xml:space="preserve"> </w:t>
      </w:r>
      <w:r>
        <w:t>حكمه</w:t>
      </w:r>
      <w:r>
        <w:t xml:space="preserve"> .</w:t>
      </w:r>
      <w:r>
        <w:br/>
      </w:r>
      <w:r>
        <w:t>المــادة</w:t>
      </w:r>
      <w:r>
        <w:t xml:space="preserve">(1006): </w:t>
      </w:r>
      <w:r>
        <w:t>غلة</w:t>
      </w:r>
      <w:r>
        <w:t xml:space="preserve"> </w:t>
      </w:r>
      <w:r>
        <w:t>المرهون</w:t>
      </w:r>
      <w:r>
        <w:t xml:space="preserve"> </w:t>
      </w:r>
      <w:r>
        <w:t>للراهن</w:t>
      </w:r>
      <w:r>
        <w:t xml:space="preserve"> </w:t>
      </w:r>
      <w:r>
        <w:t>وغرمه</w:t>
      </w:r>
      <w:r>
        <w:t xml:space="preserve"> </w:t>
      </w:r>
      <w:r>
        <w:t>عليه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المرهون</w:t>
      </w:r>
      <w:r>
        <w:t xml:space="preserve"> </w:t>
      </w:r>
      <w:r>
        <w:t>حيوانا</w:t>
      </w:r>
      <w:r>
        <w:t xml:space="preserve"> </w:t>
      </w:r>
      <w:r>
        <w:t>فللمرتهن</w:t>
      </w:r>
      <w:r>
        <w:t xml:space="preserve"> </w:t>
      </w:r>
      <w:r>
        <w:t>ان</w:t>
      </w:r>
      <w:r>
        <w:t xml:space="preserve"> </w:t>
      </w:r>
      <w:r>
        <w:t>ينتفع</w:t>
      </w:r>
      <w:r>
        <w:t xml:space="preserve"> </w:t>
      </w:r>
      <w:r>
        <w:t>به</w:t>
      </w:r>
      <w:r>
        <w:t xml:space="preserve"> </w:t>
      </w:r>
      <w:r>
        <w:t>مقابل</w:t>
      </w:r>
      <w:r>
        <w:t xml:space="preserve"> </w:t>
      </w:r>
      <w:r>
        <w:t>نفقته</w:t>
      </w:r>
      <w:r>
        <w:t xml:space="preserve"> .</w:t>
      </w:r>
      <w:r>
        <w:br/>
      </w:r>
      <w:r>
        <w:t>المــادة</w:t>
      </w:r>
      <w:r>
        <w:t xml:space="preserve">(1007): </w:t>
      </w:r>
      <w:r>
        <w:t>يجوز</w:t>
      </w:r>
      <w:r>
        <w:t xml:space="preserve"> </w:t>
      </w:r>
      <w:r>
        <w:t>للراهن</w:t>
      </w:r>
      <w:r>
        <w:t xml:space="preserve"> </w:t>
      </w:r>
      <w:r>
        <w:t>او</w:t>
      </w:r>
      <w:r>
        <w:t xml:space="preserve"> </w:t>
      </w:r>
      <w:r>
        <w:t>المرتهن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باذن</w:t>
      </w:r>
      <w:r>
        <w:t xml:space="preserve"> </w:t>
      </w:r>
      <w:r>
        <w:t>الاخر</w:t>
      </w:r>
      <w:r>
        <w:t xml:space="preserve"> </w:t>
      </w:r>
      <w:r>
        <w:t>استغلال</w:t>
      </w:r>
      <w:r>
        <w:t xml:space="preserve"> </w:t>
      </w:r>
      <w:r>
        <w:t>المرهون</w:t>
      </w:r>
      <w:r>
        <w:t xml:space="preserve"> </w:t>
      </w:r>
      <w:r>
        <w:t>واذا</w:t>
      </w:r>
      <w:r>
        <w:t xml:space="preserve"> </w:t>
      </w:r>
      <w:r>
        <w:t>استغله</w:t>
      </w:r>
      <w:r>
        <w:t xml:space="preserve"> </w:t>
      </w:r>
      <w:r>
        <w:t>المرتهن</w:t>
      </w:r>
      <w:r>
        <w:t xml:space="preserve"> </w:t>
      </w:r>
      <w:r>
        <w:t>لزم</w:t>
      </w:r>
      <w:r>
        <w:t>ته</w:t>
      </w:r>
      <w:r>
        <w:t xml:space="preserve"> </w:t>
      </w:r>
      <w:r>
        <w:t>غلته</w:t>
      </w:r>
      <w:r>
        <w:t xml:space="preserve"> </w:t>
      </w:r>
      <w:r>
        <w:t>وتصير</w:t>
      </w:r>
      <w:r>
        <w:t xml:space="preserve"> </w:t>
      </w:r>
      <w:r>
        <w:t>رهنا</w:t>
      </w:r>
      <w:r>
        <w:t xml:space="preserve"> </w:t>
      </w:r>
      <w:r>
        <w:t>او</w:t>
      </w:r>
      <w:r>
        <w:t xml:space="preserve"> </w:t>
      </w:r>
      <w:r>
        <w:t>يحط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.</w:t>
      </w:r>
      <w:r>
        <w:br/>
      </w:r>
      <w:r>
        <w:t>المــادة</w:t>
      </w:r>
      <w:r>
        <w:t xml:space="preserve">(1008):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اشتراط</w:t>
      </w:r>
      <w:r>
        <w:t xml:space="preserve"> </w:t>
      </w:r>
      <w:r>
        <w:t>المرتهن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غلة</w:t>
      </w:r>
      <w:r>
        <w:t xml:space="preserve"> </w:t>
      </w:r>
      <w:r>
        <w:t>المرهون</w:t>
      </w:r>
      <w:r>
        <w:t xml:space="preserve"> </w:t>
      </w:r>
      <w:r>
        <w:t>له</w:t>
      </w:r>
      <w:r>
        <w:t xml:space="preserve"> </w:t>
      </w:r>
      <w:r>
        <w:t>فان</w:t>
      </w:r>
      <w:r>
        <w:t xml:space="preserve"> </w:t>
      </w:r>
      <w:r>
        <w:t>شرط</w:t>
      </w:r>
      <w:r>
        <w:t xml:space="preserve"> </w:t>
      </w:r>
      <w:r>
        <w:t>ذلك</w:t>
      </w:r>
      <w:r>
        <w:t xml:space="preserve"> </w:t>
      </w:r>
      <w:r>
        <w:t>بطل</w:t>
      </w:r>
      <w:r>
        <w:t xml:space="preserve"> </w:t>
      </w:r>
      <w:r>
        <w:t>الشرط</w:t>
      </w:r>
      <w:r>
        <w:t xml:space="preserve"> </w:t>
      </w:r>
      <w:r>
        <w:t>وصح</w:t>
      </w:r>
      <w:r>
        <w:t xml:space="preserve"> </w:t>
      </w:r>
      <w:r>
        <w:t>الرهن</w:t>
      </w:r>
      <w:r>
        <w:t xml:space="preserve"> .</w:t>
      </w:r>
      <w:r>
        <w:br/>
      </w:r>
      <w:r>
        <w:t>المــادة</w:t>
      </w:r>
      <w:r>
        <w:t xml:space="preserve">(1009):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للعدل</w:t>
      </w:r>
      <w:r>
        <w:t xml:space="preserve"> </w:t>
      </w:r>
      <w:r>
        <w:t>الذي</w:t>
      </w:r>
      <w:r>
        <w:t xml:space="preserve"> </w:t>
      </w:r>
      <w:r>
        <w:t>اختير</w:t>
      </w:r>
      <w:r>
        <w:t xml:space="preserve"> </w:t>
      </w:r>
      <w:r>
        <w:t>لقبض</w:t>
      </w:r>
      <w:r>
        <w:t xml:space="preserve"> </w:t>
      </w:r>
      <w:r>
        <w:t>المرهون</w:t>
      </w:r>
      <w:r>
        <w:t xml:space="preserve"> </w:t>
      </w:r>
      <w:r>
        <w:t>وحبسه</w:t>
      </w:r>
      <w:r>
        <w:t xml:space="preserve"> </w:t>
      </w:r>
      <w:r>
        <w:t>ان</w:t>
      </w:r>
      <w:r>
        <w:t xml:space="preserve"> </w:t>
      </w:r>
      <w:r>
        <w:t>يسلمه</w:t>
      </w:r>
      <w:r>
        <w:t xml:space="preserve"> </w:t>
      </w:r>
      <w:r>
        <w:t>لاحد</w:t>
      </w:r>
      <w:r>
        <w:t xml:space="preserve"> </w:t>
      </w:r>
      <w:r>
        <w:t>العاقدين</w:t>
      </w:r>
      <w:r>
        <w:t xml:space="preserve"> </w:t>
      </w:r>
      <w:r>
        <w:t>الراهن</w:t>
      </w:r>
      <w:r>
        <w:t xml:space="preserve"> </w:t>
      </w:r>
      <w:r>
        <w:t>او</w:t>
      </w:r>
      <w:r>
        <w:t xml:space="preserve"> </w:t>
      </w:r>
      <w:r>
        <w:t>المرتهن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الاخر</w:t>
      </w:r>
      <w:r>
        <w:t xml:space="preserve"> </w:t>
      </w:r>
      <w:r>
        <w:t>فان</w:t>
      </w:r>
      <w:r>
        <w:t xml:space="preserve"> </w:t>
      </w:r>
      <w:r>
        <w:t>سلم</w:t>
      </w:r>
      <w:r>
        <w:t xml:space="preserve"> </w:t>
      </w:r>
      <w:r>
        <w:t>لاحدهما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الاخر</w:t>
      </w:r>
      <w:r>
        <w:t xml:space="preserve"> </w:t>
      </w:r>
      <w:r>
        <w:t>ضمن</w:t>
      </w:r>
      <w:r>
        <w:t xml:space="preserve"> </w:t>
      </w:r>
      <w:r>
        <w:t>له</w:t>
      </w:r>
      <w:r>
        <w:t xml:space="preserve"> </w:t>
      </w:r>
      <w:r>
        <w:t>قيمته</w:t>
      </w:r>
      <w:r>
        <w:t xml:space="preserve"> .</w:t>
      </w:r>
      <w:r>
        <w:br/>
      </w:r>
      <w:r>
        <w:t>المــادة</w:t>
      </w:r>
      <w:r>
        <w:t xml:space="preserve">(1010):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للراهن</w:t>
      </w:r>
      <w:r>
        <w:t xml:space="preserve"> </w:t>
      </w:r>
      <w:r>
        <w:t>ان</w:t>
      </w:r>
      <w:r>
        <w:t xml:space="preserve"> </w:t>
      </w:r>
      <w:r>
        <w:t>يسترد</w:t>
      </w:r>
      <w:r>
        <w:t xml:space="preserve"> </w:t>
      </w:r>
      <w:r>
        <w:t>المرهون</w:t>
      </w:r>
      <w:r>
        <w:t xml:space="preserve"> </w:t>
      </w:r>
      <w:r>
        <w:t>دون</w:t>
      </w:r>
      <w:r>
        <w:t xml:space="preserve"> </w:t>
      </w:r>
      <w:r>
        <w:t>اذن</w:t>
      </w:r>
      <w:r>
        <w:t xml:space="preserve"> </w:t>
      </w:r>
      <w:r>
        <w:t>المرتهن</w:t>
      </w:r>
      <w:r>
        <w:t xml:space="preserve"> </w:t>
      </w:r>
      <w:r>
        <w:t>فان</w:t>
      </w:r>
      <w:r>
        <w:t xml:space="preserve"> </w:t>
      </w:r>
      <w:r>
        <w:t>استرده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المرتهن</w:t>
      </w:r>
      <w:r>
        <w:t xml:space="preserve"> </w:t>
      </w:r>
      <w:r>
        <w:t>لزمه</w:t>
      </w:r>
      <w:r>
        <w:t xml:space="preserve"> </w:t>
      </w:r>
      <w:r>
        <w:t>رده</w:t>
      </w:r>
      <w:r>
        <w:t xml:space="preserve"> </w:t>
      </w:r>
      <w:r>
        <w:t>وان</w:t>
      </w:r>
      <w:r>
        <w:t xml:space="preserve"> </w:t>
      </w:r>
      <w:r>
        <w:t>اتلفه</w:t>
      </w:r>
      <w:r>
        <w:t xml:space="preserve"> </w:t>
      </w:r>
      <w:r>
        <w:t>لزمه</w:t>
      </w:r>
      <w:r>
        <w:t xml:space="preserve"> </w:t>
      </w:r>
      <w:r>
        <w:t>تقديم</w:t>
      </w:r>
      <w:r>
        <w:t xml:space="preserve"> </w:t>
      </w:r>
      <w:r>
        <w:t>ما</w:t>
      </w:r>
      <w:r>
        <w:t xml:space="preserve"> </w:t>
      </w:r>
      <w:r>
        <w:t>يقوم</w:t>
      </w:r>
      <w:r>
        <w:t xml:space="preserve"> </w:t>
      </w:r>
      <w:r>
        <w:t>مقامه</w:t>
      </w:r>
      <w:r>
        <w:t xml:space="preserve"> </w:t>
      </w:r>
      <w:r>
        <w:t>بقدر</w:t>
      </w:r>
      <w:r>
        <w:t xml:space="preserve"> </w:t>
      </w:r>
      <w:r>
        <w:t>قيمته</w:t>
      </w:r>
      <w:r>
        <w:t xml:space="preserve"> </w:t>
      </w:r>
      <w:r>
        <w:t>ولا</w:t>
      </w:r>
      <w:r>
        <w:t xml:space="preserve"> </w:t>
      </w:r>
      <w:r>
        <w:t>يخل</w:t>
      </w:r>
      <w:r>
        <w:t xml:space="preserve"> </w:t>
      </w:r>
      <w:r>
        <w:t>ما</w:t>
      </w:r>
      <w:r>
        <w:t xml:space="preserve"> </w:t>
      </w:r>
      <w:r>
        <w:t>تقدم</w:t>
      </w:r>
      <w:r>
        <w:t xml:space="preserve"> </w:t>
      </w:r>
      <w:r>
        <w:t>بعقاب</w:t>
      </w:r>
      <w:r>
        <w:t xml:space="preserve"> </w:t>
      </w:r>
      <w:r>
        <w:t>الراهن</w:t>
      </w:r>
      <w:r>
        <w:t xml:space="preserve"> .</w:t>
      </w:r>
      <w:r>
        <w:br/>
      </w:r>
      <w:r>
        <w:t>المــادة</w:t>
      </w:r>
      <w:r>
        <w:t xml:space="preserve">(1011): </w:t>
      </w:r>
      <w:r>
        <w:t>المرهون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حابسه</w:t>
      </w:r>
      <w:r>
        <w:t xml:space="preserve"> </w:t>
      </w:r>
      <w:r>
        <w:t>م</w:t>
      </w:r>
      <w:r>
        <w:t>ضمون</w:t>
      </w:r>
      <w:r>
        <w:t xml:space="preserve"> </w:t>
      </w:r>
      <w:r>
        <w:t>على</w:t>
      </w:r>
      <w:r>
        <w:t xml:space="preserve"> </w:t>
      </w:r>
      <w:r>
        <w:t>المرتهن</w:t>
      </w:r>
      <w:r>
        <w:t xml:space="preserve"> </w:t>
      </w:r>
      <w:r>
        <w:t>بقيمته</w:t>
      </w:r>
      <w:r>
        <w:t xml:space="preserve"> </w:t>
      </w:r>
      <w:r>
        <w:t>يوم</w:t>
      </w:r>
      <w:r>
        <w:t xml:space="preserve"> </w:t>
      </w:r>
      <w:r>
        <w:t>التلف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مثليا</w:t>
      </w:r>
      <w:r>
        <w:t xml:space="preserve"> </w:t>
      </w:r>
      <w:r>
        <w:t>فبمثله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بامر</w:t>
      </w:r>
      <w:r>
        <w:t xml:space="preserve"> </w:t>
      </w:r>
      <w:r>
        <w:t>غالب</w:t>
      </w:r>
      <w:r>
        <w:t xml:space="preserve"> </w:t>
      </w:r>
      <w:r>
        <w:t>واما</w:t>
      </w:r>
      <w:r>
        <w:t xml:space="preserve"> </w:t>
      </w:r>
      <w:r>
        <w:t>العدل</w:t>
      </w:r>
      <w:r>
        <w:t xml:space="preserve"> </w:t>
      </w:r>
      <w:r>
        <w:t>المختار</w:t>
      </w:r>
      <w:r>
        <w:t xml:space="preserve"> </w:t>
      </w:r>
      <w:r>
        <w:t>فلا</w:t>
      </w:r>
      <w:r>
        <w:t xml:space="preserve"> </w:t>
      </w:r>
      <w:r>
        <w:t>يضمن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بتعدٍ</w:t>
      </w:r>
      <w:r>
        <w:t xml:space="preserve"> </w:t>
      </w:r>
      <w:r>
        <w:t>او</w:t>
      </w:r>
      <w:r>
        <w:t xml:space="preserve"> </w:t>
      </w:r>
      <w:r>
        <w:t>تفريط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(1012): </w:t>
      </w:r>
      <w:r>
        <w:t>يلزم</w:t>
      </w:r>
      <w:r>
        <w:t xml:space="preserve"> </w:t>
      </w:r>
      <w:r>
        <w:t>المرتهن</w:t>
      </w:r>
      <w:r>
        <w:t xml:space="preserve"> </w:t>
      </w:r>
      <w:r>
        <w:t>ارش</w:t>
      </w:r>
      <w:r>
        <w:t xml:space="preserve"> </w:t>
      </w:r>
      <w:r>
        <w:t>كل</w:t>
      </w:r>
      <w:r>
        <w:t xml:space="preserve"> </w:t>
      </w:r>
      <w:r>
        <w:t>نقص</w:t>
      </w:r>
      <w:r>
        <w:t xml:space="preserve"> </w:t>
      </w:r>
      <w:r>
        <w:t>يسير</w:t>
      </w:r>
      <w:r>
        <w:t xml:space="preserve"> </w:t>
      </w:r>
      <w:r>
        <w:t>بسببه</w:t>
      </w:r>
      <w:r>
        <w:t xml:space="preserve"> </w:t>
      </w:r>
      <w:r>
        <w:t>في</w:t>
      </w:r>
      <w:r>
        <w:t xml:space="preserve"> </w:t>
      </w:r>
      <w:r>
        <w:t>المرهون</w:t>
      </w:r>
      <w:r>
        <w:t xml:space="preserve"> </w:t>
      </w:r>
      <w:r>
        <w:t>بغير</w:t>
      </w:r>
      <w:r>
        <w:t xml:space="preserve"> </w:t>
      </w:r>
      <w:r>
        <w:t>السعر</w:t>
      </w:r>
      <w:r>
        <w:t xml:space="preserve"> </w:t>
      </w:r>
      <w:r>
        <w:t>والجفاف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النقص</w:t>
      </w:r>
      <w:r>
        <w:t xml:space="preserve"> </w:t>
      </w:r>
      <w:r>
        <w:t>كبيرا،وهو</w:t>
      </w:r>
      <w:r>
        <w:t xml:space="preserve"> </w:t>
      </w:r>
      <w:r>
        <w:t>ما</w:t>
      </w:r>
      <w:r>
        <w:t xml:space="preserve"> </w:t>
      </w:r>
      <w:r>
        <w:t>فوق</w:t>
      </w:r>
      <w:r>
        <w:t xml:space="preserve"> </w:t>
      </w:r>
      <w:r>
        <w:t>النصف</w:t>
      </w:r>
      <w:r>
        <w:t xml:space="preserve"> </w:t>
      </w:r>
      <w:r>
        <w:t>كان</w:t>
      </w:r>
      <w:r>
        <w:t xml:space="preserve"> </w:t>
      </w:r>
      <w:r>
        <w:t>للراهن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اخذ</w:t>
      </w:r>
      <w:r>
        <w:t xml:space="preserve"> </w:t>
      </w:r>
      <w:r>
        <w:t>العين</w:t>
      </w:r>
      <w:r>
        <w:t xml:space="preserve"> </w:t>
      </w:r>
      <w:r>
        <w:t>مع</w:t>
      </w:r>
      <w:r>
        <w:t xml:space="preserve"> </w:t>
      </w:r>
      <w:r>
        <w:t>الارش</w:t>
      </w:r>
      <w:r>
        <w:t xml:space="preserve"> </w:t>
      </w:r>
      <w:r>
        <w:t>او</w:t>
      </w:r>
      <w:r>
        <w:t xml:space="preserve"> </w:t>
      </w:r>
      <w:r>
        <w:t>اخذ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سليمة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والتسليط</w:t>
      </w:r>
      <w:r>
        <w:t xml:space="preserve"> </w:t>
      </w:r>
      <w:r>
        <w:t>عليه</w:t>
      </w:r>
    </w:p>
    <w:p w:rsidR="00601374" w:rsidRDefault="00DB6C82" w:rsidP="008909C2">
      <w:pPr>
        <w:jc w:val="right"/>
      </w:pPr>
      <w:r>
        <w:t>المــادة</w:t>
      </w:r>
      <w:r>
        <w:t xml:space="preserve">(1013): </w:t>
      </w:r>
      <w:r>
        <w:t>يجوز</w:t>
      </w:r>
      <w:r>
        <w:t xml:space="preserve"> </w:t>
      </w:r>
      <w:r>
        <w:t>للمرتهن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اذا</w:t>
      </w:r>
      <w:r>
        <w:t xml:space="preserve"> </w:t>
      </w:r>
      <w:r>
        <w:t>حل</w:t>
      </w:r>
      <w:r>
        <w:t xml:space="preserve"> </w:t>
      </w:r>
      <w:r>
        <w:t>اجل</w:t>
      </w:r>
      <w:r>
        <w:t xml:space="preserve"> </w:t>
      </w:r>
      <w:r>
        <w:t>الدين</w:t>
      </w:r>
      <w:r>
        <w:t xml:space="preserve"> </w:t>
      </w:r>
      <w:r>
        <w:t>ولم</w:t>
      </w:r>
      <w:r>
        <w:t xml:space="preserve"> </w:t>
      </w:r>
      <w:r>
        <w:t>يقم</w:t>
      </w:r>
      <w:r>
        <w:t xml:space="preserve"> </w:t>
      </w:r>
      <w:r>
        <w:t>الراهن</w:t>
      </w:r>
      <w:r>
        <w:t xml:space="preserve"> </w:t>
      </w:r>
      <w:r>
        <w:t>بوفائه،</w:t>
      </w:r>
      <w:r>
        <w:t xml:space="preserve"> </w:t>
      </w:r>
      <w:r>
        <w:t>ويجوز</w:t>
      </w:r>
      <w:r>
        <w:t xml:space="preserve"> </w:t>
      </w:r>
      <w:r>
        <w:t>للراهن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للايفاء</w:t>
      </w:r>
      <w:r>
        <w:t xml:space="preserve"> </w:t>
      </w:r>
      <w:r>
        <w:t>بالدين</w:t>
      </w:r>
      <w:r>
        <w:t xml:space="preserve"> </w:t>
      </w:r>
      <w:r>
        <w:t>او</w:t>
      </w:r>
      <w:r>
        <w:t xml:space="preserve"> </w:t>
      </w:r>
      <w:r>
        <w:t>لرهن</w:t>
      </w:r>
      <w:r>
        <w:t xml:space="preserve"> </w:t>
      </w:r>
      <w:r>
        <w:t>ثمنه</w:t>
      </w:r>
      <w:r>
        <w:t xml:space="preserve"> .</w:t>
      </w:r>
      <w:r>
        <w:br/>
      </w:r>
      <w:r>
        <w:t>المــادة</w:t>
      </w:r>
      <w:r>
        <w:t xml:space="preserve">(1014): </w:t>
      </w:r>
      <w:r>
        <w:t>يتم</w:t>
      </w:r>
      <w:r>
        <w:t xml:space="preserve"> </w:t>
      </w:r>
      <w:r>
        <w:t>البيع</w:t>
      </w:r>
      <w:r>
        <w:t xml:space="preserve"> </w:t>
      </w:r>
      <w:r>
        <w:t>بموافقة</w:t>
      </w:r>
      <w:r>
        <w:t xml:space="preserve"> </w:t>
      </w:r>
      <w:r>
        <w:t>الراهن</w:t>
      </w:r>
      <w:r>
        <w:t xml:space="preserve"> </w:t>
      </w:r>
      <w:r>
        <w:t>والمرتهن</w:t>
      </w:r>
      <w:r>
        <w:t xml:space="preserve"> </w:t>
      </w:r>
      <w:r>
        <w:t>او</w:t>
      </w:r>
      <w:r>
        <w:t xml:space="preserve"> </w:t>
      </w:r>
      <w:r>
        <w:t>بامر</w:t>
      </w:r>
      <w:r>
        <w:t xml:space="preserve"> </w:t>
      </w:r>
      <w:r>
        <w:t>القاضي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(1015):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تسليط</w:t>
      </w:r>
      <w:r>
        <w:t xml:space="preserve"> </w:t>
      </w:r>
      <w:r>
        <w:t>المرتهن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فاذا</w:t>
      </w:r>
      <w:r>
        <w:t xml:space="preserve"> </w:t>
      </w:r>
      <w:r>
        <w:t>قارن</w:t>
      </w:r>
      <w:r>
        <w:t xml:space="preserve"> </w:t>
      </w:r>
      <w:r>
        <w:t>الاتفاق</w:t>
      </w:r>
      <w:r>
        <w:t xml:space="preserve"> </w:t>
      </w:r>
      <w:r>
        <w:t>العقد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للراهن</w:t>
      </w:r>
      <w:r>
        <w:t xml:space="preserve"> </w:t>
      </w:r>
      <w:r>
        <w:t>عزل</w:t>
      </w:r>
      <w:r>
        <w:t xml:space="preserve"> </w:t>
      </w:r>
      <w:r>
        <w:t>المرتهن</w:t>
      </w:r>
      <w:r>
        <w:t xml:space="preserve"> </w:t>
      </w:r>
      <w:r>
        <w:t>الا</w:t>
      </w:r>
      <w:r>
        <w:t xml:space="preserve"> </w:t>
      </w:r>
      <w:r>
        <w:t>بوفاء</w:t>
      </w:r>
      <w:r>
        <w:t xml:space="preserve"> </w:t>
      </w:r>
      <w:r>
        <w:t>الدين</w:t>
      </w:r>
      <w:r>
        <w:t xml:space="preserve"> </w:t>
      </w:r>
      <w:r>
        <w:t>ولا</w:t>
      </w:r>
      <w:r>
        <w:t xml:space="preserve"> </w:t>
      </w:r>
      <w:r>
        <w:t>ينعزل</w:t>
      </w:r>
      <w:r>
        <w:t xml:space="preserve"> </w:t>
      </w:r>
      <w:r>
        <w:t>بالموت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الاتفاق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ينعزل</w:t>
      </w:r>
      <w:r>
        <w:t xml:space="preserve"> </w:t>
      </w:r>
      <w:r>
        <w:t>للمرتهن</w:t>
      </w:r>
      <w:r>
        <w:t xml:space="preserve"> </w:t>
      </w:r>
      <w:r>
        <w:t>باللفظ</w:t>
      </w:r>
      <w:r>
        <w:t xml:space="preserve"> </w:t>
      </w:r>
      <w:r>
        <w:t>وبالموت</w:t>
      </w:r>
      <w:r>
        <w:t xml:space="preserve"> </w:t>
      </w:r>
      <w:r>
        <w:t>وبايفاء</w:t>
      </w:r>
      <w:r>
        <w:t xml:space="preserve"> </w:t>
      </w:r>
      <w:r>
        <w:t>بعض</w:t>
      </w:r>
      <w:r>
        <w:t xml:space="preserve"> </w:t>
      </w:r>
      <w:r>
        <w:t>الدين</w:t>
      </w:r>
      <w:r>
        <w:t xml:space="preserve"> </w:t>
      </w:r>
      <w:r>
        <w:t>ويجوز</w:t>
      </w:r>
      <w:r>
        <w:t xml:space="preserve"> </w:t>
      </w:r>
      <w:r>
        <w:t>توقيت</w:t>
      </w:r>
      <w:r>
        <w:t xml:space="preserve"> </w:t>
      </w:r>
      <w:r>
        <w:t>الاذن</w:t>
      </w:r>
      <w:r>
        <w:t xml:space="preserve"> </w:t>
      </w:r>
      <w:r>
        <w:t>بالبيع</w:t>
      </w:r>
      <w:r>
        <w:t xml:space="preserve"> </w:t>
      </w:r>
      <w:r>
        <w:t>بمدة</w:t>
      </w:r>
      <w:r>
        <w:t xml:space="preserve"> .</w:t>
      </w:r>
      <w:r>
        <w:br/>
      </w:r>
      <w:r>
        <w:t>المــادة</w:t>
      </w:r>
      <w:r>
        <w:t xml:space="preserve">(1016): </w:t>
      </w:r>
      <w:r>
        <w:t>يجو</w:t>
      </w:r>
      <w:r>
        <w:t>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تسليط</w:t>
      </w:r>
      <w:r>
        <w:t xml:space="preserve"> </w:t>
      </w:r>
      <w:r>
        <w:t>عدل</w:t>
      </w:r>
      <w:r>
        <w:t xml:space="preserve"> </w:t>
      </w:r>
      <w:r>
        <w:t>لبيع</w:t>
      </w:r>
      <w:r>
        <w:t xml:space="preserve"> </w:t>
      </w:r>
      <w:r>
        <w:t>المرهون</w:t>
      </w:r>
      <w:r>
        <w:t xml:space="preserve"> </w:t>
      </w:r>
      <w:r>
        <w:t>سواء</w:t>
      </w:r>
      <w:r>
        <w:t xml:space="preserve"> </w:t>
      </w:r>
      <w:r>
        <w:t>كان</w:t>
      </w:r>
      <w:r>
        <w:t xml:space="preserve"> </w:t>
      </w:r>
      <w:r>
        <w:t>الحابس</w:t>
      </w:r>
      <w:r>
        <w:t xml:space="preserve"> </w:t>
      </w:r>
      <w:r>
        <w:t>له</w:t>
      </w:r>
      <w:r>
        <w:t xml:space="preserve"> </w:t>
      </w:r>
      <w:r>
        <w:t>هو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ويكون</w:t>
      </w:r>
      <w:r>
        <w:t xml:space="preserve"> </w:t>
      </w:r>
      <w:r>
        <w:t>حكم</w:t>
      </w:r>
      <w:r>
        <w:t xml:space="preserve"> </w:t>
      </w:r>
      <w:r>
        <w:t>العدل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حكم</w:t>
      </w:r>
      <w:r>
        <w:t xml:space="preserve"> </w:t>
      </w:r>
      <w:r>
        <w:t>المرتهن</w:t>
      </w:r>
      <w:r>
        <w:t xml:space="preserve"> </w:t>
      </w:r>
      <w:r>
        <w:t>المنصوص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.</w:t>
      </w:r>
      <w:r>
        <w:br/>
      </w:r>
      <w:r>
        <w:t>المــادة</w:t>
      </w:r>
      <w:r>
        <w:t xml:space="preserve">(1017): </w:t>
      </w:r>
      <w:r>
        <w:t>يجوز</w:t>
      </w:r>
      <w:r>
        <w:t xml:space="preserve"> </w:t>
      </w:r>
      <w:r>
        <w:t>للراهن</w:t>
      </w:r>
      <w:r>
        <w:t xml:space="preserve"> </w:t>
      </w:r>
      <w:r>
        <w:t>بموافقة</w:t>
      </w:r>
      <w:r>
        <w:t xml:space="preserve"> </w:t>
      </w:r>
      <w:r>
        <w:t>المرتهن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للمرتهن</w:t>
      </w:r>
      <w:r>
        <w:t xml:space="preserve"> </w:t>
      </w:r>
      <w:r>
        <w:t>ذلك</w:t>
      </w:r>
      <w:r>
        <w:t xml:space="preserve"> </w:t>
      </w:r>
      <w:r>
        <w:t>بموافقة</w:t>
      </w:r>
      <w:r>
        <w:t xml:space="preserve"> </w:t>
      </w:r>
      <w:r>
        <w:t>الراهن</w:t>
      </w:r>
      <w:r>
        <w:t xml:space="preserve"> .</w:t>
      </w:r>
      <w:r>
        <w:br/>
      </w:r>
      <w:r>
        <w:t>المــادة</w:t>
      </w:r>
      <w:r>
        <w:t xml:space="preserve">(1018): </w:t>
      </w:r>
      <w:r>
        <w:t>للمرتهن</w:t>
      </w:r>
      <w:r>
        <w:t xml:space="preserve"> </w:t>
      </w:r>
      <w:r>
        <w:t>او</w:t>
      </w:r>
      <w:r>
        <w:t xml:space="preserve"> </w:t>
      </w:r>
      <w:r>
        <w:t>العدل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اذا</w:t>
      </w:r>
      <w:r>
        <w:t xml:space="preserve"> </w:t>
      </w:r>
      <w:r>
        <w:t>خشي</w:t>
      </w:r>
      <w:r>
        <w:t xml:space="preserve"> </w:t>
      </w:r>
      <w:r>
        <w:t>فساده</w:t>
      </w:r>
      <w:r>
        <w:t xml:space="preserve"> </w:t>
      </w:r>
      <w:r>
        <w:t>او</w:t>
      </w:r>
      <w:r>
        <w:t xml:space="preserve"> </w:t>
      </w:r>
      <w:r>
        <w:t>تلفه</w:t>
      </w:r>
      <w:r>
        <w:t xml:space="preserve"> </w:t>
      </w:r>
      <w:r>
        <w:t>ويقوم</w:t>
      </w:r>
      <w:r>
        <w:t xml:space="preserve"> </w:t>
      </w:r>
      <w:r>
        <w:t>الثمن</w:t>
      </w:r>
      <w:r>
        <w:t xml:space="preserve"> </w:t>
      </w:r>
      <w:r>
        <w:t>مقام</w:t>
      </w:r>
      <w:r>
        <w:t xml:space="preserve"> </w:t>
      </w:r>
      <w:r>
        <w:t>المرهون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.</w:t>
      </w:r>
      <w:r>
        <w:br/>
      </w:r>
      <w:r>
        <w:t>المــادة</w:t>
      </w:r>
      <w:r>
        <w:t xml:space="preserve">(1019): </w:t>
      </w:r>
      <w:r>
        <w:t>اذا</w:t>
      </w:r>
      <w:r>
        <w:t xml:space="preserve"> </w:t>
      </w:r>
      <w:r>
        <w:t>حل</w:t>
      </w:r>
      <w:r>
        <w:t xml:space="preserve"> </w:t>
      </w:r>
      <w:r>
        <w:t>اجل</w:t>
      </w:r>
      <w:r>
        <w:t xml:space="preserve"> </w:t>
      </w:r>
      <w:r>
        <w:t>الدين</w:t>
      </w:r>
      <w:r>
        <w:t xml:space="preserve"> </w:t>
      </w:r>
      <w:r>
        <w:t>ولم</w:t>
      </w:r>
      <w:r>
        <w:t xml:space="preserve"> </w:t>
      </w:r>
      <w:r>
        <w:t>يقم</w:t>
      </w:r>
      <w:r>
        <w:t xml:space="preserve"> </w:t>
      </w:r>
      <w:r>
        <w:t>الراهن</w:t>
      </w:r>
      <w:r>
        <w:t xml:space="preserve"> </w:t>
      </w:r>
      <w:r>
        <w:t>بوفائه</w:t>
      </w:r>
      <w:r>
        <w:t xml:space="preserve"> </w:t>
      </w:r>
      <w:r>
        <w:t>وتمرد</w:t>
      </w:r>
      <w:r>
        <w:t xml:space="preserve"> </w:t>
      </w:r>
      <w:r>
        <w:t>هو</w:t>
      </w:r>
      <w:r>
        <w:t xml:space="preserve"> </w:t>
      </w:r>
      <w:r>
        <w:t>او</w:t>
      </w:r>
      <w:r>
        <w:t xml:space="preserve"> </w:t>
      </w:r>
      <w:r>
        <w:t>وارثه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عن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وطلب</w:t>
      </w:r>
      <w:r>
        <w:t xml:space="preserve"> </w:t>
      </w:r>
      <w:r>
        <w:t>المرتهن</w:t>
      </w:r>
      <w:r>
        <w:t xml:space="preserve"> </w:t>
      </w:r>
      <w:r>
        <w:t>من</w:t>
      </w:r>
      <w:r>
        <w:t xml:space="preserve"> </w:t>
      </w:r>
      <w:r>
        <w:t>القاضي</w:t>
      </w:r>
      <w:r>
        <w:t xml:space="preserve"> </w:t>
      </w:r>
      <w:r>
        <w:t>بيع</w:t>
      </w:r>
      <w:r>
        <w:t xml:space="preserve"> </w:t>
      </w:r>
      <w:r>
        <w:t>المرهون</w:t>
      </w:r>
      <w:r>
        <w:t xml:space="preserve"> </w:t>
      </w:r>
      <w:r>
        <w:t>جبرا</w:t>
      </w:r>
      <w:r>
        <w:t xml:space="preserve"> </w:t>
      </w:r>
      <w:r>
        <w:t>عنه</w:t>
      </w:r>
      <w:r>
        <w:t xml:space="preserve"> </w:t>
      </w:r>
      <w:r>
        <w:t>لاستيفاء</w:t>
      </w:r>
      <w:r>
        <w:t xml:space="preserve"> </w:t>
      </w:r>
      <w:r>
        <w:t>الدين</w:t>
      </w:r>
      <w:r>
        <w:t xml:space="preserve"> </w:t>
      </w:r>
      <w:r>
        <w:t>من</w:t>
      </w:r>
      <w:r>
        <w:t xml:space="preserve"> </w:t>
      </w:r>
      <w:r>
        <w:t>ثمنه</w:t>
      </w:r>
      <w:r>
        <w:t xml:space="preserve"> </w:t>
      </w:r>
      <w:r>
        <w:t>واعل</w:t>
      </w:r>
      <w:r>
        <w:t>ن</w:t>
      </w:r>
      <w:r>
        <w:t xml:space="preserve"> </w:t>
      </w:r>
      <w:r>
        <w:t>الراهن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يقوم</w:t>
      </w:r>
      <w:r>
        <w:t xml:space="preserve"> </w:t>
      </w:r>
      <w:r>
        <w:t>مقامه</w:t>
      </w:r>
      <w:r>
        <w:t xml:space="preserve"> </w:t>
      </w:r>
      <w:r>
        <w:t>بالطلب</w:t>
      </w:r>
      <w:r>
        <w:t xml:space="preserve"> </w:t>
      </w:r>
      <w:r>
        <w:t>فان</w:t>
      </w:r>
      <w:r>
        <w:t xml:space="preserve"> </w:t>
      </w:r>
      <w:r>
        <w:t>حضر</w:t>
      </w:r>
      <w:r>
        <w:t xml:space="preserve"> </w:t>
      </w:r>
      <w:r>
        <w:t>واصر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يحضر</w:t>
      </w:r>
      <w:r>
        <w:t xml:space="preserve"> </w:t>
      </w:r>
      <w:r>
        <w:t>امر</w:t>
      </w:r>
      <w:r>
        <w:t xml:space="preserve"> </w:t>
      </w:r>
      <w:r>
        <w:t>القاضي</w:t>
      </w:r>
      <w:r>
        <w:t xml:space="preserve"> </w:t>
      </w:r>
      <w:r>
        <w:t>ببيع</w:t>
      </w:r>
      <w:r>
        <w:t xml:space="preserve"> </w:t>
      </w:r>
      <w:r>
        <w:t>المرهون</w:t>
      </w:r>
      <w:r>
        <w:t xml:space="preserve"> </w:t>
      </w:r>
      <w:r>
        <w:t>جبرا</w:t>
      </w:r>
      <w:r>
        <w:t xml:space="preserve"> </w:t>
      </w:r>
      <w:r>
        <w:t>عنه</w:t>
      </w:r>
      <w:r>
        <w:t xml:space="preserve"> </w:t>
      </w:r>
      <w:r>
        <w:t>لاستيفاء</w:t>
      </w:r>
      <w:r>
        <w:t xml:space="preserve"> </w:t>
      </w:r>
      <w:r>
        <w:t>الدين</w:t>
      </w:r>
      <w:r>
        <w:t xml:space="preserve"> </w:t>
      </w:r>
      <w:r>
        <w:t>من</w:t>
      </w:r>
      <w:r>
        <w:t xml:space="preserve"> </w:t>
      </w:r>
      <w:r>
        <w:t>ثمنه</w:t>
      </w:r>
      <w:r>
        <w:t xml:space="preserve"> </w:t>
      </w:r>
      <w:r>
        <w:t>ويتم</w:t>
      </w:r>
      <w:r>
        <w:t xml:space="preserve"> </w:t>
      </w:r>
      <w:r>
        <w:t>البيع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(1020): </w:t>
      </w:r>
      <w:r>
        <w:t>يجري</w:t>
      </w:r>
      <w:r>
        <w:t xml:space="preserve"> </w:t>
      </w:r>
      <w:r>
        <w:t>البيع</w:t>
      </w:r>
      <w:r>
        <w:t xml:space="preserve"> </w:t>
      </w:r>
      <w:r>
        <w:t>طبقا</w:t>
      </w:r>
      <w:r>
        <w:t xml:space="preserve"> </w:t>
      </w:r>
      <w:r>
        <w:t>للشروط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بين</w:t>
      </w:r>
      <w:r>
        <w:t xml:space="preserve"> </w:t>
      </w:r>
      <w:r>
        <w:t>الراهن</w:t>
      </w:r>
      <w:r>
        <w:t xml:space="preserve"> </w:t>
      </w:r>
      <w:r>
        <w:t>والمرتهن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تكن</w:t>
      </w:r>
      <w:r>
        <w:t xml:space="preserve"> </w:t>
      </w:r>
      <w:r>
        <w:t>هناك</w:t>
      </w:r>
      <w:r>
        <w:t xml:space="preserve"> </w:t>
      </w:r>
      <w:r>
        <w:t>شروط</w:t>
      </w:r>
      <w:r>
        <w:t xml:space="preserve"> </w:t>
      </w:r>
      <w:r>
        <w:t>بيع</w:t>
      </w:r>
      <w:r>
        <w:t xml:space="preserve"> </w:t>
      </w:r>
      <w:r>
        <w:t>بالمزاد</w:t>
      </w:r>
      <w:r>
        <w:t xml:space="preserve"> </w:t>
      </w:r>
      <w:r>
        <w:t>او</w:t>
      </w:r>
      <w:r>
        <w:t xml:space="preserve"> </w:t>
      </w:r>
      <w:r>
        <w:t>بالمساومة</w:t>
      </w:r>
      <w:r>
        <w:t xml:space="preserve"> </w:t>
      </w:r>
      <w:r>
        <w:t>بحسب</w:t>
      </w:r>
      <w:r>
        <w:t xml:space="preserve"> </w:t>
      </w:r>
      <w:r>
        <w:t>المصلحة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في</w:t>
      </w:r>
      <w:r>
        <w:t xml:space="preserve"> </w:t>
      </w:r>
      <w:r>
        <w:t>بيع</w:t>
      </w:r>
      <w:r>
        <w:t xml:space="preserve"> </w:t>
      </w:r>
      <w:r>
        <w:t>المساومة</w:t>
      </w:r>
      <w:r>
        <w:t xml:space="preserve"> </w:t>
      </w:r>
      <w:r>
        <w:t>ان</w:t>
      </w:r>
      <w:r>
        <w:t xml:space="preserve"> </w:t>
      </w:r>
      <w:r>
        <w:t>يقل</w:t>
      </w:r>
      <w:r>
        <w:t xml:space="preserve"> </w:t>
      </w:r>
      <w:r>
        <w:t>الثمن</w:t>
      </w:r>
      <w:r>
        <w:t xml:space="preserve"> </w:t>
      </w:r>
      <w:r>
        <w:t>عن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واذا</w:t>
      </w:r>
      <w:r>
        <w:t xml:space="preserve"> </w:t>
      </w:r>
      <w:r>
        <w:t>بيع</w:t>
      </w:r>
      <w:r>
        <w:t xml:space="preserve"> </w:t>
      </w:r>
      <w:r>
        <w:t>باقل</w:t>
      </w:r>
      <w:r>
        <w:t xml:space="preserve"> </w:t>
      </w:r>
      <w:r>
        <w:t>من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ضمن</w:t>
      </w:r>
      <w:r>
        <w:t xml:space="preserve"> </w:t>
      </w:r>
      <w:r>
        <w:t>البائع</w:t>
      </w:r>
      <w:r>
        <w:t xml:space="preserve"> </w:t>
      </w:r>
      <w:r>
        <w:t>الفرق</w:t>
      </w:r>
      <w:r>
        <w:t xml:space="preserve"> </w:t>
      </w:r>
      <w:r>
        <w:t>بين</w:t>
      </w:r>
      <w:r>
        <w:t xml:space="preserve"> </w:t>
      </w:r>
      <w:r>
        <w:t>ثمن</w:t>
      </w:r>
      <w:r>
        <w:t xml:space="preserve"> </w:t>
      </w:r>
      <w:r>
        <w:t>المثل</w:t>
      </w:r>
      <w:r>
        <w:t xml:space="preserve"> </w:t>
      </w:r>
      <w:r>
        <w:t>وبين</w:t>
      </w:r>
      <w:r>
        <w:t xml:space="preserve"> </w:t>
      </w:r>
      <w:r>
        <w:t>الثمن</w:t>
      </w:r>
      <w:r>
        <w:t xml:space="preserve"> </w:t>
      </w:r>
      <w:r>
        <w:t>الذي</w:t>
      </w:r>
      <w:r>
        <w:t xml:space="preserve"> </w:t>
      </w:r>
      <w:r>
        <w:t>تم</w:t>
      </w:r>
      <w:r>
        <w:t xml:space="preserve"> </w:t>
      </w:r>
      <w:r>
        <w:t>البيع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(1021): </w:t>
      </w:r>
      <w:r>
        <w:t>ضمان</w:t>
      </w:r>
      <w:r>
        <w:t xml:space="preserve"> </w:t>
      </w:r>
      <w:r>
        <w:t>المرهون</w:t>
      </w:r>
      <w:r>
        <w:t xml:space="preserve"> </w:t>
      </w:r>
      <w:r>
        <w:t>المبيع</w:t>
      </w:r>
      <w:r>
        <w:t xml:space="preserve"> </w:t>
      </w:r>
      <w:r>
        <w:t>قبل</w:t>
      </w:r>
      <w:r>
        <w:t xml:space="preserve"> </w:t>
      </w:r>
      <w:r>
        <w:t>تسليمه</w:t>
      </w:r>
      <w:r>
        <w:t xml:space="preserve"> </w:t>
      </w:r>
      <w:r>
        <w:t>الى</w:t>
      </w:r>
      <w:r>
        <w:t xml:space="preserve"> </w:t>
      </w:r>
      <w:r>
        <w:t>المشتري</w:t>
      </w:r>
      <w:r>
        <w:t xml:space="preserve"> </w:t>
      </w:r>
      <w:r>
        <w:t>على</w:t>
      </w:r>
      <w:r>
        <w:t xml:space="preserve"> </w:t>
      </w:r>
      <w:r>
        <w:t>المرتهن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انتهاء</w:t>
      </w:r>
      <w:r>
        <w:t xml:space="preserve"> </w:t>
      </w:r>
      <w:r>
        <w:t>الرهن</w:t>
      </w:r>
    </w:p>
    <w:p w:rsidR="00601374" w:rsidRDefault="00DB6C82" w:rsidP="008909C2">
      <w:pPr>
        <w:jc w:val="right"/>
      </w:pPr>
      <w:r>
        <w:t>المــادة</w:t>
      </w:r>
      <w:r>
        <w:t xml:space="preserve">(1022): </w:t>
      </w:r>
      <w:r>
        <w:t>ينتهي</w:t>
      </w:r>
      <w:r>
        <w:t xml:space="preserve"> </w:t>
      </w:r>
      <w:r>
        <w:t>الرهن</w:t>
      </w:r>
      <w:r>
        <w:t xml:space="preserve"> </w:t>
      </w:r>
      <w:r>
        <w:t>باحد</w:t>
      </w:r>
      <w:r>
        <w:t xml:space="preserve"> </w:t>
      </w:r>
      <w:r>
        <w:t>الامور</w:t>
      </w:r>
      <w:r>
        <w:t xml:space="preserve"> </w:t>
      </w:r>
      <w:r>
        <w:t>الاتية</w:t>
      </w:r>
      <w:r>
        <w:t>: –</w:t>
      </w:r>
      <w:r>
        <w:br/>
      </w:r>
      <w:r>
        <w:t>اولا</w:t>
      </w:r>
      <w:r>
        <w:t xml:space="preserve">: </w:t>
      </w:r>
      <w:r>
        <w:t>ايفاء</w:t>
      </w:r>
      <w:r>
        <w:t xml:space="preserve"> </w:t>
      </w:r>
      <w:r>
        <w:t>كل</w:t>
      </w:r>
      <w:r>
        <w:t xml:space="preserve"> </w:t>
      </w:r>
      <w:r>
        <w:t>الدين</w:t>
      </w:r>
      <w:r>
        <w:t xml:space="preserve"> </w:t>
      </w:r>
      <w:r>
        <w:t>المرهون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اسقاطه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وفاء</w:t>
      </w:r>
      <w:r>
        <w:t xml:space="preserve"> </w:t>
      </w:r>
      <w:r>
        <w:t>بعض</w:t>
      </w:r>
      <w:r>
        <w:t xml:space="preserve"> </w:t>
      </w:r>
      <w:r>
        <w:t>الدين</w:t>
      </w:r>
      <w:r>
        <w:t xml:space="preserve"> </w:t>
      </w:r>
      <w:r>
        <w:t>او</w:t>
      </w:r>
      <w:r>
        <w:t xml:space="preserve"> </w:t>
      </w:r>
      <w:r>
        <w:t>اسقط</w:t>
      </w:r>
      <w:r>
        <w:t xml:space="preserve"> </w:t>
      </w:r>
      <w:r>
        <w:t>بعضه</w:t>
      </w:r>
      <w:r>
        <w:t xml:space="preserve"> </w:t>
      </w:r>
      <w:r>
        <w:t>بقي</w:t>
      </w:r>
      <w:r>
        <w:t xml:space="preserve"> </w:t>
      </w:r>
      <w:r>
        <w:t>المرهون</w:t>
      </w:r>
      <w:r>
        <w:t xml:space="preserve"> </w:t>
      </w:r>
      <w:r>
        <w:t>كله</w:t>
      </w:r>
      <w:r>
        <w:t xml:space="preserve"> </w:t>
      </w:r>
      <w:r>
        <w:t>رهنا</w:t>
      </w:r>
      <w:r>
        <w:t xml:space="preserve"> </w:t>
      </w:r>
      <w:r>
        <w:t>في</w:t>
      </w:r>
      <w:r>
        <w:t xml:space="preserve"> </w:t>
      </w:r>
      <w:r>
        <w:t>الباقي</w:t>
      </w:r>
      <w:r>
        <w:t xml:space="preserve"> </w:t>
      </w:r>
      <w:r>
        <w:t>من</w:t>
      </w:r>
      <w:r>
        <w:t xml:space="preserve"> </w:t>
      </w:r>
      <w:r>
        <w:t>الدين</w:t>
      </w:r>
      <w:r>
        <w:t xml:space="preserve"> .</w:t>
      </w:r>
      <w:r>
        <w:br/>
      </w:r>
      <w:r>
        <w:t>ويجوز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الراهن</w:t>
      </w:r>
      <w:r>
        <w:t xml:space="preserve"> </w:t>
      </w:r>
      <w:r>
        <w:t>باذنه</w:t>
      </w:r>
      <w:r>
        <w:t xml:space="preserve"> </w:t>
      </w:r>
      <w:r>
        <w:t>ويرجع</w:t>
      </w:r>
      <w:r>
        <w:t xml:space="preserve"> </w:t>
      </w:r>
      <w:r>
        <w:t>الموفي</w:t>
      </w:r>
      <w:r>
        <w:t xml:space="preserve"> </w:t>
      </w:r>
      <w:r>
        <w:t>على</w:t>
      </w:r>
      <w:r>
        <w:t xml:space="preserve"> </w:t>
      </w:r>
      <w:r>
        <w:t>الراهن</w:t>
      </w:r>
      <w:r>
        <w:t xml:space="preserve"> </w:t>
      </w:r>
      <w:r>
        <w:t>بما</w:t>
      </w:r>
      <w:r>
        <w:t xml:space="preserve"> </w:t>
      </w:r>
      <w:r>
        <w:t>وفى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متبرعا</w:t>
      </w:r>
      <w:r>
        <w:t xml:space="preserve"> . </w:t>
      </w:r>
      <w:r>
        <w:t>ويجبر</w:t>
      </w:r>
      <w:r>
        <w:t xml:space="preserve"> </w:t>
      </w:r>
      <w:r>
        <w:t>المرتهن</w:t>
      </w:r>
      <w:r>
        <w:t xml:space="preserve"> </w:t>
      </w:r>
      <w:r>
        <w:t>على</w:t>
      </w:r>
      <w:r>
        <w:t xml:space="preserve"> </w:t>
      </w:r>
      <w:r>
        <w:t>قبول</w:t>
      </w:r>
      <w:r>
        <w:t xml:space="preserve"> </w:t>
      </w:r>
      <w:r>
        <w:t>الوفاء</w:t>
      </w:r>
      <w:r>
        <w:t xml:space="preserve"> </w:t>
      </w:r>
      <w:r>
        <w:t>من</w:t>
      </w:r>
      <w:r>
        <w:t xml:space="preserve"> </w:t>
      </w:r>
      <w:r>
        <w:t>معير</w:t>
      </w:r>
      <w:r>
        <w:t xml:space="preserve"> </w:t>
      </w:r>
      <w:r>
        <w:t>المرهون</w:t>
      </w:r>
      <w:r>
        <w:t xml:space="preserve"> </w:t>
      </w:r>
      <w:r>
        <w:t>اذا</w:t>
      </w:r>
      <w:r>
        <w:t xml:space="preserve"> </w:t>
      </w:r>
      <w:r>
        <w:t>رغب</w:t>
      </w:r>
      <w:r>
        <w:t xml:space="preserve"> </w:t>
      </w:r>
      <w:r>
        <w:t>في</w:t>
      </w:r>
      <w:r>
        <w:t xml:space="preserve"> </w:t>
      </w:r>
      <w:r>
        <w:t>فك</w:t>
      </w:r>
      <w:r>
        <w:t xml:space="preserve"> </w:t>
      </w:r>
      <w:r>
        <w:t>الرهن</w:t>
      </w:r>
      <w:r>
        <w:t xml:space="preserve"> </w:t>
      </w:r>
      <w:r>
        <w:t>واسترداد</w:t>
      </w:r>
      <w:r>
        <w:t xml:space="preserve"> </w:t>
      </w:r>
      <w:r>
        <w:t>عاريته</w:t>
      </w:r>
      <w:r>
        <w:t xml:space="preserve"> .</w:t>
      </w:r>
      <w:r>
        <w:br/>
      </w:r>
      <w:r>
        <w:t>ثانيا</w:t>
      </w:r>
      <w:r>
        <w:t xml:space="preserve">: </w:t>
      </w:r>
      <w:r>
        <w:t>فسخ</w:t>
      </w:r>
      <w:r>
        <w:t xml:space="preserve"> </w:t>
      </w:r>
      <w:r>
        <w:t>الرهن</w:t>
      </w:r>
      <w:r>
        <w:t xml:space="preserve"> .</w:t>
      </w:r>
      <w:r>
        <w:br/>
      </w:r>
      <w:r>
        <w:t>ثالثا</w:t>
      </w:r>
      <w:r>
        <w:t xml:space="preserve">: </w:t>
      </w:r>
      <w:r>
        <w:t>زوال</w:t>
      </w:r>
      <w:r>
        <w:t xml:space="preserve"> </w:t>
      </w:r>
      <w:r>
        <w:t>القبض</w:t>
      </w:r>
      <w:r>
        <w:t xml:space="preserve"> </w:t>
      </w:r>
      <w:r>
        <w:t>بغير</w:t>
      </w:r>
      <w:r>
        <w:t xml:space="preserve"> </w:t>
      </w:r>
      <w:r>
        <w:t>فعل</w:t>
      </w:r>
      <w:r>
        <w:t xml:space="preserve"> </w:t>
      </w:r>
      <w:r>
        <w:t>المرتهن</w:t>
      </w:r>
      <w:r>
        <w:t xml:space="preserve"> </w:t>
      </w:r>
      <w:r>
        <w:t>واذا</w:t>
      </w:r>
      <w:r>
        <w:t xml:space="preserve"> </w:t>
      </w:r>
      <w:r>
        <w:t>عاد</w:t>
      </w:r>
      <w:r>
        <w:t xml:space="preserve"> </w:t>
      </w:r>
      <w:r>
        <w:t>الرهن</w:t>
      </w:r>
      <w:r>
        <w:t xml:space="preserve"> .</w:t>
      </w:r>
      <w:r>
        <w:br/>
      </w:r>
      <w:r>
        <w:t>رابعا</w:t>
      </w:r>
      <w:r>
        <w:t xml:space="preserve">: </w:t>
      </w:r>
      <w:r>
        <w:t>ابدال</w:t>
      </w:r>
      <w:r>
        <w:t xml:space="preserve"> </w:t>
      </w:r>
      <w:r>
        <w:t>المرهون</w:t>
      </w:r>
      <w:r>
        <w:t xml:space="preserve"> .</w:t>
      </w:r>
      <w:r>
        <w:br/>
      </w:r>
      <w:r>
        <w:t>المــادة</w:t>
      </w:r>
      <w:r>
        <w:t xml:space="preserve">(1023): </w:t>
      </w:r>
      <w:r>
        <w:t>ينتهي</w:t>
      </w:r>
      <w:r>
        <w:t xml:space="preserve"> </w:t>
      </w:r>
      <w:r>
        <w:t>الضمان</w:t>
      </w:r>
      <w:r>
        <w:t xml:space="preserve"> </w:t>
      </w:r>
      <w:r>
        <w:t>اذا</w:t>
      </w:r>
      <w:r>
        <w:t xml:space="preserve"> </w:t>
      </w:r>
      <w:r>
        <w:t>عاد</w:t>
      </w:r>
      <w:r>
        <w:t xml:space="preserve"> </w:t>
      </w:r>
      <w:r>
        <w:t>المرهون</w:t>
      </w:r>
      <w:r>
        <w:t xml:space="preserve"> </w:t>
      </w:r>
      <w:r>
        <w:t>الى</w:t>
      </w:r>
      <w:r>
        <w:t xml:space="preserve"> </w:t>
      </w:r>
      <w:r>
        <w:t>حيازة</w:t>
      </w:r>
      <w:r>
        <w:t xml:space="preserve"> </w:t>
      </w:r>
      <w:r>
        <w:t>الراهن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اتلفه</w:t>
      </w:r>
      <w:r>
        <w:t xml:space="preserve"> </w:t>
      </w:r>
      <w:r>
        <w:t>الرا</w:t>
      </w:r>
      <w:r>
        <w:t>هن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المرتهن</w:t>
      </w:r>
      <w:r>
        <w:t xml:space="preserve"> </w:t>
      </w:r>
      <w:r>
        <w:t>او</w:t>
      </w:r>
      <w:r>
        <w:t xml:space="preserve"> </w:t>
      </w:r>
      <w:r>
        <w:t>العدل</w:t>
      </w:r>
      <w:r>
        <w:t xml:space="preserve"> </w:t>
      </w:r>
      <w:r>
        <w:t>المختار</w:t>
      </w:r>
      <w:r>
        <w:t xml:space="preserve"> </w:t>
      </w:r>
      <w:r>
        <w:t>لحبسه</w:t>
      </w:r>
      <w:r>
        <w:t xml:space="preserve"> </w:t>
      </w:r>
      <w:r>
        <w:t>ويراعى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ما</w:t>
      </w:r>
      <w:r>
        <w:t xml:space="preserve"> </w:t>
      </w:r>
      <w:r>
        <w:t>نصت</w:t>
      </w:r>
      <w:r>
        <w:t xml:space="preserve"> </w:t>
      </w:r>
      <w:r>
        <w:t>عليه</w:t>
      </w:r>
      <w:r>
        <w:t xml:space="preserve"> </w:t>
      </w:r>
      <w:r>
        <w:t>المادة</w:t>
      </w:r>
      <w:r>
        <w:t xml:space="preserve"> (1063)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الخامس</w:t>
      </w:r>
      <w:r>
        <w:t xml:space="preserve">: </w:t>
      </w:r>
      <w:r>
        <w:t>الاختلاف</w:t>
      </w:r>
      <w:r>
        <w:t xml:space="preserve"> </w:t>
      </w:r>
      <w:r>
        <w:t>في</w:t>
      </w:r>
      <w:r>
        <w:t xml:space="preserve"> </w:t>
      </w:r>
      <w:r>
        <w:t>الرهن</w:t>
      </w:r>
    </w:p>
    <w:p w:rsidR="00601374" w:rsidRDefault="00DB6C82" w:rsidP="008909C2">
      <w:pPr>
        <w:jc w:val="right"/>
      </w:pPr>
      <w:r>
        <w:t>المــادة</w:t>
      </w:r>
      <w:r>
        <w:t xml:space="preserve">(1024):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الراهن</w:t>
      </w:r>
      <w:r>
        <w:t xml:space="preserve"> </w:t>
      </w:r>
      <w:r>
        <w:t>والمرتهن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الراهن</w:t>
      </w:r>
      <w:r>
        <w:t xml:space="preserve"> </w:t>
      </w:r>
      <w:r>
        <w:t>في</w:t>
      </w:r>
      <w:r>
        <w:t xml:space="preserve"> </w:t>
      </w:r>
      <w:r>
        <w:t>الامور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قدر</w:t>
      </w:r>
      <w:r>
        <w:t xml:space="preserve"> </w:t>
      </w:r>
      <w:r>
        <w:t>الدين</w:t>
      </w:r>
      <w:r>
        <w:t xml:space="preserve"> </w:t>
      </w:r>
      <w:r>
        <w:t>وجنسه</w:t>
      </w:r>
      <w:r>
        <w:t xml:space="preserve"> </w:t>
      </w:r>
      <w:r>
        <w:t>ونوعه</w:t>
      </w:r>
      <w:r>
        <w:t xml:space="preserve"> </w:t>
      </w:r>
      <w:r>
        <w:t>وصفته</w:t>
      </w:r>
      <w:r>
        <w:t xml:space="preserve"> .</w:t>
      </w:r>
      <w:r>
        <w:br/>
        <w:t xml:space="preserve">2 . </w:t>
      </w:r>
      <w:r>
        <w:t>قدر</w:t>
      </w:r>
      <w:r>
        <w:t xml:space="preserve"> </w:t>
      </w:r>
      <w:r>
        <w:t>العين</w:t>
      </w:r>
      <w:r>
        <w:t xml:space="preserve"> </w:t>
      </w:r>
      <w:r>
        <w:t>وتعيينها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قبل</w:t>
      </w:r>
      <w:r>
        <w:t xml:space="preserve"> </w:t>
      </w:r>
      <w:r>
        <w:t>المرتهن</w:t>
      </w:r>
      <w:r>
        <w:t xml:space="preserve"> .</w:t>
      </w:r>
      <w:r>
        <w:br/>
        <w:t xml:space="preserve">3 . </w:t>
      </w:r>
      <w:r>
        <w:t>نفي</w:t>
      </w:r>
      <w:r>
        <w:t xml:space="preserve"> </w:t>
      </w:r>
      <w:r>
        <w:t>الدين</w:t>
      </w:r>
      <w:r>
        <w:t xml:space="preserve"> </w:t>
      </w:r>
      <w:r>
        <w:t>ونفي</w:t>
      </w:r>
      <w:r>
        <w:t xml:space="preserve"> </w:t>
      </w:r>
      <w:r>
        <w:t>الرهن</w:t>
      </w:r>
      <w:r>
        <w:t xml:space="preserve"> </w:t>
      </w:r>
      <w:r>
        <w:t>ونفي</w:t>
      </w:r>
      <w:r>
        <w:t xml:space="preserve"> </w:t>
      </w:r>
      <w:r>
        <w:t>القبض</w:t>
      </w:r>
      <w:r>
        <w:t xml:space="preserve"> </w:t>
      </w:r>
      <w:r>
        <w:t>ونفي</w:t>
      </w:r>
      <w:r>
        <w:t xml:space="preserve"> </w:t>
      </w:r>
      <w:r>
        <w:t>العيب</w:t>
      </w:r>
      <w:r>
        <w:t xml:space="preserve"> </w:t>
      </w:r>
      <w:r>
        <w:t>ونفي</w:t>
      </w:r>
      <w:r>
        <w:t xml:space="preserve"> </w:t>
      </w:r>
      <w:r>
        <w:t>الرد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المرتهن</w:t>
      </w:r>
      <w:r>
        <w:t xml:space="preserve"> </w:t>
      </w:r>
      <w:r>
        <w:t>قد</w:t>
      </w:r>
      <w:r>
        <w:t xml:space="preserve"> </w:t>
      </w:r>
      <w:r>
        <w:t>استوفى</w:t>
      </w:r>
      <w:r>
        <w:t xml:space="preserve"> </w:t>
      </w:r>
      <w:r>
        <w:t>دينه</w:t>
      </w:r>
      <w:r>
        <w:t xml:space="preserve"> </w:t>
      </w:r>
      <w:r>
        <w:t>او</w:t>
      </w:r>
      <w:r>
        <w:t xml:space="preserve"> </w:t>
      </w:r>
      <w:r>
        <w:t>ابرا</w:t>
      </w:r>
      <w:r>
        <w:t xml:space="preserve"> </w:t>
      </w:r>
      <w:r>
        <w:t>المدين</w:t>
      </w:r>
      <w:r>
        <w:t xml:space="preserve"> </w:t>
      </w:r>
      <w:r>
        <w:t>منه</w:t>
      </w:r>
      <w:r>
        <w:t xml:space="preserve"> </w:t>
      </w:r>
      <w:r>
        <w:t>فان</w:t>
      </w:r>
      <w:r>
        <w:t xml:space="preserve"> </w:t>
      </w:r>
      <w:r>
        <w:t>القول</w:t>
      </w:r>
      <w:r>
        <w:t xml:space="preserve"> </w:t>
      </w:r>
      <w:r>
        <w:t>قوله</w:t>
      </w:r>
      <w:r>
        <w:t xml:space="preserve"> </w:t>
      </w:r>
      <w:r>
        <w:t>في</w:t>
      </w:r>
      <w:r>
        <w:t xml:space="preserve"> </w:t>
      </w:r>
      <w:r>
        <w:t>الرد</w:t>
      </w:r>
      <w:r>
        <w:t xml:space="preserve"> </w:t>
      </w:r>
      <w:r>
        <w:t>والعين</w:t>
      </w:r>
      <w:r>
        <w:t xml:space="preserve"> .</w:t>
      </w:r>
      <w:r>
        <w:br/>
        <w:t xml:space="preserve">4 . </w:t>
      </w:r>
      <w:r>
        <w:t>نفي</w:t>
      </w:r>
      <w:r>
        <w:t xml:space="preserve"> </w:t>
      </w:r>
      <w:r>
        <w:t>رجوع</w:t>
      </w:r>
      <w:r>
        <w:t xml:space="preserve"> </w:t>
      </w:r>
      <w:r>
        <w:t>المرتهن</w:t>
      </w:r>
      <w:r>
        <w:t xml:space="preserve"> </w:t>
      </w:r>
      <w:r>
        <w:t>عن</w:t>
      </w:r>
      <w:r>
        <w:t xml:space="preserve"> </w:t>
      </w:r>
      <w:r>
        <w:t>الاذن</w:t>
      </w:r>
      <w:r>
        <w:t xml:space="preserve"> </w:t>
      </w:r>
      <w:r>
        <w:t>بالبيع</w:t>
      </w:r>
      <w:r>
        <w:t xml:space="preserve"> .</w:t>
      </w:r>
      <w:r>
        <w:br/>
        <w:t xml:space="preserve">5 . </w:t>
      </w:r>
      <w:r>
        <w:t>بقاء</w:t>
      </w:r>
      <w:r>
        <w:t xml:space="preserve"> </w:t>
      </w:r>
      <w:r>
        <w:t>الرهن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المرتهن</w:t>
      </w:r>
      <w:r>
        <w:t xml:space="preserve"> </w:t>
      </w:r>
      <w:r>
        <w:t>لا</w:t>
      </w:r>
      <w:r>
        <w:t xml:space="preserve"> </w:t>
      </w:r>
      <w:r>
        <w:t>بيد</w:t>
      </w:r>
      <w:r>
        <w:t xml:space="preserve"> </w:t>
      </w:r>
      <w:r>
        <w:t>ورثته</w:t>
      </w:r>
      <w:r>
        <w:t xml:space="preserve"> </w:t>
      </w:r>
      <w:r>
        <w:t>حتى</w:t>
      </w:r>
      <w:r>
        <w:t xml:space="preserve"> </w:t>
      </w:r>
      <w:r>
        <w:t>يثبت</w:t>
      </w:r>
      <w:r>
        <w:t xml:space="preserve"> </w:t>
      </w:r>
      <w:r>
        <w:t>وصوله</w:t>
      </w:r>
      <w:r>
        <w:t xml:space="preserve"> </w:t>
      </w:r>
      <w:r>
        <w:t>الى</w:t>
      </w:r>
      <w:r>
        <w:t xml:space="preserve"> </w:t>
      </w:r>
      <w:r>
        <w:t>يدهم</w:t>
      </w:r>
      <w:r>
        <w:t xml:space="preserve"> .</w:t>
      </w:r>
      <w:r>
        <w:br/>
      </w:r>
      <w:r>
        <w:t>المــادة</w:t>
      </w:r>
      <w:r>
        <w:t xml:space="preserve">(1025): </w:t>
      </w:r>
      <w:r>
        <w:t>ذا</w:t>
      </w:r>
      <w:r>
        <w:t xml:space="preserve"> </w:t>
      </w:r>
      <w:r>
        <w:t>اختلف</w:t>
      </w:r>
      <w:r>
        <w:t xml:space="preserve"> </w:t>
      </w:r>
      <w:r>
        <w:t>الراهن</w:t>
      </w:r>
      <w:r>
        <w:t xml:space="preserve"> </w:t>
      </w:r>
      <w:r>
        <w:t>والمرتهن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المرتهن</w:t>
      </w:r>
      <w:r>
        <w:t xml:space="preserve"> </w:t>
      </w:r>
      <w:r>
        <w:t>في</w:t>
      </w:r>
      <w:r>
        <w:t xml:space="preserve"> </w:t>
      </w:r>
      <w:r>
        <w:t>الامور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اطلاق</w:t>
      </w:r>
      <w:r>
        <w:t xml:space="preserve"> </w:t>
      </w:r>
      <w:r>
        <w:t>الاذن</w:t>
      </w:r>
      <w:r>
        <w:t xml:space="preserve"> </w:t>
      </w:r>
      <w:r>
        <w:t>بالبيع</w:t>
      </w:r>
      <w:r>
        <w:t xml:space="preserve"> ( </w:t>
      </w:r>
      <w:r>
        <w:t>التسليط</w:t>
      </w:r>
      <w:r>
        <w:t xml:space="preserve">) </w:t>
      </w:r>
      <w:r>
        <w:t>و</w:t>
      </w:r>
      <w:r>
        <w:t>كان</w:t>
      </w:r>
      <w:r>
        <w:t xml:space="preserve"> </w:t>
      </w:r>
      <w:r>
        <w:t>الخلاف</w:t>
      </w:r>
      <w:r>
        <w:t xml:space="preserve"> </w:t>
      </w:r>
      <w:r>
        <w:t>بعد</w:t>
      </w:r>
      <w:r>
        <w:t xml:space="preserve"> </w:t>
      </w:r>
      <w:r>
        <w:t>تمام</w:t>
      </w:r>
      <w:r>
        <w:t xml:space="preserve"> </w:t>
      </w:r>
      <w:r>
        <w:t>البيع</w:t>
      </w:r>
      <w:r>
        <w:t xml:space="preserve"> .</w:t>
      </w:r>
      <w:r>
        <w:br/>
        <w:t xml:space="preserve">2 . </w:t>
      </w:r>
      <w:r>
        <w:t>اطلاق</w:t>
      </w:r>
      <w:r>
        <w:t xml:space="preserve"> </w:t>
      </w:r>
      <w:r>
        <w:t>الثمن</w:t>
      </w:r>
      <w:r>
        <w:t xml:space="preserve"> </w:t>
      </w:r>
      <w:r>
        <w:t>وعدم</w:t>
      </w:r>
      <w:r>
        <w:t xml:space="preserve"> </w:t>
      </w:r>
      <w:r>
        <w:t>تعيين</w:t>
      </w:r>
      <w:r>
        <w:t xml:space="preserve"> </w:t>
      </w:r>
      <w:r>
        <w:t>قدره</w:t>
      </w:r>
      <w:r>
        <w:t xml:space="preserve"> .</w:t>
      </w:r>
      <w:r>
        <w:br/>
        <w:t xml:space="preserve">3 . </w:t>
      </w:r>
      <w:r>
        <w:t>مقدار</w:t>
      </w:r>
      <w:r>
        <w:t xml:space="preserve"> </w:t>
      </w:r>
      <w:r>
        <w:t>توقيت</w:t>
      </w:r>
      <w:r>
        <w:t xml:space="preserve"> </w:t>
      </w:r>
      <w:r>
        <w:t>الاذن</w:t>
      </w:r>
      <w:r>
        <w:t xml:space="preserve"> </w:t>
      </w:r>
      <w:r>
        <w:t>بالبيع</w:t>
      </w:r>
      <w:r>
        <w:t xml:space="preserve"> </w:t>
      </w:r>
      <w:r>
        <w:t>اذا</w:t>
      </w:r>
      <w:r>
        <w:t xml:space="preserve"> </w:t>
      </w:r>
      <w:r>
        <w:t>اتفقا</w:t>
      </w:r>
      <w:r>
        <w:t xml:space="preserve"> </w:t>
      </w:r>
      <w:r>
        <w:t>على</w:t>
      </w:r>
      <w:r>
        <w:t xml:space="preserve"> </w:t>
      </w:r>
      <w:r>
        <w:t>التوقيت</w:t>
      </w:r>
      <w:r>
        <w:t xml:space="preserve"> </w:t>
      </w:r>
      <w:r>
        <w:t>واختلفا</w:t>
      </w:r>
      <w:r>
        <w:t xml:space="preserve"> </w:t>
      </w:r>
      <w:r>
        <w:t>في</w:t>
      </w:r>
      <w:r>
        <w:t xml:space="preserve"> </w:t>
      </w:r>
      <w:r>
        <w:t>مقداره</w:t>
      </w:r>
      <w:r>
        <w:t xml:space="preserve"> .</w:t>
      </w:r>
      <w:r>
        <w:br/>
        <w:t xml:space="preserve">4 . </w:t>
      </w:r>
      <w:r>
        <w:t>مقدار</w:t>
      </w:r>
      <w:r>
        <w:t xml:space="preserve"> </w:t>
      </w:r>
      <w:r>
        <w:t>قيمة</w:t>
      </w:r>
      <w:r>
        <w:t xml:space="preserve"> </w:t>
      </w:r>
      <w:r>
        <w:t>المرهون</w:t>
      </w:r>
      <w:r>
        <w:t xml:space="preserve"> </w:t>
      </w:r>
      <w:r>
        <w:t>اذا</w:t>
      </w:r>
      <w:r>
        <w:t xml:space="preserve"> </w:t>
      </w:r>
      <w:r>
        <w:t>تلف</w:t>
      </w:r>
      <w:r>
        <w:t xml:space="preserve"> .</w:t>
      </w:r>
      <w:r>
        <w:br/>
        <w:t xml:space="preserve">5 . </w:t>
      </w:r>
      <w:r>
        <w:t>في</w:t>
      </w:r>
      <w:r>
        <w:t xml:space="preserve"> </w:t>
      </w:r>
      <w:r>
        <w:t>ان</w:t>
      </w:r>
      <w:r>
        <w:t xml:space="preserve"> </w:t>
      </w:r>
      <w:r>
        <w:t>الباقي</w:t>
      </w:r>
      <w:r>
        <w:t xml:space="preserve"> </w:t>
      </w:r>
      <w:r>
        <w:t>بعد</w:t>
      </w:r>
      <w:r>
        <w:t xml:space="preserve"> </w:t>
      </w:r>
      <w:r>
        <w:t>التلف</w:t>
      </w:r>
      <w:r>
        <w:t xml:space="preserve"> </w:t>
      </w:r>
      <w:r>
        <w:t>هو</w:t>
      </w:r>
      <w:r>
        <w:t xml:space="preserve"> </w:t>
      </w:r>
      <w:r>
        <w:t>المرهون</w:t>
      </w:r>
      <w:r>
        <w:t xml:space="preserve"> </w:t>
      </w:r>
      <w:r>
        <w:t>والتالف</w:t>
      </w:r>
      <w:r>
        <w:t xml:space="preserve"> </w:t>
      </w:r>
      <w:r>
        <w:t>هو</w:t>
      </w:r>
      <w:r>
        <w:t xml:space="preserve"> </w:t>
      </w:r>
      <w:r>
        <w:t>الوديعة</w:t>
      </w:r>
      <w:r>
        <w:t xml:space="preserve"> .</w:t>
      </w:r>
      <w:r>
        <w:br/>
        <w:t xml:space="preserve">6 . </w:t>
      </w:r>
      <w:r>
        <w:t>في</w:t>
      </w:r>
      <w:r>
        <w:t xml:space="preserve"> </w:t>
      </w:r>
      <w:r>
        <w:t>مقدار</w:t>
      </w:r>
      <w:r>
        <w:t xml:space="preserve"> </w:t>
      </w:r>
      <w:r>
        <w:t>الاجل</w:t>
      </w:r>
      <w:r>
        <w:t xml:space="preserve"> </w:t>
      </w:r>
      <w:r>
        <w:t>وفي</w:t>
      </w:r>
      <w:r>
        <w:t xml:space="preserve"> </w:t>
      </w:r>
      <w:r>
        <w:t>نفيه</w:t>
      </w:r>
      <w:r>
        <w:t xml:space="preserve"> .</w:t>
      </w:r>
      <w:r>
        <w:br/>
        <w:t xml:space="preserve">7 . </w:t>
      </w:r>
      <w:r>
        <w:t>في</w:t>
      </w:r>
      <w:r>
        <w:t xml:space="preserve"> </w:t>
      </w:r>
      <w:r>
        <w:t>ان</w:t>
      </w:r>
      <w:r>
        <w:t xml:space="preserve"> </w:t>
      </w:r>
      <w:r>
        <w:t>ما</w:t>
      </w:r>
      <w:r>
        <w:t xml:space="preserve"> </w:t>
      </w:r>
      <w:r>
        <w:t>قبضه</w:t>
      </w:r>
      <w:r>
        <w:t xml:space="preserve"> </w:t>
      </w:r>
      <w:r>
        <w:t>ليس</w:t>
      </w:r>
      <w:r>
        <w:t xml:space="preserve"> </w:t>
      </w:r>
      <w:r>
        <w:t>عما</w:t>
      </w:r>
      <w:r>
        <w:t xml:space="preserve"> </w:t>
      </w:r>
      <w:r>
        <w:t>فيه</w:t>
      </w:r>
      <w:r>
        <w:t xml:space="preserve"> </w:t>
      </w:r>
      <w:r>
        <w:t>الرهن</w:t>
      </w:r>
      <w:r>
        <w:t xml:space="preserve"> </w:t>
      </w:r>
      <w:r>
        <w:t>ولكن</w:t>
      </w:r>
      <w:r>
        <w:t xml:space="preserve"> </w:t>
      </w:r>
      <w:r>
        <w:t>عن</w:t>
      </w:r>
      <w:r>
        <w:t xml:space="preserve"> </w:t>
      </w:r>
      <w:r>
        <w:t>غيره</w:t>
      </w:r>
      <w:r>
        <w:t xml:space="preserve"> .</w:t>
      </w:r>
      <w:r>
        <w:br/>
        <w:t xml:space="preserve">8 . </w:t>
      </w:r>
      <w:r>
        <w:t>في</w:t>
      </w:r>
      <w:r>
        <w:t xml:space="preserve"> </w:t>
      </w:r>
      <w:r>
        <w:t>تقدم</w:t>
      </w:r>
      <w:r>
        <w:t xml:space="preserve"> </w:t>
      </w:r>
      <w:r>
        <w:t>العيب</w:t>
      </w:r>
      <w:r>
        <w:t xml:space="preserve"> </w:t>
      </w:r>
      <w:r>
        <w:t>على</w:t>
      </w:r>
      <w:r>
        <w:t xml:space="preserve"> </w:t>
      </w:r>
      <w:r>
        <w:t>القبض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الظاهر</w:t>
      </w:r>
      <w:r>
        <w:t xml:space="preserve"> </w:t>
      </w:r>
      <w:r>
        <w:t>حدوثه</w:t>
      </w:r>
      <w:r>
        <w:t xml:space="preserve"> </w:t>
      </w:r>
      <w:r>
        <w:t>عند</w:t>
      </w:r>
      <w:r>
        <w:t xml:space="preserve"> </w:t>
      </w:r>
      <w:r>
        <w:t>المرتهن</w:t>
      </w:r>
      <w:r>
        <w:t xml:space="preserve"> </w:t>
      </w:r>
      <w:r>
        <w:t>فالقول</w:t>
      </w:r>
      <w:r>
        <w:t xml:space="preserve"> </w:t>
      </w:r>
      <w:r>
        <w:t>للراهن</w:t>
      </w:r>
      <w:r>
        <w:t xml:space="preserve"> .</w:t>
      </w:r>
      <w:r>
        <w:br/>
        <w:t xml:space="preserve">9 . </w:t>
      </w:r>
      <w:r>
        <w:t>بطلان</w:t>
      </w:r>
      <w:r>
        <w:t xml:space="preserve"> </w:t>
      </w:r>
      <w:r>
        <w:t>الرهن</w:t>
      </w:r>
      <w:r>
        <w:t xml:space="preserve"> </w:t>
      </w:r>
      <w:r>
        <w:t>وصحته</w:t>
      </w:r>
      <w:r>
        <w:t xml:space="preserve"> </w:t>
      </w:r>
      <w:r>
        <w:t>مع</w:t>
      </w:r>
      <w:r>
        <w:t xml:space="preserve"> </w:t>
      </w:r>
      <w:r>
        <w:t>وجود</w:t>
      </w:r>
      <w:r>
        <w:t xml:space="preserve"> </w:t>
      </w:r>
      <w:r>
        <w:t>المقتضي</w:t>
      </w:r>
      <w:r>
        <w:t xml:space="preserve"> </w:t>
      </w:r>
      <w:r>
        <w:t>كان</w:t>
      </w:r>
      <w:r>
        <w:t xml:space="preserve"> </w:t>
      </w:r>
      <w:r>
        <w:t>يقول</w:t>
      </w:r>
      <w:r>
        <w:t xml:space="preserve"> </w:t>
      </w:r>
      <w:r>
        <w:t>رهنتني</w:t>
      </w:r>
      <w:r>
        <w:t xml:space="preserve"> </w:t>
      </w:r>
      <w:r>
        <w:t>العصير</w:t>
      </w:r>
      <w:r>
        <w:t xml:space="preserve"> </w:t>
      </w:r>
      <w:r>
        <w:t>خمرا</w:t>
      </w:r>
      <w:r>
        <w:t xml:space="preserve"> </w:t>
      </w:r>
      <w:r>
        <w:t>وهي</w:t>
      </w:r>
      <w:r>
        <w:t xml:space="preserve"> </w:t>
      </w:r>
      <w:r>
        <w:t>باقية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الكفالة</w:t>
      </w:r>
      <w:r>
        <w:t xml:space="preserve"> (</w:t>
      </w:r>
      <w:r>
        <w:t>الضمانة</w:t>
      </w:r>
      <w:r>
        <w:t>)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صيغة</w:t>
      </w:r>
      <w:r>
        <w:t xml:space="preserve"> </w:t>
      </w:r>
      <w:r>
        <w:t>الكفالة</w:t>
      </w:r>
      <w:r>
        <w:t xml:space="preserve"> </w:t>
      </w:r>
      <w:r>
        <w:t>وشروطها</w:t>
      </w:r>
    </w:p>
    <w:p w:rsidR="00601374" w:rsidRDefault="00DB6C82" w:rsidP="008909C2">
      <w:pPr>
        <w:jc w:val="right"/>
      </w:pPr>
      <w:r>
        <w:t>المــادة</w:t>
      </w:r>
      <w:r>
        <w:t xml:space="preserve">(1026): </w:t>
      </w:r>
      <w:r>
        <w:t>الكفالة</w:t>
      </w:r>
      <w:r>
        <w:t xml:space="preserve"> </w:t>
      </w:r>
      <w:r>
        <w:t>ضم</w:t>
      </w:r>
      <w:r>
        <w:t xml:space="preserve"> </w:t>
      </w:r>
      <w:r>
        <w:t>ذمة</w:t>
      </w:r>
      <w:r>
        <w:t xml:space="preserve"> </w:t>
      </w:r>
      <w:r>
        <w:t>هي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الى</w:t>
      </w:r>
      <w:r>
        <w:t xml:space="preserve"> </w:t>
      </w:r>
      <w:r>
        <w:t>ذمة</w:t>
      </w:r>
      <w:r>
        <w:t xml:space="preserve"> </w:t>
      </w:r>
      <w:r>
        <w:t>هي</w:t>
      </w:r>
      <w:r>
        <w:t xml:space="preserve"> </w:t>
      </w:r>
      <w:r>
        <w:t>ذمة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للاستيثاق</w:t>
      </w:r>
      <w:r>
        <w:t xml:space="preserve"> </w:t>
      </w:r>
      <w:r>
        <w:t>فيما</w:t>
      </w:r>
      <w:r>
        <w:t xml:space="preserve"> </w:t>
      </w:r>
      <w:r>
        <w:t>كفل</w:t>
      </w:r>
      <w:r>
        <w:t xml:space="preserve"> </w:t>
      </w:r>
      <w:r>
        <w:t>به</w:t>
      </w:r>
      <w:r>
        <w:t xml:space="preserve"> </w:t>
      </w:r>
      <w:r>
        <w:t>وتتم</w:t>
      </w:r>
      <w:r>
        <w:t xml:space="preserve"> </w:t>
      </w:r>
      <w:r>
        <w:t>بلفظها</w:t>
      </w:r>
      <w:r>
        <w:t xml:space="preserve"> </w:t>
      </w:r>
      <w:r>
        <w:t>ونحوه</w:t>
      </w:r>
      <w:r>
        <w:t xml:space="preserve"> </w:t>
      </w:r>
      <w:r>
        <w:t>ولا</w:t>
      </w:r>
      <w:r>
        <w:t xml:space="preserve"> </w:t>
      </w:r>
      <w:r>
        <w:t>تتوقف</w:t>
      </w:r>
      <w:r>
        <w:t xml:space="preserve"> </w:t>
      </w:r>
      <w:r>
        <w:t>على</w:t>
      </w:r>
      <w:r>
        <w:t xml:space="preserve"> </w:t>
      </w:r>
      <w:r>
        <w:t>رضي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(1027):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يقتصر</w:t>
      </w:r>
      <w:r>
        <w:t xml:space="preserve"> </w:t>
      </w:r>
      <w:r>
        <w:t>ضمان</w:t>
      </w:r>
      <w:r>
        <w:t xml:space="preserve"> </w:t>
      </w:r>
      <w:r>
        <w:t>الكفيل</w:t>
      </w:r>
      <w:r>
        <w:t xml:space="preserve"> </w:t>
      </w:r>
      <w:r>
        <w:t>على</w:t>
      </w:r>
      <w:r>
        <w:t xml:space="preserve"> </w:t>
      </w:r>
      <w:r>
        <w:t>الوفاء</w:t>
      </w:r>
      <w:r>
        <w:t xml:space="preserve"> </w:t>
      </w:r>
      <w:r>
        <w:t>بالمكفول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عين</w:t>
      </w:r>
      <w:r>
        <w:t xml:space="preserve"> </w:t>
      </w:r>
      <w:r>
        <w:t>معينة</w:t>
      </w:r>
      <w:r>
        <w:t xml:space="preserve"> </w:t>
      </w:r>
      <w:r>
        <w:t>بالذات</w:t>
      </w:r>
      <w:r>
        <w:t xml:space="preserve"> .</w:t>
      </w:r>
      <w:r>
        <w:br/>
      </w:r>
      <w:r>
        <w:t>المــادة</w:t>
      </w:r>
      <w:r>
        <w:t xml:space="preserve">(1028): </w:t>
      </w:r>
      <w:r>
        <w:t>الكفالة</w:t>
      </w:r>
      <w:r>
        <w:t xml:space="preserve"> </w:t>
      </w:r>
      <w:r>
        <w:t>قسمان</w:t>
      </w:r>
      <w:r>
        <w:t xml:space="preserve"> </w:t>
      </w:r>
      <w:r>
        <w:t>هما</w:t>
      </w:r>
      <w:r>
        <w:t>:</w:t>
      </w:r>
      <w:r>
        <w:br/>
        <w:t xml:space="preserve">1 . </w:t>
      </w:r>
      <w:r>
        <w:t>كفالة</w:t>
      </w:r>
      <w:r>
        <w:t xml:space="preserve"> </w:t>
      </w:r>
      <w:r>
        <w:t>بالمال</w:t>
      </w:r>
      <w:r>
        <w:t xml:space="preserve"> .</w:t>
      </w:r>
      <w:r>
        <w:br/>
        <w:t xml:space="preserve">2 . </w:t>
      </w:r>
      <w:r>
        <w:t>كفالة</w:t>
      </w:r>
      <w:r>
        <w:t xml:space="preserve"> </w:t>
      </w:r>
      <w:r>
        <w:t>بالبدن</w:t>
      </w:r>
      <w:r>
        <w:t xml:space="preserve"> (</w:t>
      </w:r>
      <w:r>
        <w:t>كفالة</w:t>
      </w:r>
      <w:r>
        <w:t xml:space="preserve"> </w:t>
      </w:r>
      <w:r>
        <w:t>الوجه</w:t>
      </w:r>
      <w:r>
        <w:t>) .</w:t>
      </w:r>
      <w:r>
        <w:br/>
      </w:r>
      <w:r>
        <w:t>المــادة</w:t>
      </w:r>
      <w:r>
        <w:t xml:space="preserve">(1029): </w:t>
      </w:r>
      <w:r>
        <w:t>الكفالة</w:t>
      </w:r>
      <w:r>
        <w:t xml:space="preserve"> </w:t>
      </w:r>
      <w:r>
        <w:t>بالمال</w:t>
      </w:r>
      <w:r>
        <w:t xml:space="preserve"> </w:t>
      </w:r>
      <w:r>
        <w:t>تكون</w:t>
      </w:r>
      <w:r>
        <w:t xml:space="preserve"> </w:t>
      </w:r>
      <w:r>
        <w:t>في</w:t>
      </w:r>
      <w:r>
        <w:t xml:space="preserve"> </w:t>
      </w:r>
      <w:r>
        <w:t>المطالبة</w:t>
      </w:r>
      <w:r>
        <w:t xml:space="preserve"> </w:t>
      </w:r>
      <w:r>
        <w:t>بعين</w:t>
      </w:r>
      <w:r>
        <w:t xml:space="preserve"> </w:t>
      </w:r>
      <w:r>
        <w:t>مضمونة</w:t>
      </w:r>
      <w:r>
        <w:t xml:space="preserve"> </w:t>
      </w:r>
      <w:r>
        <w:t>او</w:t>
      </w:r>
      <w:r>
        <w:t xml:space="preserve"> </w:t>
      </w:r>
      <w:r>
        <w:t>دين</w:t>
      </w:r>
      <w:r>
        <w:t xml:space="preserve"> </w:t>
      </w:r>
      <w:r>
        <w:t>او</w:t>
      </w:r>
      <w:r>
        <w:t xml:space="preserve"> </w:t>
      </w:r>
      <w:r>
        <w:t>حق</w:t>
      </w:r>
      <w:r>
        <w:t xml:space="preserve"> </w:t>
      </w:r>
      <w:r>
        <w:t>والكفالة</w:t>
      </w:r>
      <w:r>
        <w:t xml:space="preserve"> </w:t>
      </w:r>
      <w:r>
        <w:t>بالبدن</w:t>
      </w:r>
      <w:r>
        <w:t xml:space="preserve"> (</w:t>
      </w:r>
      <w:r>
        <w:t>كفالة</w:t>
      </w:r>
      <w:r>
        <w:t xml:space="preserve"> </w:t>
      </w:r>
      <w:r>
        <w:t>الوجه</w:t>
      </w:r>
      <w:r>
        <w:t xml:space="preserve">) </w:t>
      </w:r>
      <w:r>
        <w:t>تكون</w:t>
      </w:r>
      <w:r>
        <w:t xml:space="preserve"> </w:t>
      </w:r>
      <w:r>
        <w:t>في</w:t>
      </w:r>
      <w:r>
        <w:t xml:space="preserve"> </w:t>
      </w:r>
      <w:r>
        <w:t>المطالبة</w:t>
      </w:r>
      <w:r>
        <w:t xml:space="preserve"> </w:t>
      </w:r>
      <w:r>
        <w:t>باحضار</w:t>
      </w:r>
      <w:r>
        <w:t xml:space="preserve"> </w:t>
      </w:r>
      <w:r>
        <w:t>خصم</w:t>
      </w:r>
      <w:r>
        <w:t xml:space="preserve"> .</w:t>
      </w:r>
      <w:r>
        <w:br/>
      </w:r>
      <w:r>
        <w:t>المــادة</w:t>
      </w:r>
      <w:r>
        <w:t xml:space="preserve">(1030):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الكفيل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اهلا</w:t>
      </w:r>
      <w:r>
        <w:t xml:space="preserve"> </w:t>
      </w:r>
      <w:r>
        <w:t>للتبرع</w:t>
      </w:r>
      <w:r>
        <w:t xml:space="preserve"> </w:t>
      </w:r>
      <w:r>
        <w:t>وان</w:t>
      </w:r>
      <w:r>
        <w:t xml:space="preserve"> </w:t>
      </w:r>
      <w:r>
        <w:t>يرضى</w:t>
      </w:r>
      <w:r>
        <w:t xml:space="preserve"> </w:t>
      </w:r>
      <w:r>
        <w:t>بالكفالة</w:t>
      </w:r>
      <w:r>
        <w:t xml:space="preserve"> .</w:t>
      </w:r>
      <w:r>
        <w:br/>
      </w:r>
      <w:r>
        <w:t>المــادة</w:t>
      </w:r>
      <w:r>
        <w:t xml:space="preserve">(1031):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البلوغ</w:t>
      </w:r>
      <w:r>
        <w:t xml:space="preserve"> </w:t>
      </w:r>
      <w:r>
        <w:t>والعقل</w:t>
      </w:r>
      <w:r>
        <w:t xml:space="preserve"> </w:t>
      </w:r>
      <w:r>
        <w:t>ولا</w:t>
      </w:r>
      <w:r>
        <w:t xml:space="preserve"> </w:t>
      </w:r>
      <w:r>
        <w:t>يشترط</w:t>
      </w:r>
      <w:r>
        <w:t xml:space="preserve"> </w:t>
      </w:r>
      <w:r>
        <w:t>رضاؤه</w:t>
      </w:r>
      <w:r>
        <w:t xml:space="preserve"> </w:t>
      </w:r>
      <w:r>
        <w:t>بالكفالة</w:t>
      </w:r>
      <w:r>
        <w:t xml:space="preserve"> .</w:t>
      </w:r>
      <w:r>
        <w:br/>
      </w:r>
      <w:r>
        <w:t>المــادة</w:t>
      </w:r>
      <w:r>
        <w:t xml:space="preserve">(1032):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المكفول</w:t>
      </w:r>
      <w:r>
        <w:t xml:space="preserve"> </w:t>
      </w:r>
      <w:r>
        <w:t>به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مضمونا</w:t>
      </w:r>
      <w:r>
        <w:t xml:space="preserve"> </w:t>
      </w:r>
      <w:r>
        <w:t>على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مقدور</w:t>
      </w:r>
      <w:r>
        <w:t xml:space="preserve"> </w:t>
      </w:r>
      <w:r>
        <w:t>التسليم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عينا</w:t>
      </w:r>
      <w:r>
        <w:t xml:space="preserve"> </w:t>
      </w:r>
      <w:r>
        <w:t>يشترط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مضمونة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دينا</w:t>
      </w:r>
      <w:r>
        <w:t xml:space="preserve"> </w:t>
      </w:r>
      <w:r>
        <w:t>يشترط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لازما</w:t>
      </w:r>
      <w:r>
        <w:t xml:space="preserve"> .</w:t>
      </w:r>
      <w:r>
        <w:br/>
      </w:r>
      <w:r>
        <w:t>المــادة</w:t>
      </w:r>
      <w:r>
        <w:t xml:space="preserve">(1033): </w:t>
      </w:r>
      <w:r>
        <w:t>تجب</w:t>
      </w:r>
      <w:r>
        <w:t xml:space="preserve"> </w:t>
      </w:r>
      <w:r>
        <w:t>الكفالة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ثبت</w:t>
      </w:r>
      <w:r>
        <w:t xml:space="preserve"> </w:t>
      </w:r>
      <w:r>
        <w:t>عليه</w:t>
      </w:r>
      <w:r>
        <w:t xml:space="preserve"> </w:t>
      </w:r>
      <w:r>
        <w:t>الحق</w:t>
      </w:r>
      <w:r>
        <w:t xml:space="preserve"> </w:t>
      </w:r>
      <w:r>
        <w:t>اذا</w:t>
      </w:r>
      <w:r>
        <w:t xml:space="preserve"> </w:t>
      </w:r>
      <w:r>
        <w:t>طلبها</w:t>
      </w:r>
      <w:r>
        <w:t xml:space="preserve"> </w:t>
      </w:r>
      <w:r>
        <w:t>الدائن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الدين</w:t>
      </w:r>
      <w:r>
        <w:t xml:space="preserve"> </w:t>
      </w:r>
      <w:r>
        <w:t>حالا</w:t>
      </w:r>
      <w:r>
        <w:t xml:space="preserve"> </w:t>
      </w:r>
      <w:r>
        <w:t>والمدين</w:t>
      </w:r>
      <w:r>
        <w:t xml:space="preserve"> </w:t>
      </w:r>
      <w:r>
        <w:t>غير</w:t>
      </w:r>
      <w:r>
        <w:t xml:space="preserve"> </w:t>
      </w:r>
      <w:r>
        <w:t>معسر</w:t>
      </w:r>
      <w:r>
        <w:t xml:space="preserve"> .</w:t>
      </w:r>
      <w:r>
        <w:br/>
      </w:r>
      <w:r>
        <w:t>المــادة</w:t>
      </w:r>
      <w:r>
        <w:t xml:space="preserve">(1034): </w:t>
      </w:r>
      <w:r>
        <w:t>تصح</w:t>
      </w:r>
      <w:r>
        <w:t xml:space="preserve"> </w:t>
      </w:r>
      <w:r>
        <w:t>الكفالة</w:t>
      </w:r>
      <w:r>
        <w:t xml:space="preserve"> </w:t>
      </w:r>
      <w:r>
        <w:t>من</w:t>
      </w:r>
      <w:r>
        <w:t xml:space="preserve"> </w:t>
      </w:r>
      <w:r>
        <w:t>دون</w:t>
      </w:r>
      <w:r>
        <w:t xml:space="preserve"> </w:t>
      </w:r>
      <w:r>
        <w:t>امر</w:t>
      </w:r>
      <w:r>
        <w:t xml:space="preserve"> </w:t>
      </w:r>
      <w:r>
        <w:t>ولو</w:t>
      </w:r>
      <w:r>
        <w:t xml:space="preserve"> </w:t>
      </w:r>
      <w:r>
        <w:t>على</w:t>
      </w:r>
      <w:r>
        <w:t xml:space="preserve"> </w:t>
      </w:r>
      <w:r>
        <w:t>ميت</w:t>
      </w:r>
      <w:r>
        <w:t xml:space="preserve"> </w:t>
      </w:r>
      <w:r>
        <w:t>معسر</w:t>
      </w:r>
      <w:r>
        <w:t xml:space="preserve"> .</w:t>
      </w:r>
      <w:r>
        <w:br/>
      </w:r>
      <w:r>
        <w:t>المــادة</w:t>
      </w:r>
      <w:r>
        <w:t xml:space="preserve">(1035): </w:t>
      </w:r>
      <w:r>
        <w:t>الاصل</w:t>
      </w:r>
      <w:r>
        <w:t xml:space="preserve"> </w:t>
      </w:r>
      <w:r>
        <w:t>في</w:t>
      </w:r>
      <w:r>
        <w:t xml:space="preserve"> </w:t>
      </w:r>
      <w:r>
        <w:t>الكفالة</w:t>
      </w:r>
      <w:r>
        <w:t xml:space="preserve"> </w:t>
      </w:r>
      <w:r>
        <w:t>التبرع</w:t>
      </w:r>
      <w:r>
        <w:t xml:space="preserve"> </w:t>
      </w:r>
      <w:r>
        <w:t>ويصح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باجر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(1036): </w:t>
      </w:r>
      <w:r>
        <w:t>تصح</w:t>
      </w:r>
      <w:r>
        <w:t xml:space="preserve"> </w:t>
      </w:r>
      <w:r>
        <w:t>الكفالة</w:t>
      </w:r>
      <w:r>
        <w:t xml:space="preserve"> </w:t>
      </w:r>
      <w:r>
        <w:t>معلقة</w:t>
      </w:r>
      <w:r>
        <w:t xml:space="preserve"> </w:t>
      </w:r>
      <w:r>
        <w:t>على</w:t>
      </w:r>
      <w:r>
        <w:t xml:space="preserve"> </w:t>
      </w:r>
      <w:r>
        <w:t>شرط</w:t>
      </w:r>
      <w:r>
        <w:t xml:space="preserve"> </w:t>
      </w:r>
      <w:r>
        <w:t>ولو</w:t>
      </w:r>
      <w:r>
        <w:t xml:space="preserve"> </w:t>
      </w:r>
      <w:r>
        <w:t>بمجهول</w:t>
      </w:r>
      <w:r>
        <w:t xml:space="preserve"> </w:t>
      </w:r>
      <w:r>
        <w:t>انتهاء</w:t>
      </w:r>
      <w:r>
        <w:t xml:space="preserve"> </w:t>
      </w:r>
      <w:r>
        <w:t>وتصح</w:t>
      </w:r>
      <w:r>
        <w:t xml:space="preserve"> </w:t>
      </w:r>
      <w:r>
        <w:t>مضافة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معلوم</w:t>
      </w:r>
      <w:r>
        <w:t xml:space="preserve"> </w:t>
      </w:r>
      <w:r>
        <w:t>ابتداءً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الاجل</w:t>
      </w:r>
      <w:r>
        <w:t xml:space="preserve"> </w:t>
      </w:r>
      <w:r>
        <w:t>مجهولا</w:t>
      </w:r>
      <w:r>
        <w:t xml:space="preserve"> </w:t>
      </w:r>
      <w:r>
        <w:t>ابتداءً</w:t>
      </w:r>
      <w:r>
        <w:t xml:space="preserve"> </w:t>
      </w:r>
      <w:r>
        <w:t>بطل</w:t>
      </w:r>
      <w:r>
        <w:t xml:space="preserve"> </w:t>
      </w:r>
      <w:r>
        <w:t>الاجل</w:t>
      </w:r>
      <w:r>
        <w:t xml:space="preserve"> </w:t>
      </w:r>
      <w:r>
        <w:t>واصبحت</w:t>
      </w:r>
      <w:r>
        <w:t xml:space="preserve"> </w:t>
      </w:r>
      <w:r>
        <w:t>الكفالة</w:t>
      </w:r>
      <w:r>
        <w:t xml:space="preserve"> </w:t>
      </w:r>
      <w:r>
        <w:t>حالة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يتعلق</w:t>
      </w:r>
      <w:r>
        <w:t xml:space="preserve"> </w:t>
      </w:r>
      <w:r>
        <w:t>الاجل</w:t>
      </w:r>
      <w:r>
        <w:t xml:space="preserve"> </w:t>
      </w:r>
      <w:r>
        <w:t>المجهو</w:t>
      </w:r>
      <w:r>
        <w:t>ل</w:t>
      </w:r>
      <w:r>
        <w:t xml:space="preserve"> </w:t>
      </w:r>
      <w:r>
        <w:t>ابتداء</w:t>
      </w:r>
      <w:r>
        <w:t xml:space="preserve"> </w:t>
      </w:r>
      <w:r>
        <w:t>بغرض</w:t>
      </w:r>
      <w:r>
        <w:t xml:space="preserve"> </w:t>
      </w:r>
      <w:r>
        <w:t>كمحصول</w:t>
      </w:r>
      <w:r>
        <w:t xml:space="preserve"> </w:t>
      </w:r>
      <w:r>
        <w:t>الثمر</w:t>
      </w:r>
      <w:r>
        <w:t xml:space="preserve"> </w:t>
      </w:r>
      <w:r>
        <w:t>ونحوها</w:t>
      </w:r>
      <w:r>
        <w:t xml:space="preserve"> </w:t>
      </w:r>
      <w:r>
        <w:t>فانه</w:t>
      </w:r>
      <w:r>
        <w:t xml:space="preserve"> </w:t>
      </w:r>
      <w:r>
        <w:t>يصح</w:t>
      </w:r>
      <w:r>
        <w:t xml:space="preserve"> </w:t>
      </w:r>
      <w:r>
        <w:t>مع</w:t>
      </w:r>
      <w:r>
        <w:t xml:space="preserve"> </w:t>
      </w:r>
      <w:r>
        <w:t>الكفالة</w:t>
      </w:r>
      <w:r>
        <w:t xml:space="preserve"> .</w:t>
      </w:r>
      <w:r>
        <w:br/>
      </w:r>
      <w:r>
        <w:t>المــادة</w:t>
      </w:r>
      <w:r>
        <w:t xml:space="preserve">(1037): </w:t>
      </w:r>
      <w:r>
        <w:t>تصح</w:t>
      </w:r>
      <w:r>
        <w:t xml:space="preserve"> </w:t>
      </w:r>
      <w:r>
        <w:t>الكفالة</w:t>
      </w:r>
      <w:r>
        <w:t xml:space="preserve"> </w:t>
      </w:r>
      <w:r>
        <w:t>بالمال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مجهول</w:t>
      </w:r>
      <w:r>
        <w:t xml:space="preserve"> </w:t>
      </w:r>
      <w:r>
        <w:t>القدر</w:t>
      </w:r>
      <w:r>
        <w:t xml:space="preserve"> </w:t>
      </w:r>
      <w:r>
        <w:t>والقول</w:t>
      </w:r>
      <w:r>
        <w:t xml:space="preserve"> </w:t>
      </w:r>
      <w:r>
        <w:t>للضامن</w:t>
      </w:r>
      <w:r>
        <w:t xml:space="preserve"> </w:t>
      </w:r>
      <w:r>
        <w:t>في</w:t>
      </w:r>
      <w:r>
        <w:t xml:space="preserve"> </w:t>
      </w:r>
      <w:r>
        <w:t>القدر</w:t>
      </w:r>
      <w:r>
        <w:t xml:space="preserve"> </w:t>
      </w:r>
      <w:r>
        <w:t>ويحلف</w:t>
      </w:r>
      <w:r>
        <w:t xml:space="preserve"> .</w:t>
      </w:r>
      <w:r>
        <w:br/>
      </w:r>
      <w:r>
        <w:t>المــادة</w:t>
      </w:r>
      <w:r>
        <w:t xml:space="preserve">(1038): </w:t>
      </w:r>
      <w:r>
        <w:t>تصح</w:t>
      </w:r>
      <w:r>
        <w:t xml:space="preserve"> </w:t>
      </w:r>
      <w:r>
        <w:t>الكفالة</w:t>
      </w:r>
      <w:r>
        <w:t xml:space="preserve"> </w:t>
      </w:r>
      <w:r>
        <w:t>مسلسلةً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على</w:t>
      </w:r>
      <w:r>
        <w:t xml:space="preserve"> </w:t>
      </w:r>
      <w:r>
        <w:t>الكفيل</w:t>
      </w:r>
      <w:r>
        <w:t xml:space="preserve"> </w:t>
      </w:r>
      <w:r>
        <w:t>كفيلان</w:t>
      </w:r>
      <w:r>
        <w:t xml:space="preserve"> </w:t>
      </w:r>
      <w:r>
        <w:t>ما</w:t>
      </w:r>
      <w:r>
        <w:t xml:space="preserve"> </w:t>
      </w:r>
      <w:r>
        <w:t>تسلسلوا</w:t>
      </w:r>
      <w:r>
        <w:t xml:space="preserve"> </w:t>
      </w:r>
      <w:r>
        <w:t>وتصح</w:t>
      </w:r>
      <w:r>
        <w:t xml:space="preserve"> </w:t>
      </w:r>
      <w:r>
        <w:t>الكفالة</w:t>
      </w:r>
      <w:r>
        <w:t xml:space="preserve"> </w:t>
      </w:r>
      <w:r>
        <w:t>من</w:t>
      </w:r>
      <w:r>
        <w:t xml:space="preserve"> </w:t>
      </w:r>
      <w:r>
        <w:t>جماعة</w:t>
      </w:r>
      <w:r>
        <w:t xml:space="preserve"> </w:t>
      </w:r>
      <w:r>
        <w:t>يضمنون</w:t>
      </w:r>
      <w:r>
        <w:t xml:space="preserve"> </w:t>
      </w:r>
      <w:r>
        <w:t>على</w:t>
      </w:r>
      <w:r>
        <w:t xml:space="preserve"> </w:t>
      </w:r>
      <w:r>
        <w:t>واحد</w:t>
      </w:r>
      <w:r>
        <w:t xml:space="preserve"> .</w:t>
      </w:r>
      <w:r>
        <w:br/>
      </w:r>
      <w:r>
        <w:t>المــادة</w:t>
      </w:r>
      <w:r>
        <w:t xml:space="preserve">(1039): </w:t>
      </w:r>
      <w:r>
        <w:t>تصح</w:t>
      </w:r>
      <w:r>
        <w:t xml:space="preserve"> </w:t>
      </w:r>
      <w:r>
        <w:t>الكفالة</w:t>
      </w:r>
      <w:r>
        <w:t xml:space="preserve"> </w:t>
      </w:r>
      <w:r>
        <w:t>بما</w:t>
      </w:r>
      <w:r>
        <w:t xml:space="preserve"> </w:t>
      </w:r>
      <w:r>
        <w:t>سيثبت</w:t>
      </w:r>
      <w:r>
        <w:t xml:space="preserve"> </w:t>
      </w:r>
      <w:r>
        <w:t>مستقبلا</w:t>
      </w:r>
      <w:r>
        <w:t xml:space="preserve"> </w:t>
      </w:r>
      <w:r>
        <w:t>وللكفيل</w:t>
      </w:r>
      <w:r>
        <w:t xml:space="preserve"> </w:t>
      </w:r>
      <w:r>
        <w:t>الرجوع</w:t>
      </w:r>
      <w:r>
        <w:t xml:space="preserve"> </w:t>
      </w:r>
      <w:r>
        <w:t>فيما</w:t>
      </w:r>
      <w:r>
        <w:t xml:space="preserve"> </w:t>
      </w:r>
      <w:r>
        <w:t>سيثبت</w:t>
      </w:r>
      <w:r>
        <w:t xml:space="preserve"> </w:t>
      </w:r>
      <w:r>
        <w:t>بالمعاملة</w:t>
      </w:r>
      <w:r>
        <w:t xml:space="preserve"> </w:t>
      </w:r>
      <w:r>
        <w:t>قبل</w:t>
      </w:r>
      <w:r>
        <w:t xml:space="preserve"> </w:t>
      </w:r>
      <w:r>
        <w:t>ثبوته</w:t>
      </w:r>
      <w:r>
        <w:t xml:space="preserve"> </w:t>
      </w:r>
      <w:r>
        <w:t>واذا</w:t>
      </w:r>
      <w:r>
        <w:t xml:space="preserve"> </w:t>
      </w:r>
      <w:r>
        <w:t>ثبت</w:t>
      </w:r>
      <w:r>
        <w:t xml:space="preserve"> </w:t>
      </w:r>
      <w:r>
        <w:t>قبل</w:t>
      </w:r>
      <w:r>
        <w:t xml:space="preserve"> </w:t>
      </w:r>
      <w:r>
        <w:t>الرجوع</w:t>
      </w:r>
      <w:r>
        <w:t xml:space="preserve"> </w:t>
      </w:r>
      <w:r>
        <w:t>لزمت</w:t>
      </w:r>
      <w:r>
        <w:t xml:space="preserve"> </w:t>
      </w:r>
      <w:r>
        <w:t>الكفالة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احكام</w:t>
      </w:r>
      <w:r>
        <w:t xml:space="preserve"> </w:t>
      </w:r>
      <w:r>
        <w:t>الكفالة</w:t>
      </w:r>
    </w:p>
    <w:p w:rsidR="00601374" w:rsidRDefault="00DB6C82" w:rsidP="008909C2">
      <w:pPr>
        <w:jc w:val="right"/>
      </w:pPr>
      <w:r>
        <w:t>المــادة</w:t>
      </w:r>
      <w:r>
        <w:t xml:space="preserve">(1040):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الكفالة</w:t>
      </w:r>
      <w:r>
        <w:t xml:space="preserve"> </w:t>
      </w:r>
      <w:r>
        <w:t>حالة</w:t>
      </w:r>
      <w:r>
        <w:t xml:space="preserve"> </w:t>
      </w:r>
      <w:r>
        <w:t>فان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الكفيل</w:t>
      </w:r>
      <w:r>
        <w:t xml:space="preserve"> </w:t>
      </w:r>
      <w:r>
        <w:t>او</w:t>
      </w:r>
      <w:r>
        <w:t xml:space="preserve"> </w:t>
      </w:r>
      <w:r>
        <w:t>الاصيل</w:t>
      </w:r>
      <w:r>
        <w:t xml:space="preserve"> </w:t>
      </w:r>
      <w:r>
        <w:t>بحقه</w:t>
      </w:r>
      <w:r>
        <w:t xml:space="preserve"> </w:t>
      </w:r>
      <w:r>
        <w:t>ايهما</w:t>
      </w:r>
      <w:r>
        <w:t xml:space="preserve"> </w:t>
      </w:r>
      <w:r>
        <w:t>شاء</w:t>
      </w:r>
      <w:r>
        <w:t xml:space="preserve"> .</w:t>
      </w:r>
      <w:r>
        <w:br/>
      </w:r>
      <w:r>
        <w:t>المــادة</w:t>
      </w:r>
      <w:r>
        <w:t xml:space="preserve">(1041): </w:t>
      </w:r>
      <w:r>
        <w:t>اذا</w:t>
      </w:r>
      <w:r>
        <w:t xml:space="preserve"> </w:t>
      </w:r>
      <w:r>
        <w:t>حل</w:t>
      </w:r>
      <w:r>
        <w:t xml:space="preserve"> </w:t>
      </w:r>
      <w:r>
        <w:t>اجل</w:t>
      </w:r>
      <w:r>
        <w:t xml:space="preserve"> </w:t>
      </w:r>
      <w:r>
        <w:t>الكفالة</w:t>
      </w:r>
      <w:r>
        <w:t xml:space="preserve"> </w:t>
      </w:r>
      <w:r>
        <w:t>وكان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(</w:t>
      </w:r>
      <w:r>
        <w:t>المدين</w:t>
      </w:r>
      <w:r>
        <w:t xml:space="preserve">) </w:t>
      </w:r>
      <w:r>
        <w:t>موسرا</w:t>
      </w:r>
      <w:r>
        <w:t xml:space="preserve"> </w:t>
      </w:r>
      <w:r>
        <w:t>فللكفيل</w:t>
      </w:r>
      <w:r>
        <w:t xml:space="preserve"> </w:t>
      </w:r>
      <w:r>
        <w:t>ان</w:t>
      </w:r>
      <w:r>
        <w:t xml:space="preserve"> </w:t>
      </w:r>
      <w:r>
        <w:t>يلزم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(</w:t>
      </w:r>
      <w:r>
        <w:t>الدائن</w:t>
      </w:r>
      <w:r>
        <w:t xml:space="preserve">) </w:t>
      </w:r>
      <w:r>
        <w:t>بمطالبة</w:t>
      </w:r>
      <w:r>
        <w:t xml:space="preserve"> </w:t>
      </w:r>
      <w:r>
        <w:t>المدين</w:t>
      </w:r>
      <w:r>
        <w:t xml:space="preserve"> </w:t>
      </w:r>
      <w:r>
        <w:t>بحقه</w:t>
      </w:r>
      <w:r>
        <w:t xml:space="preserve"> </w:t>
      </w:r>
      <w:r>
        <w:t>او</w:t>
      </w:r>
      <w:r>
        <w:t xml:space="preserve"> </w:t>
      </w:r>
      <w:r>
        <w:t>يسقط</w:t>
      </w:r>
      <w:r>
        <w:t xml:space="preserve"> </w:t>
      </w:r>
      <w:r>
        <w:t>الضمان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 xml:space="preserve">(1042): </w:t>
      </w:r>
      <w:r>
        <w:t>اذا</w:t>
      </w:r>
      <w:r>
        <w:t xml:space="preserve"> </w:t>
      </w:r>
      <w:r>
        <w:t>اجل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المدين</w:t>
      </w:r>
      <w:r>
        <w:t xml:space="preserve"> </w:t>
      </w:r>
      <w:r>
        <w:t>تاجل</w:t>
      </w:r>
      <w:r>
        <w:t xml:space="preserve"> </w:t>
      </w:r>
      <w:r>
        <w:t>الكفيل</w:t>
      </w:r>
      <w:r>
        <w:t xml:space="preserve"> </w:t>
      </w:r>
      <w:r>
        <w:t>باجله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المدين</w:t>
      </w:r>
      <w:r>
        <w:t xml:space="preserve"> </w:t>
      </w:r>
      <w:r>
        <w:t>معسرا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موسرا</w:t>
      </w:r>
      <w:r>
        <w:t xml:space="preserve"> </w:t>
      </w:r>
      <w:r>
        <w:t>ورضي</w:t>
      </w:r>
      <w:r>
        <w:t xml:space="preserve"> </w:t>
      </w:r>
      <w:r>
        <w:t>الكفيل</w:t>
      </w:r>
      <w:r>
        <w:t xml:space="preserve"> </w:t>
      </w:r>
      <w:r>
        <w:t>بالاجل</w:t>
      </w:r>
      <w:r>
        <w:t xml:space="preserve"> </w:t>
      </w:r>
      <w:r>
        <w:t>صراحةً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رضاه</w:t>
      </w:r>
      <w:r>
        <w:t xml:space="preserve"> </w:t>
      </w:r>
      <w:r>
        <w:t>به</w:t>
      </w:r>
      <w:r>
        <w:t xml:space="preserve"> </w:t>
      </w:r>
      <w:r>
        <w:t>عرفا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يرض</w:t>
      </w:r>
      <w:r>
        <w:t xml:space="preserve"> </w:t>
      </w:r>
      <w:r>
        <w:t>الكفيل</w:t>
      </w:r>
      <w:r>
        <w:t xml:space="preserve"> </w:t>
      </w:r>
      <w:r>
        <w:t>بالاجل</w:t>
      </w:r>
      <w:r>
        <w:t xml:space="preserve"> </w:t>
      </w:r>
      <w:r>
        <w:t>فان</w:t>
      </w:r>
      <w:r>
        <w:t xml:space="preserve"> </w:t>
      </w:r>
      <w:r>
        <w:t>بقي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على</w:t>
      </w:r>
      <w:r>
        <w:t xml:space="preserve"> </w:t>
      </w:r>
      <w:r>
        <w:t>ضمانه</w:t>
      </w:r>
      <w:r>
        <w:t xml:space="preserve"> </w:t>
      </w:r>
      <w:r>
        <w:t>سقط</w:t>
      </w:r>
      <w:r>
        <w:t xml:space="preserve"> </w:t>
      </w:r>
      <w:r>
        <w:t>الاجل</w:t>
      </w:r>
      <w:r>
        <w:t xml:space="preserve"> </w:t>
      </w:r>
      <w:r>
        <w:t>وان</w:t>
      </w:r>
      <w:r>
        <w:t xml:space="preserve"> </w:t>
      </w:r>
      <w:r>
        <w:t>بقي</w:t>
      </w:r>
      <w:r>
        <w:t xml:space="preserve"> </w:t>
      </w:r>
      <w:r>
        <w:t>على</w:t>
      </w:r>
      <w:r>
        <w:t xml:space="preserve"> </w:t>
      </w:r>
      <w:r>
        <w:t>اجله</w:t>
      </w:r>
      <w:r>
        <w:t xml:space="preserve"> </w:t>
      </w:r>
      <w:r>
        <w:t>للمدين</w:t>
      </w:r>
      <w:r>
        <w:t xml:space="preserve"> </w:t>
      </w:r>
      <w:r>
        <w:t>سقط</w:t>
      </w:r>
      <w:r>
        <w:t xml:space="preserve"> </w:t>
      </w:r>
      <w:r>
        <w:t>الضمان</w:t>
      </w:r>
      <w:r>
        <w:t xml:space="preserve"> </w:t>
      </w:r>
      <w:r>
        <w:t>عن</w:t>
      </w:r>
      <w:r>
        <w:t xml:space="preserve"> </w:t>
      </w:r>
      <w:r>
        <w:t>الكفيل</w:t>
      </w:r>
      <w:r>
        <w:t xml:space="preserve"> .</w:t>
      </w:r>
      <w:r>
        <w:br/>
      </w:r>
      <w:r>
        <w:t>المــادة</w:t>
      </w:r>
      <w:r>
        <w:t xml:space="preserve">(1043): </w:t>
      </w:r>
      <w:r>
        <w:t>في</w:t>
      </w:r>
      <w:r>
        <w:t xml:space="preserve"> </w:t>
      </w:r>
      <w:r>
        <w:t>الكفالة</w:t>
      </w:r>
      <w:r>
        <w:t xml:space="preserve"> </w:t>
      </w:r>
      <w:r>
        <w:t>العينية</w:t>
      </w:r>
      <w:r>
        <w:t xml:space="preserve"> </w:t>
      </w:r>
      <w:r>
        <w:t>يقتصر</w:t>
      </w:r>
      <w:r>
        <w:t xml:space="preserve"> </w:t>
      </w:r>
      <w:r>
        <w:t>وفاء</w:t>
      </w:r>
      <w:r>
        <w:t xml:space="preserve"> </w:t>
      </w:r>
      <w:r>
        <w:t>الكفيل</w:t>
      </w:r>
      <w:r>
        <w:t xml:space="preserve"> </w:t>
      </w:r>
      <w:r>
        <w:t>بالحق</w:t>
      </w:r>
      <w:r>
        <w:t xml:space="preserve"> </w:t>
      </w:r>
      <w:r>
        <w:t>المضمون</w:t>
      </w:r>
      <w:r>
        <w:t xml:space="preserve"> </w:t>
      </w:r>
      <w:r>
        <w:t>من</w:t>
      </w:r>
      <w:r>
        <w:t xml:space="preserve"> </w:t>
      </w:r>
      <w:r>
        <w:t>العين</w:t>
      </w:r>
      <w:r>
        <w:t xml:space="preserve"> </w:t>
      </w:r>
      <w:r>
        <w:t>المكفول</w:t>
      </w:r>
      <w:r>
        <w:t xml:space="preserve"> </w:t>
      </w:r>
      <w:r>
        <w:t>بها</w:t>
      </w:r>
      <w:r>
        <w:t xml:space="preserve"> </w:t>
      </w:r>
      <w:r>
        <w:t>دون</w:t>
      </w:r>
      <w:r>
        <w:t xml:space="preserve"> </w:t>
      </w:r>
      <w:r>
        <w:t>سواها،</w:t>
      </w:r>
      <w:r>
        <w:t xml:space="preserve"> </w:t>
      </w:r>
      <w:r>
        <w:t>فاذا</w:t>
      </w:r>
      <w:r>
        <w:t xml:space="preserve"> </w:t>
      </w:r>
      <w:r>
        <w:t>بقي</w:t>
      </w:r>
      <w:r>
        <w:t xml:space="preserve"> </w:t>
      </w:r>
      <w:r>
        <w:t>من</w:t>
      </w:r>
      <w:r>
        <w:t xml:space="preserve"> </w:t>
      </w:r>
      <w:r>
        <w:t>الحق</w:t>
      </w:r>
      <w:r>
        <w:t xml:space="preserve"> </w:t>
      </w:r>
      <w:r>
        <w:t>شئ</w:t>
      </w:r>
      <w:r>
        <w:t xml:space="preserve"> </w:t>
      </w:r>
      <w:r>
        <w:t>فلا</w:t>
      </w:r>
      <w:r>
        <w:t xml:space="preserve"> </w:t>
      </w:r>
      <w:r>
        <w:t>يرجع</w:t>
      </w:r>
      <w:r>
        <w:t xml:space="preserve"> </w:t>
      </w:r>
      <w:r>
        <w:t>به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على</w:t>
      </w:r>
      <w:r>
        <w:t xml:space="preserve"> </w:t>
      </w:r>
      <w:r>
        <w:t>سائر</w:t>
      </w:r>
      <w:r>
        <w:t xml:space="preserve"> </w:t>
      </w:r>
      <w:r>
        <w:t>اموال</w:t>
      </w:r>
      <w:r>
        <w:t xml:space="preserve"> </w:t>
      </w:r>
      <w:r>
        <w:t>الكفيل</w:t>
      </w:r>
      <w:r>
        <w:t xml:space="preserve"> </w:t>
      </w:r>
      <w:r>
        <w:t>وانما</w:t>
      </w:r>
      <w:r>
        <w:t xml:space="preserve"> </w:t>
      </w:r>
      <w:r>
        <w:t>يرجع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اموال</w:t>
      </w:r>
      <w:r>
        <w:t xml:space="preserve"> </w:t>
      </w:r>
      <w:r>
        <w:t>المكفول</w:t>
      </w:r>
      <w:r>
        <w:t xml:space="preserve"> </w:t>
      </w:r>
      <w:r>
        <w:t>وتبرا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من</w:t>
      </w:r>
      <w:r>
        <w:t xml:space="preserve"> </w:t>
      </w:r>
      <w:r>
        <w:t>الباقي</w:t>
      </w:r>
      <w:r>
        <w:t xml:space="preserve"> .</w:t>
      </w:r>
      <w:r>
        <w:br/>
      </w:r>
      <w:r>
        <w:t>المــادة</w:t>
      </w:r>
      <w:r>
        <w:t xml:space="preserve">(1044):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الكفلاء</w:t>
      </w:r>
      <w:r>
        <w:t xml:space="preserve"> </w:t>
      </w:r>
      <w:r>
        <w:t>للمدين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مستقلا</w:t>
      </w:r>
      <w:r>
        <w:t xml:space="preserve"> </w:t>
      </w:r>
      <w:r>
        <w:t>بضمانة</w:t>
      </w:r>
      <w:r>
        <w:t xml:space="preserve"> </w:t>
      </w:r>
      <w:r>
        <w:t>للدين</w:t>
      </w:r>
      <w:r>
        <w:t xml:space="preserve"> </w:t>
      </w:r>
      <w:r>
        <w:t>كله</w:t>
      </w:r>
      <w:r>
        <w:t xml:space="preserve"> </w:t>
      </w:r>
      <w:r>
        <w:t>فان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ياخذ</w:t>
      </w:r>
      <w:r>
        <w:t xml:space="preserve"> </w:t>
      </w:r>
      <w:r>
        <w:t>حقه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واحد</w:t>
      </w:r>
      <w:r>
        <w:t xml:space="preserve"> </w:t>
      </w:r>
      <w:r>
        <w:t>منهم</w:t>
      </w:r>
      <w:r>
        <w:t xml:space="preserve"> </w:t>
      </w:r>
      <w:r>
        <w:t>ولا</w:t>
      </w:r>
      <w:r>
        <w:t xml:space="preserve"> </w:t>
      </w:r>
      <w:r>
        <w:t>رجوع</w:t>
      </w:r>
      <w:r>
        <w:t xml:space="preserve"> </w:t>
      </w:r>
      <w:r>
        <w:t>لاحد</w:t>
      </w:r>
      <w:r>
        <w:t xml:space="preserve"> </w:t>
      </w:r>
      <w:r>
        <w:t>منهم</w:t>
      </w:r>
      <w:r>
        <w:t xml:space="preserve"> </w:t>
      </w:r>
      <w:r>
        <w:t>على</w:t>
      </w:r>
      <w:r>
        <w:t xml:space="preserve"> </w:t>
      </w:r>
      <w:r>
        <w:t>الاخر</w:t>
      </w:r>
      <w:r>
        <w:t xml:space="preserve"> </w:t>
      </w:r>
      <w:r>
        <w:t>بما</w:t>
      </w:r>
      <w:r>
        <w:t xml:space="preserve"> </w:t>
      </w:r>
      <w:r>
        <w:t>اداه</w:t>
      </w:r>
      <w:r>
        <w:t xml:space="preserve"> </w:t>
      </w:r>
      <w:r>
        <w:t>وان</w:t>
      </w:r>
      <w:r>
        <w:t xml:space="preserve"> </w:t>
      </w:r>
      <w:r>
        <w:t>كانوا</w:t>
      </w:r>
      <w:r>
        <w:t xml:space="preserve"> </w:t>
      </w:r>
      <w:r>
        <w:t>مشتركين</w:t>
      </w:r>
      <w:r>
        <w:t xml:space="preserve"> </w:t>
      </w:r>
      <w:r>
        <w:t>في</w:t>
      </w:r>
      <w:r>
        <w:t xml:space="preserve"> </w:t>
      </w:r>
      <w:r>
        <w:t>الضمان</w:t>
      </w:r>
      <w:r>
        <w:t xml:space="preserve"> </w:t>
      </w:r>
      <w:r>
        <w:t>وشرط</w:t>
      </w:r>
      <w:r>
        <w:t xml:space="preserve"> </w:t>
      </w:r>
      <w:r>
        <w:t>تضامنهم</w:t>
      </w:r>
      <w:r>
        <w:t xml:space="preserve"> </w:t>
      </w:r>
      <w:r>
        <w:t>فيه</w:t>
      </w:r>
      <w:r>
        <w:t xml:space="preserve"> </w:t>
      </w:r>
      <w:r>
        <w:t>كان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ياخذ</w:t>
      </w:r>
      <w:r>
        <w:t xml:space="preserve"> </w:t>
      </w:r>
      <w:r>
        <w:t>حقه</w:t>
      </w:r>
      <w:r>
        <w:t xml:space="preserve"> </w:t>
      </w:r>
      <w:r>
        <w:t>من</w:t>
      </w:r>
      <w:r>
        <w:t xml:space="preserve"> </w:t>
      </w:r>
      <w:r>
        <w:t>اي</w:t>
      </w:r>
      <w:r>
        <w:t xml:space="preserve"> </w:t>
      </w:r>
      <w:r>
        <w:t>واحد</w:t>
      </w:r>
      <w:r>
        <w:t xml:space="preserve"> </w:t>
      </w:r>
      <w:r>
        <w:t>منهم</w:t>
      </w:r>
      <w:r>
        <w:t xml:space="preserve"> </w:t>
      </w:r>
      <w:r>
        <w:t>ويكون</w:t>
      </w:r>
      <w:r>
        <w:t xml:space="preserve"> </w:t>
      </w:r>
      <w:r>
        <w:t>لمن</w:t>
      </w:r>
      <w:r>
        <w:t xml:space="preserve"> </w:t>
      </w:r>
      <w:r>
        <w:t>ادى</w:t>
      </w:r>
      <w:r>
        <w:t xml:space="preserve"> </w:t>
      </w:r>
      <w:r>
        <w:t>الحق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الاخرين</w:t>
      </w:r>
      <w:r>
        <w:t xml:space="preserve"> </w:t>
      </w:r>
      <w:r>
        <w:t>كلٍ</w:t>
      </w:r>
      <w:r>
        <w:t xml:space="preserve"> </w:t>
      </w:r>
      <w:r>
        <w:t>بنصيبه</w:t>
      </w:r>
      <w:r>
        <w:t xml:space="preserve"> </w:t>
      </w:r>
      <w:r>
        <w:t>فيه</w:t>
      </w:r>
      <w:r>
        <w:t xml:space="preserve"> </w:t>
      </w:r>
      <w:r>
        <w:t>و</w:t>
      </w:r>
      <w:r>
        <w:t>ان</w:t>
      </w:r>
      <w:r>
        <w:t xml:space="preserve"> </w:t>
      </w:r>
      <w:r>
        <w:t>كانوا</w:t>
      </w:r>
      <w:r>
        <w:t xml:space="preserve"> </w:t>
      </w:r>
      <w:r>
        <w:t>مشتركين</w:t>
      </w:r>
      <w:r>
        <w:t xml:space="preserve"> </w:t>
      </w:r>
      <w:r>
        <w:t>في</w:t>
      </w:r>
      <w:r>
        <w:t xml:space="preserve"> </w:t>
      </w:r>
      <w:r>
        <w:t>الضمان</w:t>
      </w:r>
      <w:r>
        <w:t xml:space="preserve"> </w:t>
      </w:r>
      <w:r>
        <w:t>ولم</w:t>
      </w:r>
      <w:r>
        <w:t xml:space="preserve"> </w:t>
      </w:r>
      <w:r>
        <w:t>يشرط</w:t>
      </w:r>
      <w:r>
        <w:t xml:space="preserve"> </w:t>
      </w:r>
      <w:r>
        <w:t>تضامنهم</w:t>
      </w:r>
      <w:r>
        <w:t xml:space="preserve"> </w:t>
      </w:r>
      <w:r>
        <w:t>فيه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يطالب</w:t>
      </w:r>
      <w:r>
        <w:t xml:space="preserve"> </w:t>
      </w:r>
      <w:r>
        <w:t>احدا</w:t>
      </w:r>
      <w:r>
        <w:t xml:space="preserve"> </w:t>
      </w:r>
      <w:r>
        <w:t>منهم</w:t>
      </w:r>
      <w:r>
        <w:t xml:space="preserve"> </w:t>
      </w:r>
      <w:r>
        <w:t>الا</w:t>
      </w:r>
      <w:r>
        <w:t xml:space="preserve"> </w:t>
      </w:r>
      <w:r>
        <w:t>بنصيبه</w:t>
      </w:r>
      <w:r>
        <w:t xml:space="preserve"> </w:t>
      </w:r>
      <w:r>
        <w:t>في</w:t>
      </w:r>
      <w:r>
        <w:t xml:space="preserve"> </w:t>
      </w:r>
      <w:r>
        <w:t>الحق</w:t>
      </w:r>
      <w:r>
        <w:t xml:space="preserve"> </w:t>
      </w:r>
      <w:r>
        <w:t>فقط،</w:t>
      </w:r>
      <w:r>
        <w:t xml:space="preserve"> </w:t>
      </w:r>
      <w:r>
        <w:t>وتساوى</w:t>
      </w:r>
      <w:r>
        <w:t xml:space="preserve"> </w:t>
      </w:r>
      <w:r>
        <w:t>الانصبة</w:t>
      </w:r>
      <w:r>
        <w:t xml:space="preserve"> </w:t>
      </w:r>
      <w:r>
        <w:t>بينهم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عين</w:t>
      </w:r>
      <w:r>
        <w:t xml:space="preserve"> </w:t>
      </w:r>
      <w:r>
        <w:t>لكل</w:t>
      </w:r>
      <w:r>
        <w:t xml:space="preserve"> </w:t>
      </w:r>
      <w:r>
        <w:t>منهم</w:t>
      </w:r>
      <w:r>
        <w:t xml:space="preserve"> </w:t>
      </w:r>
      <w:r>
        <w:t>نصيبه</w:t>
      </w:r>
      <w:r>
        <w:t xml:space="preserve"> .</w:t>
      </w:r>
      <w:r>
        <w:br/>
      </w:r>
      <w:r>
        <w:t>المــادة</w:t>
      </w:r>
      <w:r>
        <w:t xml:space="preserve">(1045):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الكفالة</w:t>
      </w:r>
      <w:r>
        <w:t xml:space="preserve"> </w:t>
      </w:r>
      <w:r>
        <w:t>بالبدن</w:t>
      </w:r>
      <w:r>
        <w:t xml:space="preserve"> </w:t>
      </w:r>
      <w:r>
        <w:t>حالة</w:t>
      </w:r>
      <w:r>
        <w:t xml:space="preserve"> </w:t>
      </w:r>
      <w:r>
        <w:t>وثبت</w:t>
      </w:r>
      <w:r>
        <w:t xml:space="preserve"> </w:t>
      </w:r>
      <w:r>
        <w:t>الحق</w:t>
      </w:r>
      <w:r>
        <w:t xml:space="preserve"> </w:t>
      </w:r>
      <w:r>
        <w:t>المكفول</w:t>
      </w:r>
      <w:r>
        <w:t xml:space="preserve"> </w:t>
      </w:r>
      <w:r>
        <w:t>به</w:t>
      </w:r>
      <w:r>
        <w:t xml:space="preserve"> </w:t>
      </w:r>
      <w:r>
        <w:t>لزم</w:t>
      </w:r>
      <w:r>
        <w:t xml:space="preserve"> </w:t>
      </w:r>
      <w:r>
        <w:t>الكفيل</w:t>
      </w:r>
      <w:r>
        <w:t xml:space="preserve"> </w:t>
      </w:r>
      <w:r>
        <w:t>احضار</w:t>
      </w:r>
      <w:r>
        <w:t xml:space="preserve"> </w:t>
      </w:r>
      <w:r>
        <w:t>المكفول</w:t>
      </w:r>
      <w:r>
        <w:t xml:space="preserve"> </w:t>
      </w:r>
      <w:r>
        <w:t>والا</w:t>
      </w:r>
      <w:r>
        <w:t xml:space="preserve"> </w:t>
      </w:r>
      <w:r>
        <w:t>امره</w:t>
      </w:r>
      <w:r>
        <w:t xml:space="preserve"> </w:t>
      </w:r>
      <w:r>
        <w:t>القاضي</w:t>
      </w:r>
      <w:r>
        <w:t xml:space="preserve"> </w:t>
      </w:r>
      <w:r>
        <w:t>بتقديم</w:t>
      </w:r>
      <w:r>
        <w:t xml:space="preserve"> </w:t>
      </w:r>
      <w:r>
        <w:t>ما</w:t>
      </w:r>
      <w:r>
        <w:t xml:space="preserve"> </w:t>
      </w:r>
      <w:r>
        <w:t>يخلصه،</w:t>
      </w:r>
      <w:r>
        <w:t xml:space="preserve"> </w:t>
      </w:r>
      <w:r>
        <w:t>ويرجع</w:t>
      </w:r>
      <w:r>
        <w:t xml:space="preserve"> </w:t>
      </w:r>
      <w:r>
        <w:t>الكفيل</w:t>
      </w:r>
      <w:r>
        <w:t xml:space="preserve"> </w:t>
      </w:r>
      <w:r>
        <w:t>بالمال</w:t>
      </w:r>
      <w:r>
        <w:t xml:space="preserve"> </w:t>
      </w:r>
      <w:r>
        <w:t>الذي</w:t>
      </w:r>
      <w:r>
        <w:t xml:space="preserve"> </w:t>
      </w:r>
      <w:r>
        <w:t>لزم</w:t>
      </w:r>
      <w:r>
        <w:t xml:space="preserve"> </w:t>
      </w:r>
      <w:r>
        <w:t>المكفول</w:t>
      </w:r>
      <w:r>
        <w:t xml:space="preserve"> </w:t>
      </w:r>
      <w:r>
        <w:t>بوجهه</w:t>
      </w:r>
      <w:r>
        <w:t xml:space="preserve"> </w:t>
      </w:r>
      <w:r>
        <w:t>اذا</w:t>
      </w:r>
      <w:r>
        <w:t xml:space="preserve"> </w:t>
      </w:r>
      <w:r>
        <w:t>اداه</w:t>
      </w:r>
      <w:r>
        <w:t xml:space="preserve"> </w:t>
      </w:r>
      <w:r>
        <w:t>ولا</w:t>
      </w:r>
      <w:r>
        <w:t xml:space="preserve"> </w:t>
      </w:r>
      <w:r>
        <w:t>يرجع</w:t>
      </w:r>
      <w:r>
        <w:t xml:space="preserve"> </w:t>
      </w:r>
      <w:r>
        <w:t>بما</w:t>
      </w:r>
      <w:r>
        <w:t xml:space="preserve"> </w:t>
      </w:r>
      <w:r>
        <w:t>غرم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واذا</w:t>
      </w:r>
      <w:r>
        <w:t xml:space="preserve"> </w:t>
      </w:r>
      <w:r>
        <w:t>رفض</w:t>
      </w:r>
      <w:r>
        <w:t xml:space="preserve"> </w:t>
      </w:r>
      <w:r>
        <w:t>ما</w:t>
      </w:r>
      <w:r>
        <w:t xml:space="preserve"> </w:t>
      </w:r>
      <w:r>
        <w:t>امره</w:t>
      </w:r>
      <w:r>
        <w:t xml:space="preserve"> </w:t>
      </w:r>
      <w:r>
        <w:t>به</w:t>
      </w:r>
      <w:r>
        <w:t xml:space="preserve"> </w:t>
      </w:r>
      <w:r>
        <w:t>القاضي</w:t>
      </w:r>
      <w:r>
        <w:t xml:space="preserve"> </w:t>
      </w:r>
      <w:r>
        <w:t>حبسه</w:t>
      </w:r>
      <w:r>
        <w:t xml:space="preserve"> .</w:t>
      </w:r>
      <w:r>
        <w:br/>
      </w:r>
      <w:r>
        <w:t>المــادة</w:t>
      </w:r>
      <w:r>
        <w:t xml:space="preserve">(1046): </w:t>
      </w:r>
      <w:r>
        <w:t>للزوج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الكفالة</w:t>
      </w:r>
      <w:r>
        <w:t xml:space="preserve"> </w:t>
      </w:r>
      <w:r>
        <w:t>بالبدن</w:t>
      </w:r>
      <w:r>
        <w:t xml:space="preserve"> (</w:t>
      </w:r>
      <w:r>
        <w:t>كفالة</w:t>
      </w:r>
      <w:r>
        <w:t xml:space="preserve"> </w:t>
      </w:r>
      <w:r>
        <w:t>الوجه</w:t>
      </w:r>
      <w:r>
        <w:t xml:space="preserve">) </w:t>
      </w:r>
      <w:r>
        <w:t>اذا</w:t>
      </w:r>
      <w:r>
        <w:t xml:space="preserve"> </w:t>
      </w:r>
      <w:r>
        <w:t>صدرت</w:t>
      </w:r>
      <w:r>
        <w:t xml:space="preserve"> </w:t>
      </w:r>
      <w:r>
        <w:t>من</w:t>
      </w:r>
      <w:r>
        <w:t xml:space="preserve"> </w:t>
      </w:r>
      <w:r>
        <w:t>زوجته</w:t>
      </w:r>
      <w:r>
        <w:t xml:space="preserve"> </w:t>
      </w:r>
      <w:r>
        <w:t>بغير</w:t>
      </w:r>
      <w:r>
        <w:t xml:space="preserve"> </w:t>
      </w:r>
      <w:r>
        <w:t>اذنه</w:t>
      </w:r>
      <w:r>
        <w:t xml:space="preserve"> .</w:t>
      </w:r>
      <w:r>
        <w:br/>
      </w:r>
      <w:r>
        <w:t>المــادة</w:t>
      </w:r>
      <w:r>
        <w:t xml:space="preserve">(1047):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</w:t>
      </w:r>
      <w:r>
        <w:t>كفالة</w:t>
      </w:r>
      <w:r>
        <w:t xml:space="preserve"> </w:t>
      </w:r>
      <w:r>
        <w:t>بالبدن</w:t>
      </w:r>
      <w:r>
        <w:t xml:space="preserve"> </w:t>
      </w:r>
      <w:r>
        <w:t>لضمان</w:t>
      </w:r>
      <w:r>
        <w:t xml:space="preserve"> </w:t>
      </w:r>
      <w:r>
        <w:t>مال</w:t>
      </w:r>
      <w:r>
        <w:t xml:space="preserve"> </w:t>
      </w:r>
      <w:r>
        <w:t>جاز</w:t>
      </w:r>
      <w:r>
        <w:t xml:space="preserve"> </w:t>
      </w:r>
      <w:r>
        <w:t>تطبيق</w:t>
      </w:r>
      <w:r>
        <w:t xml:space="preserve"> </w:t>
      </w:r>
      <w:r>
        <w:t>احكام</w:t>
      </w:r>
      <w:r>
        <w:t xml:space="preserve"> </w:t>
      </w:r>
      <w:r>
        <w:t>الكفالة</w:t>
      </w:r>
      <w:r>
        <w:t xml:space="preserve"> </w:t>
      </w:r>
      <w:r>
        <w:t>بالمال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السابق</w:t>
      </w:r>
      <w:r>
        <w:t xml:space="preserve"> </w:t>
      </w:r>
      <w:r>
        <w:t>للحصول</w:t>
      </w:r>
      <w:r>
        <w:t xml:space="preserve"> </w:t>
      </w:r>
      <w:r>
        <w:t>على</w:t>
      </w:r>
      <w:r>
        <w:t xml:space="preserve"> </w:t>
      </w:r>
      <w:r>
        <w:t>الحق</w:t>
      </w:r>
      <w:r>
        <w:t xml:space="preserve"> </w:t>
      </w:r>
      <w:r>
        <w:t>ويغني</w:t>
      </w:r>
      <w:r>
        <w:t xml:space="preserve"> </w:t>
      </w:r>
      <w:r>
        <w:t>ذلك</w:t>
      </w:r>
      <w:r>
        <w:t xml:space="preserve"> </w:t>
      </w:r>
      <w:r>
        <w:t>عن</w:t>
      </w:r>
      <w:r>
        <w:t xml:space="preserve"> </w:t>
      </w:r>
      <w:r>
        <w:t>طلب</w:t>
      </w:r>
      <w:r>
        <w:t xml:space="preserve"> </w:t>
      </w:r>
      <w:r>
        <w:t>حبس</w:t>
      </w:r>
      <w:r>
        <w:t xml:space="preserve"> </w:t>
      </w:r>
      <w:r>
        <w:t>الكفيل</w:t>
      </w:r>
      <w:r>
        <w:t xml:space="preserve"> .</w:t>
      </w:r>
      <w:r>
        <w:br/>
      </w:r>
      <w:r>
        <w:t>المــادة</w:t>
      </w:r>
      <w:r>
        <w:t xml:space="preserve">(1048):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تسليم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بالبدن</w:t>
      </w:r>
      <w:r>
        <w:t xml:space="preserve"> </w:t>
      </w:r>
      <w:r>
        <w:t>لغيابه</w:t>
      </w:r>
      <w:r>
        <w:t xml:space="preserve"> </w:t>
      </w:r>
      <w:r>
        <w:t>وجهل</w:t>
      </w:r>
      <w:r>
        <w:t xml:space="preserve"> </w:t>
      </w:r>
      <w:r>
        <w:t>مكانه</w:t>
      </w:r>
      <w:r>
        <w:t xml:space="preserve"> </w:t>
      </w:r>
      <w:r>
        <w:t>يخلى</w:t>
      </w:r>
      <w:r>
        <w:t xml:space="preserve"> </w:t>
      </w:r>
      <w:r>
        <w:t>سبيل</w:t>
      </w:r>
      <w:r>
        <w:t xml:space="preserve"> </w:t>
      </w:r>
      <w:r>
        <w:t>الكفيل</w:t>
      </w:r>
      <w:r>
        <w:t xml:space="preserve"> </w:t>
      </w:r>
      <w:r>
        <w:t>وتعود</w:t>
      </w:r>
      <w:r>
        <w:t xml:space="preserve"> </w:t>
      </w:r>
      <w:r>
        <w:t>الكفالة</w:t>
      </w:r>
      <w:r>
        <w:t xml:space="preserve"> </w:t>
      </w:r>
      <w:r>
        <w:t>ان</w:t>
      </w:r>
      <w:r>
        <w:t xml:space="preserve"> </w:t>
      </w:r>
      <w:r>
        <w:t>عاد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امكن</w:t>
      </w:r>
      <w:r>
        <w:t xml:space="preserve"> </w:t>
      </w:r>
      <w:r>
        <w:t>ايصاله</w:t>
      </w:r>
      <w:r>
        <w:t xml:space="preserve"> .</w:t>
      </w:r>
      <w:r>
        <w:br/>
      </w:r>
      <w:r>
        <w:t>المــادة</w:t>
      </w:r>
      <w:r>
        <w:t xml:space="preserve">(1049):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الكفيل</w:t>
      </w:r>
      <w:r>
        <w:t xml:space="preserve"> </w:t>
      </w:r>
      <w:r>
        <w:t>والمكفول</w:t>
      </w:r>
      <w:r>
        <w:t xml:space="preserve"> </w:t>
      </w:r>
      <w:r>
        <w:t>له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الكفالة</w:t>
      </w:r>
      <w:r>
        <w:t xml:space="preserve"> </w:t>
      </w:r>
      <w:r>
        <w:t>بالمال</w:t>
      </w:r>
      <w:r>
        <w:t xml:space="preserve"> </w:t>
      </w:r>
      <w:r>
        <w:t>او</w:t>
      </w:r>
      <w:r>
        <w:t xml:space="preserve"> </w:t>
      </w:r>
      <w:r>
        <w:t>بالبدن</w:t>
      </w:r>
      <w:r>
        <w:t xml:space="preserve"> </w:t>
      </w:r>
      <w:r>
        <w:t>ولم</w:t>
      </w:r>
      <w:r>
        <w:t xml:space="preserve"> </w:t>
      </w:r>
      <w:r>
        <w:t>يقم</w:t>
      </w:r>
      <w:r>
        <w:t xml:space="preserve"> </w:t>
      </w:r>
      <w:r>
        <w:t>دليل</w:t>
      </w:r>
      <w:r>
        <w:t xml:space="preserve"> </w:t>
      </w:r>
      <w:r>
        <w:t>او</w:t>
      </w:r>
      <w:r>
        <w:t xml:space="preserve"> </w:t>
      </w:r>
      <w:r>
        <w:t>قرينة</w:t>
      </w:r>
      <w:r>
        <w:t xml:space="preserve"> </w:t>
      </w:r>
      <w:r>
        <w:t>على</w:t>
      </w:r>
      <w:r>
        <w:t xml:space="preserve"> </w:t>
      </w:r>
      <w:r>
        <w:t>تعيين</w:t>
      </w:r>
      <w:r>
        <w:t xml:space="preserve"> </w:t>
      </w:r>
      <w:r>
        <w:t>واحدة</w:t>
      </w:r>
      <w:r>
        <w:t xml:space="preserve"> </w:t>
      </w:r>
      <w:r>
        <w:t>منها</w:t>
      </w:r>
      <w:r>
        <w:t xml:space="preserve"> </w:t>
      </w:r>
      <w:r>
        <w:t>حملت</w:t>
      </w:r>
      <w:r>
        <w:t xml:space="preserve"> </w:t>
      </w:r>
      <w:r>
        <w:t>على</w:t>
      </w:r>
      <w:r>
        <w:t xml:space="preserve"> </w:t>
      </w:r>
      <w:r>
        <w:t>الكفالة</w:t>
      </w:r>
      <w:r>
        <w:t xml:space="preserve"> </w:t>
      </w:r>
      <w:r>
        <w:t>بالمال،</w:t>
      </w:r>
      <w:r>
        <w:t xml:space="preserve"> </w:t>
      </w:r>
      <w:r>
        <w:t>ومن</w:t>
      </w:r>
      <w:r>
        <w:t xml:space="preserve"> </w:t>
      </w:r>
      <w:r>
        <w:t>ادعى</w:t>
      </w:r>
      <w:r>
        <w:t xml:space="preserve"> </w:t>
      </w:r>
      <w:r>
        <w:t>خلاف</w:t>
      </w:r>
      <w:r>
        <w:t xml:space="preserve"> </w:t>
      </w:r>
      <w:r>
        <w:t>ذلك</w:t>
      </w:r>
      <w:r>
        <w:t xml:space="preserve"> </w:t>
      </w:r>
      <w:r>
        <w:t>فعليه</w:t>
      </w:r>
      <w:r>
        <w:t xml:space="preserve"> </w:t>
      </w:r>
      <w:r>
        <w:t>البينة</w:t>
      </w:r>
      <w:r>
        <w:t xml:space="preserve"> .</w:t>
      </w:r>
      <w:r>
        <w:br/>
      </w:r>
      <w:r>
        <w:t>المــادة</w:t>
      </w:r>
      <w:r>
        <w:t xml:space="preserve">(1050): </w:t>
      </w:r>
      <w:r>
        <w:t>اذا</w:t>
      </w:r>
      <w:r>
        <w:t xml:space="preserve"> </w:t>
      </w:r>
      <w:r>
        <w:t>ادى</w:t>
      </w:r>
      <w:r>
        <w:t xml:space="preserve"> </w:t>
      </w:r>
      <w:r>
        <w:t>الكفيل</w:t>
      </w:r>
      <w:r>
        <w:t xml:space="preserve"> </w:t>
      </w:r>
      <w:r>
        <w:t>الدين</w:t>
      </w:r>
      <w:r>
        <w:t xml:space="preserve"> </w:t>
      </w:r>
      <w:r>
        <w:t>برات</w:t>
      </w:r>
      <w:r>
        <w:t xml:space="preserve"> </w:t>
      </w:r>
      <w:r>
        <w:t>ذمته</w:t>
      </w:r>
      <w:r>
        <w:t xml:space="preserve"> </w:t>
      </w:r>
      <w:r>
        <w:t>وذمة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بالنسبة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(1051): </w:t>
      </w:r>
      <w:r>
        <w:t>اذا</w:t>
      </w:r>
      <w:r>
        <w:t xml:space="preserve"> </w:t>
      </w:r>
      <w:r>
        <w:t>ادى</w:t>
      </w:r>
      <w:r>
        <w:t xml:space="preserve"> </w:t>
      </w:r>
      <w:r>
        <w:t>الكفيل</w:t>
      </w:r>
      <w:r>
        <w:t xml:space="preserve"> </w:t>
      </w:r>
      <w:r>
        <w:t>الدين</w:t>
      </w:r>
      <w:r>
        <w:t xml:space="preserve"> </w:t>
      </w:r>
      <w:r>
        <w:t>في</w:t>
      </w:r>
      <w:r>
        <w:t xml:space="preserve"> </w:t>
      </w:r>
      <w:r>
        <w:t>الكفالة</w:t>
      </w:r>
      <w:r>
        <w:t xml:space="preserve"> </w:t>
      </w:r>
      <w:r>
        <w:t>المامور</w:t>
      </w:r>
      <w:r>
        <w:t xml:space="preserve"> </w:t>
      </w:r>
      <w:r>
        <w:t>بها</w:t>
      </w:r>
      <w:r>
        <w:t xml:space="preserve"> </w:t>
      </w:r>
      <w:r>
        <w:t>من</w:t>
      </w:r>
      <w:r>
        <w:t xml:space="preserve"> </w:t>
      </w:r>
      <w:r>
        <w:t>المدين</w:t>
      </w:r>
      <w:r>
        <w:t xml:space="preserve"> </w:t>
      </w:r>
      <w:r>
        <w:t>حل</w:t>
      </w:r>
      <w:r>
        <w:t xml:space="preserve"> </w:t>
      </w:r>
      <w:r>
        <w:t>محل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مطالبة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بالحق</w:t>
      </w:r>
      <w:r>
        <w:t xml:space="preserve"> .</w:t>
      </w:r>
      <w:r>
        <w:br/>
      </w:r>
      <w:r>
        <w:t>المــادة</w:t>
      </w:r>
      <w:r>
        <w:t xml:space="preserve">(1052): </w:t>
      </w:r>
      <w:r>
        <w:t>اداء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للحق</w:t>
      </w:r>
      <w:r>
        <w:t xml:space="preserve"> </w:t>
      </w:r>
      <w:r>
        <w:t>المكفول</w:t>
      </w:r>
      <w:r>
        <w:t xml:space="preserve"> </w:t>
      </w:r>
      <w:r>
        <w:t>به</w:t>
      </w:r>
      <w:r>
        <w:t xml:space="preserve"> </w:t>
      </w:r>
      <w:r>
        <w:t>مبرا</w:t>
      </w:r>
      <w:r>
        <w:t xml:space="preserve"> </w:t>
      </w:r>
      <w:r>
        <w:t>لذمة</w:t>
      </w:r>
      <w:r>
        <w:t xml:space="preserve"> </w:t>
      </w:r>
      <w:r>
        <w:t>الكفيل</w:t>
      </w:r>
      <w:r>
        <w:t xml:space="preserve"> .</w:t>
      </w:r>
      <w:r>
        <w:br/>
      </w:r>
      <w:r>
        <w:t>المــادة</w:t>
      </w:r>
      <w:r>
        <w:t xml:space="preserve">(1053):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بدون</w:t>
      </w:r>
      <w:r>
        <w:t xml:space="preserve"> </w:t>
      </w:r>
      <w:r>
        <w:t>اداء</w:t>
      </w:r>
      <w:r>
        <w:t xml:space="preserve"> </w:t>
      </w:r>
      <w:r>
        <w:t>او</w:t>
      </w:r>
      <w:r>
        <w:t xml:space="preserve"> </w:t>
      </w:r>
      <w:r>
        <w:t>ابراء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اذا</w:t>
      </w:r>
      <w:r>
        <w:t xml:space="preserve"> </w:t>
      </w:r>
      <w:r>
        <w:t>شرط</w:t>
      </w:r>
      <w:r>
        <w:t xml:space="preserve"> </w:t>
      </w:r>
      <w:r>
        <w:t>الكفيل</w:t>
      </w:r>
      <w:r>
        <w:t xml:space="preserve"> </w:t>
      </w:r>
      <w:r>
        <w:t>الدفع</w:t>
      </w:r>
      <w:r>
        <w:t xml:space="preserve"> </w:t>
      </w:r>
      <w:r>
        <w:t>من</w:t>
      </w:r>
      <w:r>
        <w:t xml:space="preserve"> </w:t>
      </w:r>
      <w:r>
        <w:t>عين</w:t>
      </w:r>
      <w:r>
        <w:t xml:space="preserve"> </w:t>
      </w:r>
      <w:r>
        <w:t>معينة</w:t>
      </w:r>
      <w:r>
        <w:t xml:space="preserve"> </w:t>
      </w:r>
      <w:r>
        <w:t>بذاتها</w:t>
      </w:r>
      <w:r>
        <w:t xml:space="preserve"> </w:t>
      </w:r>
      <w:r>
        <w:t>فهلكت</w:t>
      </w:r>
      <w:r>
        <w:t xml:space="preserve"> </w:t>
      </w:r>
      <w:r>
        <w:t>لسبب</w:t>
      </w:r>
      <w:r>
        <w:t xml:space="preserve"> </w:t>
      </w:r>
      <w:r>
        <w:t>لا</w:t>
      </w:r>
      <w:r>
        <w:t xml:space="preserve"> </w:t>
      </w:r>
      <w:r>
        <w:t>يد</w:t>
      </w:r>
      <w:r>
        <w:t xml:space="preserve"> </w:t>
      </w:r>
      <w:r>
        <w:t>له</w:t>
      </w:r>
      <w:r>
        <w:t xml:space="preserve"> </w:t>
      </w:r>
      <w:r>
        <w:t>فيه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كفل</w:t>
      </w:r>
      <w:r>
        <w:t xml:space="preserve"> </w:t>
      </w:r>
      <w:r>
        <w:t>بالثمن</w:t>
      </w:r>
      <w:r>
        <w:t xml:space="preserve"> </w:t>
      </w:r>
      <w:r>
        <w:t>فاستحق</w:t>
      </w:r>
      <w:r>
        <w:t xml:space="preserve"> </w:t>
      </w:r>
      <w:r>
        <w:t>المبيع</w:t>
      </w:r>
      <w:r>
        <w:t xml:space="preserve"> </w:t>
      </w:r>
      <w:r>
        <w:t>او</w:t>
      </w:r>
      <w:r>
        <w:t xml:space="preserve"> </w:t>
      </w:r>
      <w:r>
        <w:t>رد</w:t>
      </w:r>
      <w:r>
        <w:t xml:space="preserve"> </w:t>
      </w:r>
      <w:r>
        <w:t>بالفسخ</w:t>
      </w:r>
      <w:r>
        <w:t xml:space="preserve"> </w:t>
      </w:r>
      <w:r>
        <w:t>اتفاقا</w:t>
      </w:r>
      <w:r>
        <w:t xml:space="preserve"> </w:t>
      </w:r>
      <w:r>
        <w:t>او</w:t>
      </w:r>
      <w:r>
        <w:t xml:space="preserve"> </w:t>
      </w:r>
      <w:r>
        <w:t>لخيار</w:t>
      </w:r>
      <w:r>
        <w:t xml:space="preserve"> </w:t>
      </w:r>
      <w:r>
        <w:t>رؤية</w:t>
      </w:r>
      <w:r>
        <w:t xml:space="preserve"> </w:t>
      </w:r>
      <w:r>
        <w:t>او</w:t>
      </w:r>
      <w:r>
        <w:t xml:space="preserve"> </w:t>
      </w:r>
      <w:r>
        <w:t>عيب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بطل</w:t>
      </w:r>
      <w:r>
        <w:t xml:space="preserve"> </w:t>
      </w:r>
      <w:r>
        <w:t>الحق</w:t>
      </w:r>
      <w:r>
        <w:t xml:space="preserve"> </w:t>
      </w:r>
      <w:r>
        <w:t>المكفول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(1054): </w:t>
      </w:r>
      <w:r>
        <w:t>اذا</w:t>
      </w:r>
      <w:r>
        <w:t xml:space="preserve"> </w:t>
      </w:r>
      <w:r>
        <w:t>صالح</w:t>
      </w:r>
      <w:r>
        <w:t xml:space="preserve"> </w:t>
      </w:r>
      <w:r>
        <w:t>الكفيل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باقل</w:t>
      </w:r>
      <w:r>
        <w:t xml:space="preserve"> </w:t>
      </w:r>
      <w:r>
        <w:t>من</w:t>
      </w:r>
      <w:r>
        <w:t xml:space="preserve"> </w:t>
      </w:r>
      <w:r>
        <w:t>الحق</w:t>
      </w:r>
      <w:r>
        <w:t xml:space="preserve"> </w:t>
      </w:r>
      <w:r>
        <w:t>من</w:t>
      </w:r>
      <w:r>
        <w:t xml:space="preserve"> </w:t>
      </w:r>
      <w:r>
        <w:t>جنسه</w:t>
      </w:r>
      <w:r>
        <w:t xml:space="preserve"> </w:t>
      </w:r>
      <w:r>
        <w:t>فليس</w:t>
      </w:r>
      <w:r>
        <w:t xml:space="preserve"> </w:t>
      </w:r>
      <w:r>
        <w:t>للكفيل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على</w:t>
      </w:r>
      <w:r>
        <w:t xml:space="preserve"> </w:t>
      </w:r>
      <w:r>
        <w:t>المكفول</w:t>
      </w:r>
      <w:r>
        <w:t xml:space="preserve"> </w:t>
      </w:r>
      <w:r>
        <w:t>الا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تصالحا</w:t>
      </w:r>
      <w:r>
        <w:t xml:space="preserve"> </w:t>
      </w:r>
      <w:r>
        <w:t>عليه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جنسه</w:t>
      </w:r>
      <w:r>
        <w:t xml:space="preserve"> </w:t>
      </w:r>
      <w:r>
        <w:t>فله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على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بمثله</w:t>
      </w:r>
      <w:r>
        <w:t xml:space="preserve"> </w:t>
      </w:r>
      <w:r>
        <w:t>او</w:t>
      </w:r>
      <w:r>
        <w:t xml:space="preserve"> </w:t>
      </w:r>
      <w:r>
        <w:t>قيمته</w:t>
      </w:r>
      <w:r>
        <w:t xml:space="preserve"> .</w:t>
      </w:r>
      <w:r>
        <w:br/>
      </w:r>
      <w:r>
        <w:t>المــادة</w:t>
      </w:r>
      <w:r>
        <w:t xml:space="preserve">(1055):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الكفيل</w:t>
      </w:r>
      <w:r>
        <w:t xml:space="preserve"> </w:t>
      </w:r>
      <w:r>
        <w:t>وحده</w:t>
      </w:r>
      <w:r>
        <w:t xml:space="preserve"> </w:t>
      </w:r>
      <w:r>
        <w:t>من</w:t>
      </w:r>
      <w:r>
        <w:t xml:space="preserve"> </w:t>
      </w:r>
      <w:r>
        <w:t>الحق</w:t>
      </w:r>
      <w:r>
        <w:t xml:space="preserve"> </w:t>
      </w:r>
      <w:r>
        <w:t>فلا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منه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الحق</w:t>
      </w:r>
      <w:r>
        <w:t xml:space="preserve"> </w:t>
      </w:r>
      <w:r>
        <w:t>فتبرا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منه</w:t>
      </w:r>
      <w:r>
        <w:t xml:space="preserve"> </w:t>
      </w:r>
      <w:r>
        <w:t>وياخذ</w:t>
      </w:r>
      <w:r>
        <w:t xml:space="preserve"> </w:t>
      </w:r>
      <w:r>
        <w:t>حكم</w:t>
      </w:r>
      <w:r>
        <w:t xml:space="preserve"> </w:t>
      </w:r>
      <w:r>
        <w:t>الابراء</w:t>
      </w:r>
      <w:r>
        <w:t xml:space="preserve"> </w:t>
      </w:r>
      <w:r>
        <w:t>كل</w:t>
      </w:r>
      <w:r>
        <w:t xml:space="preserve"> </w:t>
      </w:r>
      <w:r>
        <w:t>تمليك</w:t>
      </w:r>
      <w:r>
        <w:t xml:space="preserve"> </w:t>
      </w:r>
      <w:r>
        <w:t>للحق</w:t>
      </w:r>
      <w:r>
        <w:t xml:space="preserve"> </w:t>
      </w:r>
      <w:r>
        <w:t>باي</w:t>
      </w:r>
      <w:r>
        <w:t xml:space="preserve"> </w:t>
      </w:r>
      <w:r>
        <w:t>سبب</w:t>
      </w:r>
      <w:r>
        <w:t xml:space="preserve"> </w:t>
      </w:r>
      <w:r>
        <w:t>من</w:t>
      </w:r>
      <w:r>
        <w:t xml:space="preserve"> </w:t>
      </w:r>
      <w:r>
        <w:t>اسباب</w:t>
      </w:r>
      <w:r>
        <w:t xml:space="preserve"> </w:t>
      </w:r>
      <w:r>
        <w:t>التمليك</w:t>
      </w:r>
      <w:r>
        <w:t xml:space="preserve"> .</w:t>
      </w:r>
      <w:r>
        <w:br/>
      </w:r>
      <w:r>
        <w:t>المــادة</w:t>
      </w:r>
      <w:r>
        <w:t xml:space="preserve">(1056): </w:t>
      </w:r>
      <w:r>
        <w:t>اذا</w:t>
      </w:r>
      <w:r>
        <w:t xml:space="preserve"> </w:t>
      </w:r>
      <w:r>
        <w:t>صالح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عن</w:t>
      </w:r>
      <w:r>
        <w:t xml:space="preserve"> </w:t>
      </w:r>
      <w:r>
        <w:t>الحق</w:t>
      </w:r>
      <w:r>
        <w:t xml:space="preserve"> </w:t>
      </w:r>
      <w:r>
        <w:t>باقل</w:t>
      </w:r>
      <w:r>
        <w:t xml:space="preserve"> </w:t>
      </w:r>
      <w:r>
        <w:t>منه</w:t>
      </w:r>
      <w:r>
        <w:t xml:space="preserve"> </w:t>
      </w:r>
      <w:r>
        <w:t>برات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من</w:t>
      </w:r>
      <w:r>
        <w:t xml:space="preserve"> </w:t>
      </w:r>
      <w:r>
        <w:t>الباقي</w:t>
      </w:r>
      <w:r>
        <w:t xml:space="preserve"> .</w:t>
      </w:r>
      <w:r>
        <w:br/>
      </w:r>
      <w:r>
        <w:t>المــادة</w:t>
      </w:r>
      <w:r>
        <w:t xml:space="preserve">(1057): </w:t>
      </w:r>
      <w:r>
        <w:t>اذا</w:t>
      </w:r>
      <w:r>
        <w:t xml:space="preserve"> </w:t>
      </w:r>
      <w:r>
        <w:t>صالح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الكفيل</w:t>
      </w:r>
      <w:r>
        <w:t xml:space="preserve"> </w:t>
      </w:r>
      <w:r>
        <w:t>المكفول</w:t>
      </w:r>
      <w:r>
        <w:t xml:space="preserve"> </w:t>
      </w:r>
      <w:r>
        <w:t>له</w:t>
      </w:r>
      <w:r>
        <w:t xml:space="preserve"> </w:t>
      </w:r>
      <w:r>
        <w:t>عن</w:t>
      </w:r>
      <w:r>
        <w:t xml:space="preserve"> </w:t>
      </w:r>
      <w:r>
        <w:t>الكفالة</w:t>
      </w:r>
      <w:r>
        <w:t xml:space="preserve"> </w:t>
      </w:r>
      <w:r>
        <w:t>ببعض</w:t>
      </w:r>
      <w:r>
        <w:t xml:space="preserve"> </w:t>
      </w:r>
      <w:r>
        <w:t>الحق</w:t>
      </w:r>
      <w:r>
        <w:t xml:space="preserve"> </w:t>
      </w:r>
      <w:r>
        <w:t>برئت</w:t>
      </w:r>
      <w:r>
        <w:t xml:space="preserve"> </w:t>
      </w:r>
      <w:r>
        <w:t>ذمة</w:t>
      </w:r>
      <w:r>
        <w:t xml:space="preserve"> </w:t>
      </w:r>
      <w:r>
        <w:t>الكفيل</w:t>
      </w:r>
      <w:r>
        <w:t xml:space="preserve"> </w:t>
      </w:r>
      <w:r>
        <w:t>من</w:t>
      </w:r>
      <w:r>
        <w:t xml:space="preserve"> </w:t>
      </w:r>
      <w:r>
        <w:t>الباقي،</w:t>
      </w:r>
      <w:r>
        <w:t xml:space="preserve"> </w:t>
      </w:r>
      <w:r>
        <w:t>ولا</w:t>
      </w:r>
      <w:r>
        <w:t xml:space="preserve"> </w:t>
      </w:r>
      <w:r>
        <w:t>تبرا</w:t>
      </w:r>
      <w:r>
        <w:t xml:space="preserve"> </w:t>
      </w:r>
      <w:r>
        <w:t>ذمة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منه،</w:t>
      </w:r>
      <w:r>
        <w:t xml:space="preserve"> </w:t>
      </w:r>
      <w:r>
        <w:t>ويكون</w:t>
      </w:r>
      <w:r>
        <w:t xml:space="preserve"> </w:t>
      </w:r>
      <w:r>
        <w:t>للمكفول</w:t>
      </w:r>
      <w:r>
        <w:t xml:space="preserve"> </w:t>
      </w:r>
      <w:r>
        <w:t>له</w:t>
      </w:r>
      <w:r>
        <w:t xml:space="preserve"> </w:t>
      </w:r>
      <w:r>
        <w:t>مطالبة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وحده</w:t>
      </w:r>
      <w:r>
        <w:t xml:space="preserve"> </w:t>
      </w:r>
      <w:r>
        <w:t>بالباقي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سقوط</w:t>
      </w:r>
      <w:r>
        <w:t xml:space="preserve"> </w:t>
      </w:r>
      <w:r>
        <w:t>الكفالة</w:t>
      </w:r>
    </w:p>
    <w:p w:rsidR="00601374" w:rsidRDefault="00DB6C82" w:rsidP="008909C2">
      <w:pPr>
        <w:jc w:val="right"/>
      </w:pPr>
      <w:r>
        <w:t>المــادة</w:t>
      </w:r>
      <w:r>
        <w:t xml:space="preserve">(1058): </w:t>
      </w:r>
      <w:r>
        <w:t>تسقط</w:t>
      </w:r>
      <w:r>
        <w:t xml:space="preserve"> </w:t>
      </w:r>
      <w:r>
        <w:t>كفالة</w:t>
      </w:r>
      <w:r>
        <w:t xml:space="preserve"> </w:t>
      </w:r>
      <w:r>
        <w:t>البدن</w:t>
      </w:r>
      <w:r>
        <w:t xml:space="preserve"> </w:t>
      </w:r>
      <w:r>
        <w:t>وحدها</w:t>
      </w:r>
      <w:r>
        <w:t xml:space="preserve"> </w:t>
      </w:r>
      <w:r>
        <w:t>بموت</w:t>
      </w:r>
      <w:r>
        <w:t xml:space="preserve"> </w:t>
      </w:r>
      <w:r>
        <w:t>الكفيل</w:t>
      </w:r>
      <w:r>
        <w:t xml:space="preserve"> </w:t>
      </w:r>
      <w:r>
        <w:t>او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بتسليم</w:t>
      </w:r>
      <w:r>
        <w:t xml:space="preserve"> </w:t>
      </w:r>
      <w:r>
        <w:t>المكفول</w:t>
      </w:r>
      <w:r>
        <w:t xml:space="preserve"> </w:t>
      </w:r>
      <w:r>
        <w:t>عليه</w:t>
      </w:r>
      <w:r>
        <w:t xml:space="preserve"> </w:t>
      </w:r>
      <w:r>
        <w:t>نفسه</w:t>
      </w:r>
      <w:r>
        <w:t xml:space="preserve"> </w:t>
      </w:r>
      <w:r>
        <w:t>حيث</w:t>
      </w:r>
      <w:r>
        <w:t xml:space="preserve"> </w:t>
      </w:r>
      <w:r>
        <w:t>يمكن</w:t>
      </w:r>
      <w:r>
        <w:t xml:space="preserve"> </w:t>
      </w:r>
      <w:r>
        <w:t>الاستيفاء</w:t>
      </w:r>
      <w:r>
        <w:t xml:space="preserve"> </w:t>
      </w:r>
      <w:r>
        <w:t>منه</w:t>
      </w:r>
      <w:r>
        <w:t xml:space="preserve"> </w:t>
      </w:r>
      <w:r>
        <w:t>وتسليم</w:t>
      </w:r>
      <w:r>
        <w:t xml:space="preserve"> </w:t>
      </w:r>
      <w:r>
        <w:t>الغير</w:t>
      </w:r>
      <w:r>
        <w:t xml:space="preserve"> </w:t>
      </w:r>
      <w:r>
        <w:t>له</w:t>
      </w:r>
      <w:r>
        <w:t xml:space="preserve"> .</w:t>
      </w:r>
      <w:r>
        <w:br/>
      </w:r>
      <w:r>
        <w:t>وتسقط</w:t>
      </w:r>
      <w:r>
        <w:t xml:space="preserve"> </w:t>
      </w:r>
      <w:r>
        <w:t>الكفالة</w:t>
      </w:r>
      <w:r>
        <w:t xml:space="preserve"> </w:t>
      </w:r>
      <w:r>
        <w:t>بقسميها</w:t>
      </w:r>
      <w:r>
        <w:t xml:space="preserve"> </w:t>
      </w:r>
      <w:r>
        <w:t>كفالة</w:t>
      </w:r>
      <w:r>
        <w:t xml:space="preserve"> </w:t>
      </w:r>
      <w:r>
        <w:t>البدن</w:t>
      </w:r>
      <w:r>
        <w:t xml:space="preserve"> </w:t>
      </w:r>
      <w:r>
        <w:t>وكفالة</w:t>
      </w:r>
      <w:r>
        <w:t xml:space="preserve"> </w:t>
      </w:r>
      <w:r>
        <w:t>المال</w:t>
      </w:r>
      <w:r>
        <w:t xml:space="preserve"> </w:t>
      </w:r>
      <w:r>
        <w:t>بسقوط</w:t>
      </w:r>
      <w:r>
        <w:t xml:space="preserve"> </w:t>
      </w:r>
      <w:r>
        <w:t>ما</w:t>
      </w:r>
      <w:r>
        <w:t xml:space="preserve"> </w:t>
      </w:r>
      <w:r>
        <w:t>على</w:t>
      </w:r>
      <w:r>
        <w:t xml:space="preserve"> </w:t>
      </w:r>
      <w:r>
        <w:t>الكفيل</w:t>
      </w:r>
      <w:r>
        <w:t xml:space="preserve"> </w:t>
      </w:r>
      <w:r>
        <w:t>بايفاء</w:t>
      </w:r>
      <w:r>
        <w:t xml:space="preserve"> </w:t>
      </w:r>
      <w:r>
        <w:t>او</w:t>
      </w:r>
      <w:r>
        <w:t xml:space="preserve"> </w:t>
      </w:r>
      <w:r>
        <w:t>ابراء</w:t>
      </w:r>
      <w:r>
        <w:t xml:space="preserve"> </w:t>
      </w:r>
      <w:r>
        <w:t>او</w:t>
      </w:r>
      <w:r>
        <w:t xml:space="preserve"> </w:t>
      </w:r>
      <w:r>
        <w:t>صلح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مما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الثالث</w:t>
      </w:r>
      <w:r>
        <w:t xml:space="preserve"> </w:t>
      </w:r>
      <w:r>
        <w:t>من</w:t>
      </w:r>
      <w:r>
        <w:t xml:space="preserve"> </w:t>
      </w:r>
      <w:r>
        <w:t>الفصل</w:t>
      </w:r>
      <w:r>
        <w:t xml:space="preserve"> </w:t>
      </w:r>
      <w:r>
        <w:t>الثاني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عقد</w:t>
      </w:r>
      <w:r>
        <w:t xml:space="preserve"> </w:t>
      </w:r>
      <w:r>
        <w:t>المعاش</w:t>
      </w:r>
      <w:r>
        <w:t xml:space="preserve"> </w:t>
      </w:r>
      <w:r>
        <w:t>او</w:t>
      </w:r>
      <w:r>
        <w:t xml:space="preserve"> </w:t>
      </w:r>
      <w:r>
        <w:t>المرتب</w:t>
      </w:r>
      <w:r>
        <w:t xml:space="preserve"> </w:t>
      </w:r>
      <w:r>
        <w:t>مدى</w:t>
      </w:r>
      <w:r>
        <w:t xml:space="preserve"> </w:t>
      </w:r>
      <w:r>
        <w:t>الحياة</w:t>
      </w:r>
    </w:p>
    <w:p w:rsidR="00601374" w:rsidRDefault="00DB6C82" w:rsidP="008909C2">
      <w:pPr>
        <w:jc w:val="right"/>
      </w:pPr>
      <w:r>
        <w:t>المــادة</w:t>
      </w:r>
      <w:r>
        <w:t xml:space="preserve">(1059): </w:t>
      </w:r>
      <w:r>
        <w:t>يجوز</w:t>
      </w:r>
      <w:r>
        <w:t xml:space="preserve"> </w:t>
      </w:r>
      <w:r>
        <w:t>للشخص</w:t>
      </w:r>
      <w:r>
        <w:t xml:space="preserve"> </w:t>
      </w:r>
      <w:r>
        <w:t>ان</w:t>
      </w:r>
      <w:r>
        <w:t xml:space="preserve"> </w:t>
      </w:r>
      <w:r>
        <w:t>يلتزم</w:t>
      </w:r>
      <w:r>
        <w:t xml:space="preserve"> </w:t>
      </w:r>
      <w:r>
        <w:t>بان</w:t>
      </w:r>
      <w:r>
        <w:t xml:space="preserve"> </w:t>
      </w:r>
      <w:r>
        <w:t>يؤدي</w:t>
      </w:r>
      <w:r>
        <w:t xml:space="preserve"> </w:t>
      </w:r>
      <w:r>
        <w:t>الى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ورثته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يعينه</w:t>
      </w:r>
      <w:r>
        <w:t xml:space="preserve"> </w:t>
      </w:r>
      <w:r>
        <w:t>الاتفاق</w:t>
      </w:r>
      <w:r>
        <w:t xml:space="preserve"> </w:t>
      </w:r>
      <w:r>
        <w:t>ايا</w:t>
      </w:r>
      <w:r>
        <w:t xml:space="preserve"> </w:t>
      </w:r>
      <w:r>
        <w:t>كان</w:t>
      </w:r>
      <w:r>
        <w:t xml:space="preserve"> </w:t>
      </w:r>
      <w:r>
        <w:t>معاشا</w:t>
      </w:r>
      <w:r>
        <w:t xml:space="preserve"> </w:t>
      </w:r>
      <w:r>
        <w:t>او</w:t>
      </w:r>
      <w:r>
        <w:t xml:space="preserve"> </w:t>
      </w:r>
      <w:r>
        <w:t>مرتبا</w:t>
      </w:r>
      <w:r>
        <w:t xml:space="preserve"> </w:t>
      </w:r>
      <w:r>
        <w:t>دوريا</w:t>
      </w:r>
      <w:r>
        <w:t xml:space="preserve"> </w:t>
      </w:r>
      <w:r>
        <w:t>مدى</w:t>
      </w:r>
      <w:r>
        <w:t xml:space="preserve"> </w:t>
      </w:r>
      <w:r>
        <w:t>الحياة</w:t>
      </w:r>
      <w:r>
        <w:t xml:space="preserve"> </w:t>
      </w:r>
      <w:r>
        <w:t>بعوض</w:t>
      </w:r>
      <w:r>
        <w:t xml:space="preserve"> </w:t>
      </w:r>
      <w:r>
        <w:t>او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ويكون</w:t>
      </w:r>
      <w:r>
        <w:t xml:space="preserve"> </w:t>
      </w:r>
      <w:r>
        <w:t>هذا</w:t>
      </w:r>
      <w:r>
        <w:t xml:space="preserve"> </w:t>
      </w:r>
      <w:r>
        <w:t>الالتزام</w:t>
      </w:r>
      <w:r>
        <w:t xml:space="preserve"> </w:t>
      </w:r>
      <w:r>
        <w:t>بعقد</w:t>
      </w:r>
      <w:r>
        <w:t xml:space="preserve"> </w:t>
      </w:r>
      <w:r>
        <w:t>او</w:t>
      </w:r>
      <w:r>
        <w:t xml:space="preserve"> </w:t>
      </w:r>
      <w:r>
        <w:t>بوصية</w:t>
      </w:r>
      <w:r>
        <w:t xml:space="preserve"> .</w:t>
      </w:r>
      <w:r>
        <w:br/>
      </w:r>
      <w:r>
        <w:t>المــادة</w:t>
      </w:r>
      <w:r>
        <w:t xml:space="preserve">(1060): </w:t>
      </w:r>
      <w:r>
        <w:t>يصح</w:t>
      </w:r>
      <w:r>
        <w:t xml:space="preserve"> </w:t>
      </w:r>
      <w:r>
        <w:t>تقرير</w:t>
      </w:r>
      <w:r>
        <w:t xml:space="preserve"> </w:t>
      </w:r>
      <w:r>
        <w:t>المعاش</w:t>
      </w:r>
      <w:r>
        <w:t xml:space="preserve"> </w:t>
      </w:r>
      <w:r>
        <w:t>او</w:t>
      </w:r>
      <w:r>
        <w:t xml:space="preserve"> </w:t>
      </w:r>
      <w:r>
        <w:t>المرتب</w:t>
      </w:r>
      <w:r>
        <w:t xml:space="preserve"> </w:t>
      </w:r>
      <w:r>
        <w:t>مدى</w:t>
      </w:r>
      <w:r>
        <w:t xml:space="preserve"> </w:t>
      </w:r>
      <w:r>
        <w:t>حياة</w:t>
      </w:r>
      <w:r>
        <w:t xml:space="preserve"> </w:t>
      </w:r>
      <w:r>
        <w:t>الملتزم</w:t>
      </w:r>
      <w:r>
        <w:t xml:space="preserve"> </w:t>
      </w:r>
      <w:r>
        <w:t>او</w:t>
      </w:r>
      <w:r>
        <w:t xml:space="preserve"> </w:t>
      </w:r>
      <w:r>
        <w:t>مدى</w:t>
      </w:r>
      <w:r>
        <w:t xml:space="preserve"> </w:t>
      </w:r>
      <w:r>
        <w:t>حياة</w:t>
      </w:r>
      <w:r>
        <w:t xml:space="preserve"> </w:t>
      </w:r>
      <w:r>
        <w:t>الملتزم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مدى</w:t>
      </w:r>
      <w:r>
        <w:t xml:space="preserve"> </w:t>
      </w:r>
      <w:r>
        <w:t>حياة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. </w:t>
      </w:r>
      <w:r>
        <w:t>ويعتبر</w:t>
      </w:r>
      <w:r>
        <w:t xml:space="preserve"> </w:t>
      </w:r>
      <w:r>
        <w:t>المعاش</w:t>
      </w:r>
      <w:r>
        <w:t xml:space="preserve"> </w:t>
      </w:r>
      <w:r>
        <w:t>او</w:t>
      </w:r>
      <w:r>
        <w:t xml:space="preserve"> </w:t>
      </w:r>
      <w:r>
        <w:t>المرتب</w:t>
      </w:r>
      <w:r>
        <w:t xml:space="preserve"> </w:t>
      </w:r>
      <w:r>
        <w:t>مقررا</w:t>
      </w:r>
      <w:r>
        <w:t xml:space="preserve"> </w:t>
      </w:r>
      <w:r>
        <w:t>مدى</w:t>
      </w:r>
      <w:r>
        <w:t xml:space="preserve"> </w:t>
      </w:r>
      <w:r>
        <w:t>حياة</w:t>
      </w:r>
      <w:r>
        <w:t xml:space="preserve"> </w:t>
      </w:r>
      <w:r>
        <w:t>الملتزم</w:t>
      </w:r>
      <w:r>
        <w:t xml:space="preserve"> </w:t>
      </w:r>
      <w:r>
        <w:t>له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(1061):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المعاش</w:t>
      </w:r>
      <w:r>
        <w:t xml:space="preserve"> </w:t>
      </w:r>
      <w:r>
        <w:t>او</w:t>
      </w:r>
      <w:r>
        <w:t xml:space="preserve"> </w:t>
      </w:r>
      <w:r>
        <w:t>المرتب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</w:t>
      </w:r>
      <w:r>
        <w:t>طبقت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حياة</w:t>
      </w:r>
      <w:r>
        <w:t xml:space="preserve"> </w:t>
      </w:r>
      <w:r>
        <w:t>الملتزم</w:t>
      </w:r>
      <w:r>
        <w:t xml:space="preserve"> </w:t>
      </w:r>
      <w:r>
        <w:t>به</w:t>
      </w:r>
      <w:r>
        <w:t xml:space="preserve"> </w:t>
      </w:r>
      <w:r>
        <w:t>احكام</w:t>
      </w:r>
      <w:r>
        <w:t xml:space="preserve"> </w:t>
      </w:r>
      <w:r>
        <w:t>عقد</w:t>
      </w:r>
      <w:r>
        <w:t xml:space="preserve"> </w:t>
      </w:r>
      <w:r>
        <w:t>الهبة</w:t>
      </w:r>
      <w:r>
        <w:t xml:space="preserve"> </w:t>
      </w:r>
      <w:r>
        <w:t>وبعد</w:t>
      </w:r>
      <w:r>
        <w:t xml:space="preserve"> </w:t>
      </w:r>
      <w:r>
        <w:t>وفاته</w:t>
      </w:r>
      <w:r>
        <w:t xml:space="preserve"> </w:t>
      </w:r>
      <w:r>
        <w:t>احكام</w:t>
      </w:r>
      <w:r>
        <w:t xml:space="preserve"> </w:t>
      </w:r>
      <w:r>
        <w:t>الوصية</w:t>
      </w:r>
      <w:r>
        <w:t xml:space="preserve"> .</w:t>
      </w:r>
      <w:r>
        <w:br/>
      </w:r>
      <w:r>
        <w:t>المــادة</w:t>
      </w:r>
      <w:r>
        <w:t xml:space="preserve">(1062):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المعاش</w:t>
      </w:r>
      <w:r>
        <w:t xml:space="preserve"> </w:t>
      </w:r>
      <w:r>
        <w:t>ا</w:t>
      </w:r>
      <w:r>
        <w:t>و</w:t>
      </w:r>
      <w:r>
        <w:t xml:space="preserve"> </w:t>
      </w:r>
      <w:r>
        <w:t>المرتب</w:t>
      </w:r>
      <w:r>
        <w:t xml:space="preserve"> </w:t>
      </w:r>
      <w:r>
        <w:t>قد</w:t>
      </w:r>
      <w:r>
        <w:t xml:space="preserve"> </w:t>
      </w:r>
      <w:r>
        <w:t>قرر</w:t>
      </w:r>
      <w:r>
        <w:t xml:space="preserve"> </w:t>
      </w:r>
      <w:r>
        <w:t>بعوض</w:t>
      </w:r>
      <w:r>
        <w:t xml:space="preserve"> </w:t>
      </w:r>
      <w:r>
        <w:t>معلوم</w:t>
      </w:r>
      <w:r>
        <w:t xml:space="preserve"> </w:t>
      </w:r>
      <w:r>
        <w:t>فانه</w:t>
      </w:r>
      <w:r>
        <w:t xml:space="preserve"> </w:t>
      </w:r>
      <w:r>
        <w:t>ينفذ</w:t>
      </w:r>
      <w:r>
        <w:t xml:space="preserve"> </w:t>
      </w:r>
      <w:r>
        <w:t>في</w:t>
      </w:r>
      <w:r>
        <w:t xml:space="preserve"> </w:t>
      </w:r>
      <w:r>
        <w:t>حياة</w:t>
      </w:r>
      <w:r>
        <w:t xml:space="preserve"> </w:t>
      </w:r>
      <w:r>
        <w:t>الملتزم</w:t>
      </w:r>
      <w:r>
        <w:t xml:space="preserve"> </w:t>
      </w:r>
      <w:r>
        <w:t>به</w:t>
      </w:r>
      <w:r>
        <w:t xml:space="preserve"> </w:t>
      </w:r>
      <w:r>
        <w:t>ويلزم</w:t>
      </w:r>
      <w:r>
        <w:t xml:space="preserve"> </w:t>
      </w:r>
      <w:r>
        <w:t>ورثته</w:t>
      </w:r>
      <w:r>
        <w:t xml:space="preserve"> </w:t>
      </w:r>
      <w:r>
        <w:t>قيمة</w:t>
      </w:r>
      <w:r>
        <w:t xml:space="preserve"> </w:t>
      </w:r>
      <w:r>
        <w:t>العوض</w:t>
      </w:r>
      <w:r>
        <w:t xml:space="preserve"> </w:t>
      </w:r>
      <w:r>
        <w:t>من</w:t>
      </w:r>
      <w:r>
        <w:t xml:space="preserve"> </w:t>
      </w:r>
      <w:r>
        <w:t>راس</w:t>
      </w:r>
      <w:r>
        <w:t xml:space="preserve"> </w:t>
      </w:r>
      <w:r>
        <w:t>التركة</w:t>
      </w:r>
      <w:r>
        <w:t xml:space="preserve"> </w:t>
      </w:r>
      <w:r>
        <w:t>ولا</w:t>
      </w:r>
      <w:r>
        <w:t xml:space="preserve"> </w:t>
      </w:r>
      <w:r>
        <w:t>يحتاج</w:t>
      </w:r>
      <w:r>
        <w:t xml:space="preserve"> </w:t>
      </w:r>
      <w:r>
        <w:t>الى</w:t>
      </w:r>
      <w:r>
        <w:t xml:space="preserve"> </w:t>
      </w:r>
      <w:r>
        <w:t>اجازة</w:t>
      </w:r>
      <w:r>
        <w:t xml:space="preserve"> </w:t>
      </w:r>
      <w:r>
        <w:t>وما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العوض</w:t>
      </w:r>
      <w:r>
        <w:t xml:space="preserve"> </w:t>
      </w:r>
      <w:r>
        <w:t>فان</w:t>
      </w:r>
      <w:r>
        <w:t xml:space="preserve"> </w:t>
      </w:r>
      <w:r>
        <w:t>اجازوه</w:t>
      </w:r>
      <w:r>
        <w:t xml:space="preserve"> </w:t>
      </w:r>
      <w:r>
        <w:t>لزمهم</w:t>
      </w:r>
      <w:r>
        <w:t xml:space="preserve"> </w:t>
      </w:r>
      <w:r>
        <w:t>مهما</w:t>
      </w:r>
      <w:r>
        <w:t xml:space="preserve"> </w:t>
      </w:r>
      <w:r>
        <w:t>زاد</w:t>
      </w:r>
      <w:r>
        <w:t xml:space="preserve"> </w:t>
      </w:r>
      <w:r>
        <w:t>على</w:t>
      </w:r>
      <w:r>
        <w:t xml:space="preserve"> </w:t>
      </w:r>
      <w:r>
        <w:t>ثلث</w:t>
      </w:r>
      <w:r>
        <w:t xml:space="preserve"> </w:t>
      </w:r>
      <w:r>
        <w:t>التركة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يجيزوه</w:t>
      </w:r>
      <w:r>
        <w:t xml:space="preserve"> </w:t>
      </w:r>
      <w:r>
        <w:t>فلا</w:t>
      </w:r>
      <w:r>
        <w:t xml:space="preserve"> </w:t>
      </w:r>
      <w:r>
        <w:t>ينفذ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ثلث</w:t>
      </w:r>
      <w:r>
        <w:t xml:space="preserve"> </w:t>
      </w:r>
      <w:r>
        <w:t>التركة</w:t>
      </w:r>
      <w:r>
        <w:t xml:space="preserve"> .</w:t>
      </w:r>
      <w:r>
        <w:br/>
      </w:r>
      <w:r>
        <w:t>المــادة</w:t>
      </w:r>
      <w:r>
        <w:t xml:space="preserve">(1063):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عدم</w:t>
      </w:r>
      <w:r>
        <w:t xml:space="preserve"> </w:t>
      </w:r>
      <w:r>
        <w:t>جواز</w:t>
      </w:r>
      <w:r>
        <w:t xml:space="preserve"> </w:t>
      </w:r>
      <w:r>
        <w:t>الحجز</w:t>
      </w:r>
      <w:r>
        <w:t xml:space="preserve"> </w:t>
      </w:r>
      <w:r>
        <w:t>من</w:t>
      </w:r>
      <w:r>
        <w:t xml:space="preserve"> </w:t>
      </w:r>
      <w:r>
        <w:t>الدائنين</w:t>
      </w:r>
      <w:r>
        <w:t xml:space="preserve"> </w:t>
      </w:r>
      <w:r>
        <w:t>على</w:t>
      </w:r>
      <w:r>
        <w:t xml:space="preserve"> </w:t>
      </w:r>
      <w:r>
        <w:t>المعاش</w:t>
      </w:r>
      <w:r>
        <w:t xml:space="preserve"> </w:t>
      </w:r>
      <w:r>
        <w:t>او</w:t>
      </w:r>
      <w:r>
        <w:t xml:space="preserve"> </w:t>
      </w:r>
      <w:r>
        <w:t>المرتب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قرر</w:t>
      </w:r>
      <w:r>
        <w:t xml:space="preserve"> 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التبرع</w:t>
      </w:r>
      <w:r>
        <w:t xml:space="preserve"> .</w:t>
      </w:r>
      <w:r>
        <w:br/>
      </w:r>
      <w:r>
        <w:t>المــادة</w:t>
      </w:r>
      <w:r>
        <w:t xml:space="preserve">(1064): </w:t>
      </w:r>
      <w:r>
        <w:t>لا</w:t>
      </w:r>
      <w:r>
        <w:t xml:space="preserve"> </w:t>
      </w:r>
      <w:r>
        <w:t>يستحق</w:t>
      </w:r>
      <w:r>
        <w:t xml:space="preserve"> </w:t>
      </w:r>
      <w:r>
        <w:t>من</w:t>
      </w:r>
      <w:r>
        <w:t xml:space="preserve"> </w:t>
      </w:r>
      <w:r>
        <w:t>المرتب</w:t>
      </w:r>
      <w:r>
        <w:t xml:space="preserve"> </w:t>
      </w:r>
      <w:r>
        <w:t>الا</w:t>
      </w:r>
      <w:r>
        <w:t xml:space="preserve"> </w:t>
      </w:r>
      <w:r>
        <w:t>مقابل</w:t>
      </w:r>
      <w:r>
        <w:t xml:space="preserve"> </w:t>
      </w:r>
      <w:r>
        <w:t>الايام</w:t>
      </w:r>
      <w:r>
        <w:t xml:space="preserve"> </w:t>
      </w:r>
      <w:r>
        <w:t>التي</w:t>
      </w:r>
      <w:r>
        <w:t xml:space="preserve"> </w:t>
      </w:r>
      <w:r>
        <w:t>عاشها</w:t>
      </w:r>
      <w:r>
        <w:t xml:space="preserve"> </w:t>
      </w:r>
      <w:r>
        <w:t>من</w:t>
      </w:r>
      <w:r>
        <w:t xml:space="preserve"> </w:t>
      </w:r>
      <w:r>
        <w:t>قرر</w:t>
      </w:r>
      <w:r>
        <w:t xml:space="preserve"> </w:t>
      </w:r>
      <w:r>
        <w:t>المرتب</w:t>
      </w:r>
      <w:r>
        <w:t xml:space="preserve"> </w:t>
      </w:r>
      <w:r>
        <w:t>او</w:t>
      </w:r>
      <w:r>
        <w:t xml:space="preserve"> </w:t>
      </w:r>
      <w:r>
        <w:t>المعاش</w:t>
      </w:r>
      <w:r>
        <w:t xml:space="preserve"> </w:t>
      </w:r>
      <w:r>
        <w:t>مدى</w:t>
      </w:r>
      <w:r>
        <w:t xml:space="preserve"> </w:t>
      </w:r>
      <w:r>
        <w:t>حياته</w:t>
      </w:r>
      <w:r>
        <w:t xml:space="preserve"> </w:t>
      </w:r>
      <w:r>
        <w:t>ومع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سلم</w:t>
      </w:r>
      <w:r>
        <w:t xml:space="preserve"> </w:t>
      </w:r>
      <w:r>
        <w:t>الملتزم</w:t>
      </w:r>
      <w:r>
        <w:t xml:space="preserve"> </w:t>
      </w:r>
      <w:r>
        <w:t>اقساطا</w:t>
      </w:r>
      <w:r>
        <w:t xml:space="preserve"> </w:t>
      </w:r>
      <w:r>
        <w:t>مدة</w:t>
      </w:r>
      <w:r>
        <w:t xml:space="preserve"> </w:t>
      </w:r>
      <w:r>
        <w:t>مستقلة</w:t>
      </w:r>
      <w:r>
        <w:t xml:space="preserve"> </w:t>
      </w:r>
      <w:r>
        <w:t>ثم</w:t>
      </w:r>
      <w:r>
        <w:t xml:space="preserve"> </w:t>
      </w:r>
      <w:r>
        <w:t>مات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المعاش</w:t>
      </w:r>
      <w:r>
        <w:t xml:space="preserve"> </w:t>
      </w:r>
      <w:r>
        <w:t>قبل</w:t>
      </w:r>
      <w:r>
        <w:t xml:space="preserve"> </w:t>
      </w:r>
      <w:r>
        <w:t>انتهاء</w:t>
      </w:r>
      <w:r>
        <w:t xml:space="preserve"> </w:t>
      </w:r>
      <w:r>
        <w:t>المدة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ور</w:t>
      </w:r>
      <w:r>
        <w:t>ثته</w:t>
      </w:r>
      <w:r>
        <w:t xml:space="preserve"> </w:t>
      </w:r>
      <w:r>
        <w:t>رد</w:t>
      </w:r>
      <w:r>
        <w:t xml:space="preserve"> </w:t>
      </w:r>
      <w:r>
        <w:t>اي</w:t>
      </w:r>
      <w:r>
        <w:t xml:space="preserve"> </w:t>
      </w:r>
      <w:r>
        <w:t>شيء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عقد</w:t>
      </w:r>
      <w:r>
        <w:t xml:space="preserve"> </w:t>
      </w:r>
      <w:r>
        <w:t>التأمين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أركان</w:t>
      </w:r>
      <w:r>
        <w:t xml:space="preserve"> </w:t>
      </w:r>
      <w:r>
        <w:t>العقد</w:t>
      </w:r>
      <w:r>
        <w:t xml:space="preserve"> </w:t>
      </w:r>
      <w:r>
        <w:t>وشروطه</w:t>
      </w:r>
    </w:p>
    <w:p w:rsidR="00601374" w:rsidRDefault="00DB6C82" w:rsidP="008909C2">
      <w:pPr>
        <w:jc w:val="right"/>
      </w:pPr>
      <w:r>
        <w:t>المــادة</w:t>
      </w:r>
      <w:r>
        <w:t xml:space="preserve">(1065): </w:t>
      </w:r>
      <w:r>
        <w:t>التامين</w:t>
      </w:r>
      <w:r>
        <w:t xml:space="preserve"> </w:t>
      </w:r>
      <w:r>
        <w:t>عقد</w:t>
      </w:r>
      <w:r>
        <w:t xml:space="preserve"> </w:t>
      </w:r>
      <w:r>
        <w:t>يلتزم</w:t>
      </w:r>
      <w:r>
        <w:t xml:space="preserve"> </w:t>
      </w:r>
      <w:r>
        <w:t>به</w:t>
      </w:r>
      <w:r>
        <w:t xml:space="preserve"> </w:t>
      </w:r>
      <w:r>
        <w:t>المؤمن</w:t>
      </w:r>
      <w:r>
        <w:t xml:space="preserve"> </w:t>
      </w:r>
      <w:r>
        <w:t>ان</w:t>
      </w:r>
      <w:r>
        <w:t xml:space="preserve"> </w:t>
      </w:r>
      <w:r>
        <w:t>يؤدي</w:t>
      </w:r>
      <w:r>
        <w:t xml:space="preserve"> </w:t>
      </w:r>
      <w:r>
        <w:t>الى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المستفيد</w:t>
      </w:r>
      <w:r>
        <w:t xml:space="preserve"> </w:t>
      </w:r>
      <w:r>
        <w:t>الذي</w:t>
      </w:r>
      <w:r>
        <w:t xml:space="preserve"> </w:t>
      </w:r>
      <w:r>
        <w:t>اشترط</w:t>
      </w:r>
      <w:r>
        <w:t xml:space="preserve"> </w:t>
      </w:r>
      <w:r>
        <w:t>التامين</w:t>
      </w:r>
      <w:r>
        <w:t xml:space="preserve"> </w:t>
      </w:r>
      <w:r>
        <w:t>لصالحه</w:t>
      </w:r>
      <w:r>
        <w:t xml:space="preserve"> </w:t>
      </w:r>
      <w:r>
        <w:t>مبلغا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او</w:t>
      </w:r>
      <w:r>
        <w:t xml:space="preserve"> </w:t>
      </w:r>
      <w:r>
        <w:t>ايرادا</w:t>
      </w:r>
      <w:r>
        <w:t xml:space="preserve"> </w:t>
      </w:r>
      <w:r>
        <w:t>مرتبا</w:t>
      </w:r>
      <w:r>
        <w:t xml:space="preserve"> </w:t>
      </w:r>
      <w:r>
        <w:t>او</w:t>
      </w:r>
      <w:r>
        <w:t xml:space="preserve"> </w:t>
      </w:r>
      <w:r>
        <w:t>اي</w:t>
      </w:r>
      <w:r>
        <w:t xml:space="preserve"> </w:t>
      </w:r>
      <w:r>
        <w:t>عوض</w:t>
      </w:r>
      <w:r>
        <w:t xml:space="preserve"> </w:t>
      </w:r>
      <w:r>
        <w:t>مالي</w:t>
      </w:r>
      <w:r>
        <w:t xml:space="preserve"> </w:t>
      </w:r>
      <w:r>
        <w:t>اخر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وقوع</w:t>
      </w:r>
      <w:r>
        <w:t xml:space="preserve"> </w:t>
      </w:r>
      <w:r>
        <w:t>الحادث</w:t>
      </w:r>
      <w:r>
        <w:t xml:space="preserve"> </w:t>
      </w:r>
      <w:r>
        <w:t>المؤمن</w:t>
      </w:r>
      <w:r>
        <w:t xml:space="preserve"> </w:t>
      </w:r>
      <w:r>
        <w:t>ضده</w:t>
      </w:r>
      <w:r>
        <w:t xml:space="preserve"> </w:t>
      </w:r>
      <w:r>
        <w:t>او</w:t>
      </w:r>
      <w:r>
        <w:t xml:space="preserve"> </w:t>
      </w:r>
      <w:r>
        <w:t>تحقق</w:t>
      </w:r>
      <w:r>
        <w:t xml:space="preserve"> </w:t>
      </w:r>
      <w:r>
        <w:t>الخطر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وذلك</w:t>
      </w:r>
      <w:r>
        <w:t xml:space="preserve"> </w:t>
      </w:r>
      <w:r>
        <w:t>مقابل</w:t>
      </w:r>
      <w:r>
        <w:t xml:space="preserve"> </w:t>
      </w:r>
      <w:r>
        <w:t>مبلغ</w:t>
      </w:r>
      <w:r>
        <w:t xml:space="preserve"> </w:t>
      </w:r>
      <w:r>
        <w:t>محدد</w:t>
      </w:r>
      <w:r>
        <w:t xml:space="preserve"> </w:t>
      </w:r>
      <w:r>
        <w:t>او</w:t>
      </w:r>
      <w:r>
        <w:t xml:space="preserve"> </w:t>
      </w:r>
      <w:r>
        <w:t>اقساط</w:t>
      </w:r>
      <w:r>
        <w:t xml:space="preserve"> </w:t>
      </w:r>
      <w:r>
        <w:t>دورية</w:t>
      </w:r>
      <w:r>
        <w:t xml:space="preserve"> </w:t>
      </w:r>
      <w:r>
        <w:t>يؤديها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للمؤمن</w:t>
      </w:r>
      <w:r>
        <w:t xml:space="preserve"> </w:t>
      </w:r>
      <w:r>
        <w:t>كما</w:t>
      </w:r>
      <w:r>
        <w:t xml:space="preserve">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تنص</w:t>
      </w:r>
      <w:r>
        <w:t xml:space="preserve"> </w:t>
      </w:r>
      <w:r>
        <w:t>عقود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كل</w:t>
      </w:r>
      <w:r>
        <w:t xml:space="preserve"> </w:t>
      </w:r>
      <w:r>
        <w:t>مؤمن</w:t>
      </w:r>
      <w:r>
        <w:t xml:space="preserve"> </w:t>
      </w:r>
      <w:r>
        <w:t>متبرع</w:t>
      </w:r>
      <w:r>
        <w:t xml:space="preserve"> </w:t>
      </w:r>
      <w:r>
        <w:t>بما</w:t>
      </w:r>
      <w:r>
        <w:t xml:space="preserve"> </w:t>
      </w:r>
      <w:r>
        <w:t>تدفعه</w:t>
      </w:r>
      <w:r>
        <w:t xml:space="preserve"> </w:t>
      </w:r>
      <w:r>
        <w:t>الشركة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لغيره</w:t>
      </w:r>
      <w:r>
        <w:t xml:space="preserve"> </w:t>
      </w:r>
      <w:r>
        <w:t>تعويضا</w:t>
      </w:r>
      <w:r>
        <w:t xml:space="preserve"> </w:t>
      </w:r>
      <w:r>
        <w:t>وهو</w:t>
      </w:r>
      <w:r>
        <w:t xml:space="preserve"> </w:t>
      </w:r>
      <w:r>
        <w:t>من</w:t>
      </w:r>
      <w:r>
        <w:t xml:space="preserve"> </w:t>
      </w:r>
      <w:r>
        <w:t>ضمنهم</w:t>
      </w:r>
      <w:r>
        <w:t xml:space="preserve"> </w:t>
      </w:r>
      <w:r>
        <w:t>ان</w:t>
      </w:r>
      <w:r>
        <w:t xml:space="preserve"> </w:t>
      </w:r>
      <w:r>
        <w:t>حصل</w:t>
      </w:r>
      <w:r>
        <w:t xml:space="preserve"> </w:t>
      </w:r>
      <w:r>
        <w:t>عليه</w:t>
      </w:r>
      <w:r>
        <w:t xml:space="preserve"> </w:t>
      </w:r>
      <w:r>
        <w:t>خطر</w:t>
      </w:r>
      <w:r>
        <w:t xml:space="preserve"> .</w:t>
      </w:r>
      <w:r>
        <w:br/>
      </w:r>
      <w:r>
        <w:t>المــادة</w:t>
      </w:r>
      <w:r>
        <w:t xml:space="preserve">(1066):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محلا</w:t>
      </w:r>
      <w:r>
        <w:t xml:space="preserve"> </w:t>
      </w:r>
      <w:r>
        <w:t>للتامين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احكام</w:t>
      </w:r>
      <w:r>
        <w:t xml:space="preserve"> </w:t>
      </w:r>
      <w:r>
        <w:t>الشريعة</w:t>
      </w:r>
      <w:r>
        <w:t xml:space="preserve"> </w:t>
      </w:r>
      <w:r>
        <w:t>الاسلامية</w:t>
      </w:r>
      <w:r>
        <w:t xml:space="preserve"> </w:t>
      </w:r>
      <w:r>
        <w:t>والنظام</w:t>
      </w:r>
      <w:r>
        <w:t xml:space="preserve"> </w:t>
      </w:r>
      <w:r>
        <w:t>العام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لشركات</w:t>
      </w:r>
      <w:r>
        <w:t xml:space="preserve"> </w:t>
      </w:r>
      <w:r>
        <w:t>التامين</w:t>
      </w:r>
      <w:r>
        <w:t xml:space="preserve"> </w:t>
      </w:r>
      <w:r>
        <w:t>ان</w:t>
      </w:r>
      <w:r>
        <w:t xml:space="preserve"> </w:t>
      </w:r>
      <w:r>
        <w:t>تستثمر</w:t>
      </w:r>
      <w:r>
        <w:t xml:space="preserve"> </w:t>
      </w:r>
      <w:r>
        <w:t>الاموال</w:t>
      </w:r>
      <w:r>
        <w:t xml:space="preserve"> </w:t>
      </w:r>
      <w:r>
        <w:t>بطرق</w:t>
      </w:r>
      <w:r>
        <w:t xml:space="preserve"> </w:t>
      </w:r>
      <w:r>
        <w:t>مخالفة</w:t>
      </w:r>
      <w:r>
        <w:t xml:space="preserve"> </w:t>
      </w:r>
      <w:r>
        <w:t>للشريعة</w:t>
      </w:r>
      <w:r>
        <w:t xml:space="preserve"> </w:t>
      </w:r>
      <w:r>
        <w:t>الاسلامية</w:t>
      </w:r>
      <w:r>
        <w:t xml:space="preserve"> .</w:t>
      </w:r>
      <w:r>
        <w:br/>
      </w:r>
      <w:r>
        <w:t>المــادة</w:t>
      </w:r>
      <w:r>
        <w:t xml:space="preserve">(1067):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احكام</w:t>
      </w:r>
      <w:r>
        <w:t xml:space="preserve"> </w:t>
      </w:r>
      <w:r>
        <w:t>المادتين</w:t>
      </w:r>
      <w:r>
        <w:t xml:space="preserve"> </w:t>
      </w:r>
      <w:r>
        <w:t>السابقتين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يتم</w:t>
      </w:r>
      <w:r>
        <w:t xml:space="preserve"> </w:t>
      </w:r>
      <w:r>
        <w:t>التامين</w:t>
      </w:r>
      <w:r>
        <w:t xml:space="preserve"> </w:t>
      </w:r>
      <w:r>
        <w:t>ضد</w:t>
      </w:r>
      <w:r>
        <w:t xml:space="preserve"> </w:t>
      </w:r>
      <w:r>
        <w:t>الاخطار</w:t>
      </w:r>
      <w:r>
        <w:t xml:space="preserve"> </w:t>
      </w:r>
      <w:r>
        <w:t>الناجمة</w:t>
      </w:r>
      <w:r>
        <w:t xml:space="preserve"> </w:t>
      </w:r>
      <w:r>
        <w:t>عن</w:t>
      </w:r>
      <w:r>
        <w:t xml:space="preserve"> </w:t>
      </w:r>
      <w:r>
        <w:t>الحوادث</w:t>
      </w:r>
      <w:r>
        <w:t xml:space="preserve"> </w:t>
      </w:r>
      <w:r>
        <w:t>الشخصية</w:t>
      </w:r>
      <w:r>
        <w:t xml:space="preserve"> </w:t>
      </w:r>
      <w:r>
        <w:t>وطوارئ</w:t>
      </w:r>
      <w:r>
        <w:t xml:space="preserve"> </w:t>
      </w:r>
      <w:r>
        <w:t>العمل</w:t>
      </w:r>
      <w:r>
        <w:t xml:space="preserve"> </w:t>
      </w:r>
      <w:r>
        <w:t>والسرقة</w:t>
      </w:r>
      <w:r>
        <w:t xml:space="preserve"> </w:t>
      </w:r>
      <w:r>
        <w:t>وخيانة</w:t>
      </w:r>
      <w:r>
        <w:t xml:space="preserve"> </w:t>
      </w:r>
      <w:r>
        <w:t>الامانة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وضمان</w:t>
      </w:r>
      <w:r>
        <w:t xml:space="preserve"> </w:t>
      </w:r>
      <w:r>
        <w:t>السيارات</w:t>
      </w:r>
      <w:r>
        <w:t xml:space="preserve"> </w:t>
      </w:r>
      <w:r>
        <w:t>والمسؤولية</w:t>
      </w:r>
      <w:r>
        <w:t xml:space="preserve"> </w:t>
      </w:r>
      <w:r>
        <w:t>المدنية</w:t>
      </w:r>
      <w:r>
        <w:t xml:space="preserve"> </w:t>
      </w:r>
      <w:r>
        <w:t>وكل</w:t>
      </w:r>
      <w:r>
        <w:t xml:space="preserve"> </w:t>
      </w:r>
      <w:r>
        <w:t>الحوادث</w:t>
      </w:r>
      <w:r>
        <w:t xml:space="preserve"> </w:t>
      </w:r>
      <w:r>
        <w:t>التي</w:t>
      </w:r>
      <w:r>
        <w:t xml:space="preserve"> </w:t>
      </w:r>
      <w:r>
        <w:t>جرى</w:t>
      </w:r>
      <w:r>
        <w:t xml:space="preserve"> </w:t>
      </w:r>
      <w:r>
        <w:t>العرف</w:t>
      </w:r>
      <w:r>
        <w:t xml:space="preserve"> </w:t>
      </w:r>
      <w:r>
        <w:t>بها</w:t>
      </w:r>
      <w:r>
        <w:t xml:space="preserve"> </w:t>
      </w:r>
      <w:r>
        <w:t>او</w:t>
      </w:r>
      <w:r>
        <w:t xml:space="preserve"> </w:t>
      </w:r>
      <w:r>
        <w:t>تلزم</w:t>
      </w:r>
      <w:r>
        <w:t xml:space="preserve"> </w:t>
      </w:r>
      <w:r>
        <w:t>القوانين</w:t>
      </w:r>
      <w:r>
        <w:t xml:space="preserve"> </w:t>
      </w:r>
      <w:r>
        <w:t>الخاصة</w:t>
      </w:r>
      <w:r>
        <w:t xml:space="preserve"> </w:t>
      </w:r>
      <w:r>
        <w:t>على</w:t>
      </w:r>
      <w:r>
        <w:t xml:space="preserve"> </w:t>
      </w:r>
      <w:r>
        <w:t>التامين</w:t>
      </w:r>
      <w:r>
        <w:t xml:space="preserve"> </w:t>
      </w:r>
      <w:r>
        <w:t>ضدها</w:t>
      </w:r>
      <w:r>
        <w:t xml:space="preserve"> .</w:t>
      </w:r>
      <w:r>
        <w:br/>
      </w:r>
      <w:r>
        <w:t>المــادة</w:t>
      </w:r>
      <w:r>
        <w:t xml:space="preserve">(1068):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بعقود</w:t>
      </w:r>
      <w:r>
        <w:t xml:space="preserve"> </w:t>
      </w:r>
      <w:r>
        <w:t>التامين</w:t>
      </w:r>
      <w:r>
        <w:t xml:space="preserve"> </w:t>
      </w:r>
      <w:r>
        <w:t>المختلفة</w:t>
      </w:r>
      <w:r>
        <w:t xml:space="preserve"> </w:t>
      </w:r>
      <w:r>
        <w:t>والتي</w:t>
      </w:r>
      <w:r>
        <w:t xml:space="preserve"> </w:t>
      </w:r>
      <w:r>
        <w:t>لم</w:t>
      </w:r>
      <w:r>
        <w:t xml:space="preserve"> </w:t>
      </w:r>
      <w:r>
        <w:t>ترد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 </w:t>
      </w:r>
      <w:r>
        <w:t>تنظمها</w:t>
      </w:r>
      <w:r>
        <w:t xml:space="preserve"> </w:t>
      </w:r>
      <w:r>
        <w:t>القوانين</w:t>
      </w:r>
      <w:r>
        <w:t xml:space="preserve"> </w:t>
      </w:r>
      <w:r>
        <w:t>الخاصة</w:t>
      </w:r>
      <w:r>
        <w:t xml:space="preserve"> .</w:t>
      </w:r>
      <w:r>
        <w:br/>
      </w:r>
      <w:r>
        <w:t>المــادة</w:t>
      </w:r>
      <w:r>
        <w:t xml:space="preserve">(1069): </w:t>
      </w:r>
      <w:r>
        <w:t>يقع</w:t>
      </w:r>
      <w:r>
        <w:t xml:space="preserve"> </w:t>
      </w:r>
      <w:r>
        <w:t>باطلا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يرد</w:t>
      </w:r>
      <w:r>
        <w:t xml:space="preserve"> </w:t>
      </w:r>
      <w:r>
        <w:t>في</w:t>
      </w:r>
      <w:r>
        <w:t xml:space="preserve"> </w:t>
      </w:r>
      <w:r>
        <w:t>وثيقة</w:t>
      </w:r>
      <w:r>
        <w:t xml:space="preserve"> </w:t>
      </w:r>
      <w:r>
        <w:t>التامين</w:t>
      </w:r>
      <w:r>
        <w:t xml:space="preserve"> </w:t>
      </w:r>
      <w:r>
        <w:t>من</w:t>
      </w:r>
      <w:r>
        <w:t xml:space="preserve"> </w:t>
      </w:r>
      <w:r>
        <w:t>الشروط</w:t>
      </w:r>
      <w:r>
        <w:t xml:space="preserve"> </w:t>
      </w:r>
      <w:r>
        <w:t>التالية</w:t>
      </w:r>
      <w:r>
        <w:t>: –</w:t>
      </w:r>
      <w:r>
        <w:br/>
        <w:t xml:space="preserve">1 . </w:t>
      </w:r>
      <w:r>
        <w:t>الشرط</w:t>
      </w:r>
      <w:r>
        <w:t xml:space="preserve"> </w:t>
      </w:r>
      <w:r>
        <w:t>الذي</w:t>
      </w:r>
      <w:r>
        <w:t xml:space="preserve"> </w:t>
      </w:r>
      <w:r>
        <w:t>يقضي</w:t>
      </w:r>
      <w:r>
        <w:t xml:space="preserve"> </w:t>
      </w:r>
      <w:r>
        <w:t>بسقوط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التامين</w:t>
      </w:r>
      <w:r>
        <w:t xml:space="preserve"> </w:t>
      </w:r>
      <w:r>
        <w:t>بسبب</w:t>
      </w:r>
      <w:r>
        <w:t xml:space="preserve"> </w:t>
      </w:r>
      <w:r>
        <w:t>مخالفة</w:t>
      </w:r>
      <w:r>
        <w:t xml:space="preserve"> </w:t>
      </w:r>
      <w:r>
        <w:t>القوانين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انطوت</w:t>
      </w:r>
      <w:r>
        <w:t xml:space="preserve"> </w:t>
      </w:r>
      <w:r>
        <w:t>المخالفة</w:t>
      </w:r>
      <w:r>
        <w:t xml:space="preserve"> </w:t>
      </w:r>
      <w:r>
        <w:t>على</w:t>
      </w:r>
      <w:r>
        <w:t xml:space="preserve"> </w:t>
      </w:r>
      <w:r>
        <w:t>جريمة</w:t>
      </w:r>
      <w:r>
        <w:t xml:space="preserve"> </w:t>
      </w:r>
      <w:r>
        <w:t>عمديه</w:t>
      </w:r>
      <w:r>
        <w:t xml:space="preserve"> .</w:t>
      </w:r>
      <w:r>
        <w:br/>
        <w:t xml:space="preserve">2 . </w:t>
      </w:r>
      <w:r>
        <w:t>الشرط</w:t>
      </w:r>
      <w:r>
        <w:t xml:space="preserve"> </w:t>
      </w:r>
      <w:r>
        <w:t>الذي</w:t>
      </w:r>
      <w:r>
        <w:t xml:space="preserve"> </w:t>
      </w:r>
      <w:r>
        <w:t>يقضي</w:t>
      </w:r>
      <w:r>
        <w:t xml:space="preserve"> </w:t>
      </w:r>
      <w:r>
        <w:t>بسقوط</w:t>
      </w:r>
      <w:r>
        <w:t xml:space="preserve"> </w:t>
      </w:r>
      <w:r>
        <w:t>حق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بسبب</w:t>
      </w:r>
      <w:r>
        <w:t xml:space="preserve"> </w:t>
      </w:r>
      <w:r>
        <w:t>تاخره</w:t>
      </w:r>
      <w:r>
        <w:t xml:space="preserve"> </w:t>
      </w:r>
      <w:r>
        <w:t>في</w:t>
      </w:r>
      <w:r>
        <w:t xml:space="preserve"> </w:t>
      </w:r>
      <w:r>
        <w:t>اعلان</w:t>
      </w:r>
      <w:r>
        <w:t xml:space="preserve"> </w:t>
      </w:r>
      <w:r>
        <w:t>الحادث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</w:t>
      </w:r>
      <w:r>
        <w:t>الى</w:t>
      </w:r>
      <w:r>
        <w:t xml:space="preserve"> </w:t>
      </w:r>
      <w:r>
        <w:t>الجهات</w:t>
      </w:r>
      <w:r>
        <w:t xml:space="preserve"> </w:t>
      </w:r>
      <w:r>
        <w:t>المطلوبة</w:t>
      </w:r>
      <w:r>
        <w:t xml:space="preserve"> </w:t>
      </w:r>
      <w:r>
        <w:t>اخبارها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تقديم</w:t>
      </w:r>
      <w:r>
        <w:t xml:space="preserve"> </w:t>
      </w:r>
      <w:r>
        <w:t>المستندات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ان</w:t>
      </w:r>
      <w:r>
        <w:t xml:space="preserve"> </w:t>
      </w:r>
      <w:r>
        <w:t>التاخير</w:t>
      </w:r>
      <w:r>
        <w:t xml:space="preserve"> </w:t>
      </w:r>
      <w:r>
        <w:t>كان</w:t>
      </w:r>
      <w:r>
        <w:t xml:space="preserve"> </w:t>
      </w:r>
      <w:r>
        <w:t>لعذر</w:t>
      </w:r>
      <w:r>
        <w:t xml:space="preserve"> </w:t>
      </w:r>
      <w:r>
        <w:t>مقبول</w:t>
      </w:r>
      <w:r>
        <w:t xml:space="preserve"> .</w:t>
      </w:r>
      <w:r>
        <w:br/>
        <w:t xml:space="preserve">3 . </w:t>
      </w:r>
      <w:r>
        <w:t>كل</w:t>
      </w:r>
      <w:r>
        <w:t xml:space="preserve"> </w:t>
      </w:r>
      <w:r>
        <w:t>شرط</w:t>
      </w:r>
      <w:r>
        <w:t xml:space="preserve"> </w:t>
      </w:r>
      <w:r>
        <w:t>مطبوع</w:t>
      </w:r>
      <w:r>
        <w:t xml:space="preserve"> </w:t>
      </w:r>
      <w:r>
        <w:t>لم</w:t>
      </w:r>
      <w:r>
        <w:t xml:space="preserve"> </w:t>
      </w:r>
      <w:r>
        <w:t>يبرز</w:t>
      </w:r>
      <w:r>
        <w:t xml:space="preserve"> </w:t>
      </w:r>
      <w:r>
        <w:t>بشكل</w:t>
      </w:r>
      <w:r>
        <w:t xml:space="preserve"> </w:t>
      </w:r>
      <w:r>
        <w:t>ظاهر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متعلقا</w:t>
      </w:r>
      <w:r>
        <w:t xml:space="preserve"> </w:t>
      </w:r>
      <w:r>
        <w:t>بحالة</w:t>
      </w:r>
      <w:r>
        <w:t xml:space="preserve"> </w:t>
      </w:r>
      <w:r>
        <w:t>من</w:t>
      </w:r>
      <w:r>
        <w:t xml:space="preserve"> </w:t>
      </w:r>
      <w:r>
        <w:t>الاحوال</w:t>
      </w:r>
      <w:r>
        <w:t xml:space="preserve"> </w:t>
      </w:r>
      <w:r>
        <w:t>التي</w:t>
      </w:r>
      <w:r>
        <w:t xml:space="preserve"> </w:t>
      </w:r>
      <w:r>
        <w:t>تؤدي</w:t>
      </w:r>
      <w:r>
        <w:t xml:space="preserve"> </w:t>
      </w:r>
      <w:r>
        <w:t>الى</w:t>
      </w:r>
      <w:r>
        <w:t xml:space="preserve"> </w:t>
      </w:r>
      <w:r>
        <w:t>بطلان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سقوط</w:t>
      </w:r>
      <w:r>
        <w:t xml:space="preserve"> </w:t>
      </w:r>
      <w:r>
        <w:t>حق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.</w:t>
      </w:r>
      <w:r>
        <w:br/>
        <w:t xml:space="preserve">4 . </w:t>
      </w:r>
      <w:r>
        <w:t>شرط</w:t>
      </w:r>
      <w:r>
        <w:t xml:space="preserve"> </w:t>
      </w:r>
      <w:r>
        <w:t>التحكيم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يرد</w:t>
      </w:r>
      <w:r>
        <w:t xml:space="preserve"> </w:t>
      </w:r>
      <w:r>
        <w:t>في</w:t>
      </w:r>
      <w:r>
        <w:t xml:space="preserve"> </w:t>
      </w:r>
      <w:r>
        <w:t>اتفاق</w:t>
      </w:r>
      <w:r>
        <w:t xml:space="preserve"> </w:t>
      </w:r>
      <w:r>
        <w:t>خاص</w:t>
      </w:r>
      <w:r>
        <w:t xml:space="preserve"> </w:t>
      </w:r>
      <w:r>
        <w:t>منفصل</w:t>
      </w:r>
      <w:r>
        <w:t xml:space="preserve"> </w:t>
      </w:r>
      <w:r>
        <w:t>عن</w:t>
      </w:r>
      <w:r>
        <w:t xml:space="preserve"> </w:t>
      </w:r>
      <w:r>
        <w:t>الشروط</w:t>
      </w:r>
      <w:r>
        <w:t xml:space="preserve"> </w:t>
      </w:r>
      <w:r>
        <w:t>العامة</w:t>
      </w:r>
      <w:r>
        <w:t xml:space="preserve"> </w:t>
      </w:r>
      <w:r>
        <w:t>المطبوعة</w:t>
      </w:r>
      <w:r>
        <w:t xml:space="preserve"> </w:t>
      </w:r>
      <w:r>
        <w:t>في</w:t>
      </w:r>
      <w:r>
        <w:t xml:space="preserve"> </w:t>
      </w:r>
      <w:r>
        <w:t>وثيقة</w:t>
      </w:r>
      <w:r>
        <w:t xml:space="preserve"> </w:t>
      </w:r>
      <w:r>
        <w:t>التامين</w:t>
      </w:r>
      <w:r>
        <w:t xml:space="preserve"> .</w:t>
      </w:r>
      <w:r>
        <w:br/>
        <w:t xml:space="preserve">5 . </w:t>
      </w:r>
      <w:r>
        <w:t>كل</w:t>
      </w:r>
      <w:r>
        <w:t xml:space="preserve"> </w:t>
      </w:r>
      <w:r>
        <w:t>شرط</w:t>
      </w:r>
      <w:r>
        <w:t xml:space="preserve"> </w:t>
      </w:r>
      <w:r>
        <w:t>تعسفي</w:t>
      </w:r>
      <w:r>
        <w:t xml:space="preserve"> </w:t>
      </w:r>
      <w:r>
        <w:t>يتبين</w:t>
      </w:r>
      <w:r>
        <w:t xml:space="preserve"> </w:t>
      </w:r>
      <w:r>
        <w:t>انه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لمخالفته</w:t>
      </w:r>
      <w:r>
        <w:t xml:space="preserve"> </w:t>
      </w:r>
      <w:r>
        <w:t>اثر</w:t>
      </w:r>
      <w:r>
        <w:t xml:space="preserve"> </w:t>
      </w:r>
      <w:r>
        <w:t>في</w:t>
      </w:r>
      <w:r>
        <w:t xml:space="preserve"> </w:t>
      </w:r>
      <w:r>
        <w:t>وق</w:t>
      </w:r>
      <w:r>
        <w:t>وع</w:t>
      </w:r>
      <w:r>
        <w:t xml:space="preserve"> </w:t>
      </w:r>
      <w:r>
        <w:t>الحادث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(1070): 1-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اعفاء</w:t>
      </w:r>
      <w:r>
        <w:t xml:space="preserve"> </w:t>
      </w:r>
      <w:r>
        <w:t>المؤمن</w:t>
      </w:r>
      <w:r>
        <w:t xml:space="preserve"> </w:t>
      </w:r>
      <w:r>
        <w:t>من</w:t>
      </w:r>
      <w:r>
        <w:t xml:space="preserve"> </w:t>
      </w:r>
      <w:r>
        <w:t>الضمان</w:t>
      </w:r>
      <w:r>
        <w:t xml:space="preserve"> </w:t>
      </w:r>
      <w:r>
        <w:t>اذا</w:t>
      </w:r>
      <w:r>
        <w:t xml:space="preserve"> </w:t>
      </w:r>
      <w:r>
        <w:t>اقر</w:t>
      </w:r>
      <w:r>
        <w:t xml:space="preserve"> </w:t>
      </w:r>
      <w:r>
        <w:t>المستفيد</w:t>
      </w:r>
      <w:r>
        <w:t xml:space="preserve"> </w:t>
      </w:r>
      <w:r>
        <w:t>بمسئوليته</w:t>
      </w:r>
      <w:r>
        <w:t xml:space="preserve"> </w:t>
      </w:r>
      <w:r>
        <w:t>او</w:t>
      </w:r>
      <w:r>
        <w:t xml:space="preserve"> </w:t>
      </w:r>
      <w:r>
        <w:t>دفع</w:t>
      </w:r>
      <w:r>
        <w:t xml:space="preserve"> </w:t>
      </w:r>
      <w:r>
        <w:t>ضمانا</w:t>
      </w:r>
      <w:r>
        <w:t xml:space="preserve"> </w:t>
      </w:r>
      <w:r>
        <w:t>للمتضرر</w:t>
      </w:r>
      <w:r>
        <w:t xml:space="preserve"> </w:t>
      </w:r>
      <w:r>
        <w:t>دون</w:t>
      </w:r>
      <w:r>
        <w:t xml:space="preserve"> </w:t>
      </w:r>
      <w:r>
        <w:t>رضي</w:t>
      </w:r>
      <w:r>
        <w:t xml:space="preserve"> </w:t>
      </w:r>
      <w:r>
        <w:t>المؤمن</w:t>
      </w:r>
      <w:r>
        <w:t xml:space="preserve"> .</w:t>
      </w:r>
      <w:r>
        <w:br/>
        <w:t xml:space="preserve">2-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التمسك</w:t>
      </w:r>
      <w:r>
        <w:t xml:space="preserve"> </w:t>
      </w:r>
      <w:r>
        <w:t>بهذا</w:t>
      </w:r>
      <w:r>
        <w:t xml:space="preserve"> </w:t>
      </w:r>
      <w:r>
        <w:t>الاتفاق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اقرار</w:t>
      </w:r>
      <w:r>
        <w:t xml:space="preserve"> </w:t>
      </w:r>
      <w:r>
        <w:t>المستفيد</w:t>
      </w:r>
      <w:r>
        <w:t xml:space="preserve"> </w:t>
      </w:r>
      <w:r>
        <w:t>قاصرا</w:t>
      </w:r>
      <w:r>
        <w:t xml:space="preserve"> </w:t>
      </w:r>
      <w:r>
        <w:t>على</w:t>
      </w:r>
      <w:r>
        <w:t xml:space="preserve"> </w:t>
      </w:r>
      <w:r>
        <w:t>واقعة</w:t>
      </w:r>
      <w:r>
        <w:t xml:space="preserve"> </w:t>
      </w:r>
      <w:r>
        <w:t>مادية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دفع</w:t>
      </w:r>
      <w:r>
        <w:t xml:space="preserve"> </w:t>
      </w:r>
      <w:r>
        <w:t>الضمان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صالح</w:t>
      </w:r>
      <w:r>
        <w:t xml:space="preserve"> </w:t>
      </w:r>
      <w:r>
        <w:t>المؤمن</w:t>
      </w:r>
      <w:r>
        <w:t xml:space="preserve"> .</w:t>
      </w:r>
      <w:r>
        <w:br/>
      </w:r>
      <w:r>
        <w:t>المــادة</w:t>
      </w:r>
      <w:r>
        <w:t xml:space="preserve">(1071): </w:t>
      </w:r>
      <w:r>
        <w:t>يجوز</w:t>
      </w:r>
      <w:r>
        <w:t xml:space="preserve"> </w:t>
      </w:r>
      <w:r>
        <w:t>للمؤمن</w:t>
      </w:r>
      <w:r>
        <w:t xml:space="preserve"> </w:t>
      </w:r>
      <w:r>
        <w:t>ان</w:t>
      </w:r>
      <w:r>
        <w:t xml:space="preserve"> </w:t>
      </w:r>
      <w:r>
        <w:t>يحل</w:t>
      </w:r>
      <w:r>
        <w:t xml:space="preserve"> </w:t>
      </w:r>
      <w:r>
        <w:t>محل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الدعاوى</w:t>
      </w:r>
      <w:r>
        <w:t xml:space="preserve"> </w:t>
      </w:r>
      <w:r>
        <w:t>التي</w:t>
      </w:r>
      <w:r>
        <w:t xml:space="preserve"> </w:t>
      </w:r>
      <w:r>
        <w:t>تكون</w:t>
      </w:r>
      <w:r>
        <w:t xml:space="preserve">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قبل</w:t>
      </w:r>
      <w:r>
        <w:t xml:space="preserve"> </w:t>
      </w:r>
      <w:r>
        <w:t>من</w:t>
      </w:r>
      <w:r>
        <w:t xml:space="preserve"> </w:t>
      </w:r>
      <w:r>
        <w:t>تسبب</w:t>
      </w:r>
      <w:r>
        <w:t xml:space="preserve"> </w:t>
      </w:r>
      <w:r>
        <w:t>عمدا</w:t>
      </w:r>
      <w:r>
        <w:t xml:space="preserve"> </w:t>
      </w:r>
      <w:r>
        <w:t>في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نجمت</w:t>
      </w:r>
      <w:r>
        <w:t xml:space="preserve"> </w:t>
      </w:r>
      <w:r>
        <w:t>عنه</w:t>
      </w:r>
      <w:r>
        <w:t xml:space="preserve"> </w:t>
      </w:r>
      <w:r>
        <w:t>مسئولية</w:t>
      </w:r>
      <w:r>
        <w:t xml:space="preserve"> </w:t>
      </w:r>
      <w:r>
        <w:t>المؤمن</w:t>
      </w:r>
      <w:r>
        <w:t xml:space="preserve"> </w:t>
      </w:r>
      <w:r>
        <w:t>بما</w:t>
      </w:r>
      <w:r>
        <w:t xml:space="preserve"> </w:t>
      </w:r>
      <w:r>
        <w:t>دفعه</w:t>
      </w:r>
      <w:r>
        <w:t xml:space="preserve"> </w:t>
      </w:r>
      <w:r>
        <w:t>من</w:t>
      </w:r>
      <w:r>
        <w:t xml:space="preserve"> </w:t>
      </w:r>
      <w:r>
        <w:t>ضمان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الضرر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من</w:t>
      </w:r>
      <w:r>
        <w:t xml:space="preserve"> </w:t>
      </w:r>
      <w:r>
        <w:t>احدث</w:t>
      </w:r>
      <w:r>
        <w:t xml:space="preserve"> </w:t>
      </w:r>
      <w:r>
        <w:t>الضرر</w:t>
      </w:r>
      <w:r>
        <w:t xml:space="preserve"> </w:t>
      </w:r>
      <w:r>
        <w:t>غير</w:t>
      </w:r>
      <w:r>
        <w:t xml:space="preserve"> </w:t>
      </w:r>
      <w:r>
        <w:t>المتعمد</w:t>
      </w:r>
      <w:r>
        <w:t xml:space="preserve"> </w:t>
      </w:r>
      <w:r>
        <w:t>من</w:t>
      </w:r>
      <w:r>
        <w:t xml:space="preserve"> </w:t>
      </w:r>
      <w:r>
        <w:t>اصول</w:t>
      </w:r>
      <w:r>
        <w:t xml:space="preserve"> </w:t>
      </w:r>
      <w:r>
        <w:t>وفروع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ازواجه</w:t>
      </w:r>
      <w:r>
        <w:t xml:space="preserve"> </w:t>
      </w:r>
      <w:r>
        <w:t>واصها</w:t>
      </w:r>
      <w:r>
        <w:t>ره</w:t>
      </w:r>
      <w:r>
        <w:t xml:space="preserve"> </w:t>
      </w:r>
      <w:r>
        <w:t>او</w:t>
      </w:r>
      <w:r>
        <w:t xml:space="preserve"> </w:t>
      </w:r>
      <w:r>
        <w:t>ممن</w:t>
      </w:r>
      <w:r>
        <w:t xml:space="preserve"> </w:t>
      </w:r>
      <w:r>
        <w:t>يقيمون</w:t>
      </w:r>
      <w:r>
        <w:t xml:space="preserve"> </w:t>
      </w:r>
      <w:r>
        <w:t>معه</w:t>
      </w:r>
      <w:r>
        <w:t xml:space="preserve"> </w:t>
      </w:r>
      <w:r>
        <w:t>في</w:t>
      </w:r>
      <w:r>
        <w:t xml:space="preserve"> </w:t>
      </w:r>
      <w:r>
        <w:t>مسكنه</w:t>
      </w:r>
      <w:r>
        <w:t xml:space="preserve"> </w:t>
      </w:r>
      <w:r>
        <w:t>ويعولهم</w:t>
      </w:r>
      <w:r>
        <w:t xml:space="preserve"> </w:t>
      </w:r>
      <w:r>
        <w:t>في</w:t>
      </w:r>
      <w:r>
        <w:t xml:space="preserve"> </w:t>
      </w:r>
      <w:r>
        <w:t>معيشتهم</w:t>
      </w:r>
      <w:r>
        <w:t xml:space="preserve"> </w:t>
      </w:r>
      <w:r>
        <w:t>او</w:t>
      </w:r>
      <w:r>
        <w:t xml:space="preserve"> </w:t>
      </w:r>
      <w:r>
        <w:t>شخصا</w:t>
      </w:r>
      <w:r>
        <w:t xml:space="preserve">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افعاله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آثار</w:t>
      </w:r>
      <w:r>
        <w:t xml:space="preserve"> </w:t>
      </w:r>
      <w:r>
        <w:t>العقد</w:t>
      </w:r>
    </w:p>
    <w:p w:rsidR="00601374" w:rsidRDefault="00DB6C82" w:rsidP="008909C2">
      <w:pPr>
        <w:jc w:val="right"/>
      </w:pPr>
      <w:r>
        <w:t>المــادة</w:t>
      </w:r>
      <w:r>
        <w:t xml:space="preserve">(1072): </w:t>
      </w:r>
      <w:r>
        <w:t>يلتزم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بما</w:t>
      </w:r>
      <w:r>
        <w:t xml:space="preserve"> </w:t>
      </w:r>
      <w:r>
        <w:t>يلي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المبالغ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 </w:t>
      </w:r>
      <w:r>
        <w:t>المحدد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يقر</w:t>
      </w:r>
      <w:r>
        <w:t xml:space="preserve"> </w:t>
      </w:r>
      <w:r>
        <w:t>وقت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بكل</w:t>
      </w:r>
      <w:r>
        <w:t xml:space="preserve"> </w:t>
      </w:r>
      <w:r>
        <w:t>المعلومات</w:t>
      </w:r>
      <w:r>
        <w:t xml:space="preserve"> </w:t>
      </w:r>
      <w:r>
        <w:t>التي</w:t>
      </w:r>
      <w:r>
        <w:t xml:space="preserve"> </w:t>
      </w:r>
      <w:r>
        <w:t>يهم</w:t>
      </w:r>
      <w:r>
        <w:t xml:space="preserve"> </w:t>
      </w:r>
      <w:r>
        <w:t>المؤمن</w:t>
      </w:r>
      <w:r>
        <w:t xml:space="preserve"> </w:t>
      </w:r>
      <w:r>
        <w:t>معرفتها</w:t>
      </w:r>
      <w:r>
        <w:t xml:space="preserve"> </w:t>
      </w:r>
      <w:r>
        <w:t>لتقدير</w:t>
      </w:r>
      <w:r>
        <w:t xml:space="preserve"> </w:t>
      </w:r>
      <w:r>
        <w:t>المخاطر</w:t>
      </w:r>
      <w:r>
        <w:t xml:space="preserve"> </w:t>
      </w:r>
      <w:r>
        <w:t>التي</w:t>
      </w:r>
      <w:r>
        <w:t xml:space="preserve"> </w:t>
      </w:r>
      <w:r>
        <w:t>ياخذها</w:t>
      </w:r>
      <w:r>
        <w:t xml:space="preserve"> </w:t>
      </w:r>
      <w:r>
        <w:t>على</w:t>
      </w:r>
      <w:r>
        <w:t xml:space="preserve"> </w:t>
      </w:r>
      <w:r>
        <w:t>عاتقه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المؤمن</w:t>
      </w:r>
      <w:r>
        <w:t xml:space="preserve"> </w:t>
      </w:r>
      <w:r>
        <w:t>بما</w:t>
      </w:r>
      <w:r>
        <w:t xml:space="preserve"> </w:t>
      </w:r>
      <w:r>
        <w:t>يطرا</w:t>
      </w:r>
      <w:r>
        <w:t xml:space="preserve"> </w:t>
      </w:r>
      <w:r>
        <w:t>اثناء</w:t>
      </w:r>
      <w:r>
        <w:t xml:space="preserve"> </w:t>
      </w:r>
      <w:r>
        <w:t>مدة</w:t>
      </w:r>
      <w:r>
        <w:t xml:space="preserve"> </w:t>
      </w:r>
      <w:r>
        <w:t>العقد</w:t>
      </w:r>
      <w:r>
        <w:t xml:space="preserve"> </w:t>
      </w:r>
      <w:r>
        <w:t>من</w:t>
      </w:r>
      <w:r>
        <w:t xml:space="preserve"> </w:t>
      </w:r>
      <w:r>
        <w:t>امور</w:t>
      </w:r>
      <w:r>
        <w:t xml:space="preserve"> </w:t>
      </w:r>
      <w:r>
        <w:t>تؤدي</w:t>
      </w:r>
      <w:r>
        <w:t xml:space="preserve"> </w:t>
      </w:r>
      <w:r>
        <w:t>الى</w:t>
      </w:r>
      <w:r>
        <w:t xml:space="preserve"> </w:t>
      </w:r>
      <w:r>
        <w:t>زيادة</w:t>
      </w:r>
      <w:r>
        <w:t xml:space="preserve"> </w:t>
      </w:r>
      <w:r>
        <w:t>هذه</w:t>
      </w:r>
      <w:r>
        <w:t xml:space="preserve"> </w:t>
      </w:r>
      <w:r>
        <w:t>المخاطر</w:t>
      </w:r>
      <w:r>
        <w:t xml:space="preserve"> .</w:t>
      </w:r>
      <w:r>
        <w:br/>
      </w:r>
      <w:r>
        <w:t>المــادة</w:t>
      </w:r>
      <w:r>
        <w:t xml:space="preserve">(1073): 1-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كتم</w:t>
      </w:r>
      <w:r>
        <w:t xml:space="preserve"> </w:t>
      </w:r>
      <w:r>
        <w:t>بسوء</w:t>
      </w:r>
      <w:r>
        <w:t xml:space="preserve"> </w:t>
      </w:r>
      <w:r>
        <w:t>نية</w:t>
      </w:r>
      <w:r>
        <w:t xml:space="preserve"> </w:t>
      </w:r>
      <w:r>
        <w:t>امرا</w:t>
      </w:r>
      <w:r>
        <w:t xml:space="preserve"> </w:t>
      </w:r>
      <w:r>
        <w:t>او</w:t>
      </w:r>
      <w:r>
        <w:t xml:space="preserve"> </w:t>
      </w:r>
      <w:r>
        <w:t>قدم</w:t>
      </w:r>
      <w:r>
        <w:t xml:space="preserve"> </w:t>
      </w:r>
      <w:r>
        <w:t>بيانا</w:t>
      </w:r>
      <w:r>
        <w:t xml:space="preserve"> </w:t>
      </w:r>
      <w:r>
        <w:t>غير</w:t>
      </w:r>
      <w:r>
        <w:t xml:space="preserve"> </w:t>
      </w:r>
      <w:r>
        <w:t>صحيح</w:t>
      </w:r>
      <w:r>
        <w:t xml:space="preserve"> </w:t>
      </w:r>
      <w:r>
        <w:t>بصورة</w:t>
      </w:r>
      <w:r>
        <w:t xml:space="preserve"> </w:t>
      </w:r>
      <w:r>
        <w:t>تقلل</w:t>
      </w:r>
      <w:r>
        <w:t xml:space="preserve"> </w:t>
      </w:r>
      <w:r>
        <w:t>من</w:t>
      </w:r>
      <w:r>
        <w:t xml:space="preserve"> </w:t>
      </w:r>
      <w:r>
        <w:t>اهمية</w:t>
      </w:r>
      <w:r>
        <w:t xml:space="preserve"> </w:t>
      </w:r>
      <w:r>
        <w:t>الخطر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تؤدي</w:t>
      </w:r>
      <w:r>
        <w:t xml:space="preserve"> </w:t>
      </w:r>
      <w:r>
        <w:t>الى</w:t>
      </w:r>
      <w:r>
        <w:t xml:space="preserve"> </w:t>
      </w:r>
      <w:r>
        <w:t>تغيير</w:t>
      </w:r>
      <w:r>
        <w:t xml:space="preserve"> </w:t>
      </w:r>
      <w:r>
        <w:t>في</w:t>
      </w:r>
      <w:r>
        <w:t xml:space="preserve"> </w:t>
      </w:r>
      <w:r>
        <w:t>موضوعه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اخل</w:t>
      </w:r>
      <w:r>
        <w:t xml:space="preserve"> </w:t>
      </w:r>
      <w:r>
        <w:t>عن</w:t>
      </w:r>
      <w:r>
        <w:t xml:space="preserve"> </w:t>
      </w:r>
      <w:r>
        <w:t>غش</w:t>
      </w:r>
      <w:r>
        <w:t xml:space="preserve"> </w:t>
      </w:r>
      <w:r>
        <w:t>بالوفاء</w:t>
      </w:r>
      <w:r>
        <w:t xml:space="preserve"> </w:t>
      </w:r>
      <w:r>
        <w:t>بما</w:t>
      </w:r>
      <w:r>
        <w:t xml:space="preserve"> </w:t>
      </w:r>
      <w:r>
        <w:t>تعهد</w:t>
      </w:r>
      <w:r>
        <w:t xml:space="preserve"> </w:t>
      </w:r>
      <w:r>
        <w:t>به</w:t>
      </w:r>
      <w:r>
        <w:t xml:space="preserve"> </w:t>
      </w:r>
      <w:r>
        <w:t>كان</w:t>
      </w:r>
      <w:r>
        <w:t xml:space="preserve"> </w:t>
      </w:r>
      <w:r>
        <w:t>للمؤمن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فسخ</w:t>
      </w:r>
      <w:r>
        <w:t xml:space="preserve"> </w:t>
      </w:r>
      <w:r>
        <w:t>العقد</w:t>
      </w:r>
      <w:r>
        <w:t xml:space="preserve"> </w:t>
      </w:r>
      <w:r>
        <w:t>مع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بالاقساط</w:t>
      </w:r>
      <w:r>
        <w:t xml:space="preserve"> </w:t>
      </w:r>
      <w:r>
        <w:t>المستحقة</w:t>
      </w:r>
      <w:r>
        <w:t xml:space="preserve"> </w:t>
      </w:r>
      <w:r>
        <w:t>قبل</w:t>
      </w:r>
      <w:r>
        <w:t xml:space="preserve"> </w:t>
      </w:r>
      <w:r>
        <w:t>هذا</w:t>
      </w:r>
      <w:r>
        <w:t xml:space="preserve"> </w:t>
      </w:r>
      <w:r>
        <w:t>الطلب</w:t>
      </w:r>
      <w:r>
        <w:t xml:space="preserve"> .</w:t>
      </w:r>
      <w:r>
        <w:br/>
        <w:t xml:space="preserve">2- </w:t>
      </w:r>
      <w:r>
        <w:t>اذا</w:t>
      </w:r>
      <w:r>
        <w:t xml:space="preserve"> </w:t>
      </w:r>
      <w:r>
        <w:t>انتفى</w:t>
      </w:r>
      <w:r>
        <w:t xml:space="preserve"> </w:t>
      </w:r>
      <w:r>
        <w:t>الغش</w:t>
      </w:r>
      <w:r>
        <w:t xml:space="preserve"> </w:t>
      </w:r>
      <w:r>
        <w:t>او</w:t>
      </w:r>
      <w:r>
        <w:t xml:space="preserve"> </w:t>
      </w:r>
      <w:r>
        <w:t>سوء</w:t>
      </w:r>
      <w:r>
        <w:t xml:space="preserve"> </w:t>
      </w:r>
      <w:r>
        <w:t>النية</w:t>
      </w:r>
      <w:r>
        <w:t xml:space="preserve"> </w:t>
      </w:r>
      <w:r>
        <w:t>فانه</w:t>
      </w:r>
      <w:r>
        <w:t xml:space="preserve">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المؤمن</w:t>
      </w:r>
      <w:r>
        <w:t xml:space="preserve"> </w:t>
      </w:r>
      <w:r>
        <w:t>عند</w:t>
      </w:r>
      <w:r>
        <w:t xml:space="preserve"> </w:t>
      </w:r>
      <w:r>
        <w:t>طلب</w:t>
      </w:r>
      <w:r>
        <w:t xml:space="preserve"> </w:t>
      </w:r>
      <w:r>
        <w:t>الفسخ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الاقساط</w:t>
      </w:r>
      <w:r>
        <w:t xml:space="preserve"> </w:t>
      </w:r>
      <w:r>
        <w:t>التي</w:t>
      </w:r>
      <w:r>
        <w:t xml:space="preserve"> </w:t>
      </w:r>
      <w:r>
        <w:t>دفعها</w:t>
      </w:r>
      <w:r>
        <w:t xml:space="preserve"> </w:t>
      </w:r>
      <w:r>
        <w:t>او</w:t>
      </w:r>
      <w:r>
        <w:t xml:space="preserve"> </w:t>
      </w:r>
      <w:r>
        <w:t>يرد</w:t>
      </w:r>
      <w:r>
        <w:t xml:space="preserve"> </w:t>
      </w:r>
      <w:r>
        <w:t>منها</w:t>
      </w:r>
      <w:r>
        <w:t xml:space="preserve"> </w:t>
      </w:r>
      <w:r>
        <w:t>القدر</w:t>
      </w:r>
      <w:r>
        <w:t xml:space="preserve"> </w:t>
      </w:r>
      <w:r>
        <w:t>الذي</w:t>
      </w:r>
      <w:r>
        <w:t xml:space="preserve"> </w:t>
      </w:r>
      <w:r>
        <w:t>لم</w:t>
      </w:r>
      <w:r>
        <w:t xml:space="preserve"> </w:t>
      </w:r>
      <w:r>
        <w:t>يتحمل</w:t>
      </w:r>
      <w:r>
        <w:t xml:space="preserve"> </w:t>
      </w:r>
      <w:r>
        <w:t>في</w:t>
      </w:r>
      <w:r>
        <w:t xml:space="preserve"> </w:t>
      </w:r>
      <w:r>
        <w:t>مقابله</w:t>
      </w:r>
      <w:r>
        <w:t xml:space="preserve"> </w:t>
      </w:r>
      <w:r>
        <w:t>خطرا</w:t>
      </w:r>
      <w:r>
        <w:t xml:space="preserve"> </w:t>
      </w:r>
      <w:r>
        <w:t>ما</w:t>
      </w:r>
      <w:r>
        <w:t xml:space="preserve"> .</w:t>
      </w:r>
      <w:r>
        <w:br/>
      </w:r>
      <w:r>
        <w:t>المــادة</w:t>
      </w:r>
      <w:r>
        <w:t xml:space="preserve">(1074): </w:t>
      </w:r>
      <w:r>
        <w:t>على</w:t>
      </w:r>
      <w:r>
        <w:t xml:space="preserve"> </w:t>
      </w:r>
      <w:r>
        <w:t>المؤمن</w:t>
      </w:r>
      <w:r>
        <w:t xml:space="preserve"> </w:t>
      </w:r>
      <w:r>
        <w:t>اداء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المبلغ</w:t>
      </w:r>
      <w:r>
        <w:t xml:space="preserve"> </w:t>
      </w:r>
      <w:r>
        <w:t>المستحق</w:t>
      </w:r>
      <w:r>
        <w:t xml:space="preserve"> </w:t>
      </w:r>
      <w:r>
        <w:t>الى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المستفيد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عند</w:t>
      </w:r>
      <w:r>
        <w:t xml:space="preserve"> </w:t>
      </w:r>
      <w:r>
        <w:t>تحقق</w:t>
      </w:r>
      <w:r>
        <w:t xml:space="preserve"> </w:t>
      </w:r>
      <w:r>
        <w:t>الخطر</w:t>
      </w:r>
      <w:r>
        <w:t xml:space="preserve"> </w:t>
      </w:r>
      <w:r>
        <w:t>او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المحدد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واذا</w:t>
      </w:r>
      <w:r>
        <w:t xml:space="preserve"> </w:t>
      </w:r>
      <w:r>
        <w:t>مات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انتقلت</w:t>
      </w:r>
      <w:r>
        <w:t xml:space="preserve"> </w:t>
      </w:r>
      <w:r>
        <w:t>حقوقه</w:t>
      </w:r>
      <w:r>
        <w:t xml:space="preserve"> </w:t>
      </w:r>
      <w:r>
        <w:t>لورثته</w:t>
      </w:r>
      <w:r>
        <w:t xml:space="preserve"> .</w:t>
      </w:r>
      <w:r>
        <w:br/>
      </w:r>
      <w:r>
        <w:t>المــادة</w:t>
      </w:r>
      <w:r>
        <w:t xml:space="preserve">(1075): </w:t>
      </w:r>
      <w:r>
        <w:t>لا</w:t>
      </w:r>
      <w:r>
        <w:t xml:space="preserve"> </w:t>
      </w:r>
      <w:r>
        <w:t>ينتج</w:t>
      </w:r>
      <w:r>
        <w:t xml:space="preserve"> </w:t>
      </w:r>
      <w:r>
        <w:t>التزام</w:t>
      </w:r>
      <w:r>
        <w:t xml:space="preserve"> </w:t>
      </w:r>
      <w:r>
        <w:t>المؤمن</w:t>
      </w:r>
      <w:r>
        <w:t xml:space="preserve"> </w:t>
      </w:r>
      <w:r>
        <w:t>اثره</w:t>
      </w:r>
      <w:r>
        <w:t xml:space="preserve"> </w:t>
      </w:r>
      <w:r>
        <w:t>في</w:t>
      </w:r>
      <w:r>
        <w:t xml:space="preserve"> </w:t>
      </w:r>
      <w:r>
        <w:t>التامين</w:t>
      </w:r>
      <w:r>
        <w:t xml:space="preserve"> </w:t>
      </w:r>
      <w:r>
        <w:t>من</w:t>
      </w:r>
      <w:r>
        <w:t xml:space="preserve"> </w:t>
      </w:r>
      <w:r>
        <w:t>المسئولية</w:t>
      </w:r>
      <w:r>
        <w:t xml:space="preserve"> </w:t>
      </w:r>
      <w:r>
        <w:t>المدنية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قام</w:t>
      </w:r>
      <w:r>
        <w:t xml:space="preserve"> </w:t>
      </w:r>
      <w:r>
        <w:t>المتضرر</w:t>
      </w:r>
      <w:r>
        <w:t xml:space="preserve"> </w:t>
      </w:r>
      <w:r>
        <w:t>بمطالبة</w:t>
      </w:r>
      <w:r>
        <w:t xml:space="preserve"> </w:t>
      </w:r>
      <w:r>
        <w:t>المستفيد</w:t>
      </w:r>
      <w:r>
        <w:t xml:space="preserve"> </w:t>
      </w:r>
      <w:r>
        <w:t>بعد</w:t>
      </w:r>
      <w:r>
        <w:t xml:space="preserve"> </w:t>
      </w:r>
      <w:r>
        <w:t>وقوع</w:t>
      </w:r>
      <w:r>
        <w:t xml:space="preserve"> </w:t>
      </w:r>
      <w:r>
        <w:t>الحادث</w:t>
      </w:r>
      <w:r>
        <w:t xml:space="preserve"> </w:t>
      </w:r>
      <w:r>
        <w:t>الذي</w:t>
      </w:r>
      <w:r>
        <w:t xml:space="preserve"> </w:t>
      </w:r>
      <w:r>
        <w:t>نجمت</w:t>
      </w:r>
      <w:r>
        <w:t xml:space="preserve"> </w:t>
      </w:r>
      <w:r>
        <w:t>عنه</w:t>
      </w:r>
      <w:r>
        <w:t xml:space="preserve"> </w:t>
      </w:r>
      <w:r>
        <w:t>ه</w:t>
      </w:r>
      <w:r>
        <w:t>ذه</w:t>
      </w:r>
      <w:r>
        <w:t xml:space="preserve"> </w:t>
      </w:r>
      <w:r>
        <w:t>المسئولية</w:t>
      </w:r>
      <w:r>
        <w:t xml:space="preserve"> .</w:t>
      </w:r>
      <w:r>
        <w:br/>
      </w:r>
      <w:r>
        <w:t>المــادة</w:t>
      </w:r>
      <w:r>
        <w:t xml:space="preserve">(1076):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للمؤمن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لغير</w:t>
      </w:r>
      <w:r>
        <w:t xml:space="preserve"> </w:t>
      </w:r>
      <w:r>
        <w:t>المتضرر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كله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ما</w:t>
      </w:r>
      <w:r>
        <w:t xml:space="preserve"> </w:t>
      </w:r>
      <w:r>
        <w:t>دام</w:t>
      </w:r>
      <w:r>
        <w:t xml:space="preserve"> </w:t>
      </w:r>
      <w:r>
        <w:t>المتضرر</w:t>
      </w:r>
      <w:r>
        <w:t xml:space="preserve"> </w:t>
      </w:r>
      <w:r>
        <w:t>لم</w:t>
      </w:r>
      <w:r>
        <w:t xml:space="preserve"> </w:t>
      </w:r>
      <w:r>
        <w:t>يعوض</w:t>
      </w:r>
      <w:r>
        <w:t xml:space="preserve"> </w:t>
      </w:r>
      <w:r>
        <w:t>عن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اصابه</w:t>
      </w:r>
      <w:r>
        <w:t xml:space="preserve"> </w:t>
      </w:r>
      <w:r>
        <w:t>وللمتضرر</w:t>
      </w:r>
      <w:r>
        <w:t xml:space="preserve"> </w:t>
      </w:r>
      <w:r>
        <w:t>مطالبة</w:t>
      </w:r>
      <w:r>
        <w:t xml:space="preserve"> </w:t>
      </w:r>
      <w:r>
        <w:t>المؤمن</w:t>
      </w:r>
      <w:r>
        <w:t xml:space="preserve"> </w:t>
      </w:r>
      <w:r>
        <w:t>مباشرة</w:t>
      </w:r>
      <w:r>
        <w:t xml:space="preserve"> </w:t>
      </w:r>
      <w:r>
        <w:t>بالتعويض</w:t>
      </w:r>
      <w:r>
        <w:t xml:space="preserve"> .</w:t>
      </w:r>
      <w:r>
        <w:br/>
      </w:r>
      <w:r>
        <w:t>المــادة</w:t>
      </w:r>
      <w:r>
        <w:t xml:space="preserve">(1077): 1-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الدعاوى</w:t>
      </w:r>
      <w:r>
        <w:t xml:space="preserve"> </w:t>
      </w:r>
      <w:r>
        <w:t>الناشئة</w:t>
      </w:r>
      <w:r>
        <w:t xml:space="preserve"> </w:t>
      </w:r>
      <w:r>
        <w:t>عن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</w:t>
      </w:r>
      <w:r>
        <w:t>بعد</w:t>
      </w:r>
      <w:r>
        <w:t xml:space="preserve"> </w:t>
      </w:r>
      <w:r>
        <w:t>انقضاء</w:t>
      </w:r>
      <w:r>
        <w:t xml:space="preserve"> </w:t>
      </w:r>
      <w:r>
        <w:t>خمس</w:t>
      </w:r>
      <w:r>
        <w:t xml:space="preserve"> </w:t>
      </w:r>
      <w:r>
        <w:t>سنوات</w:t>
      </w:r>
      <w:r>
        <w:t xml:space="preserve"> </w:t>
      </w:r>
      <w:r>
        <w:t>على</w:t>
      </w:r>
      <w:r>
        <w:t xml:space="preserve"> </w:t>
      </w:r>
      <w:r>
        <w:t>حدوث</w:t>
      </w:r>
      <w:r>
        <w:t xml:space="preserve"> </w:t>
      </w:r>
      <w:r>
        <w:t>الواقعة</w:t>
      </w:r>
      <w:r>
        <w:t xml:space="preserve"> </w:t>
      </w:r>
      <w:r>
        <w:t>التي</w:t>
      </w:r>
      <w:r>
        <w:t xml:space="preserve"> </w:t>
      </w:r>
      <w:r>
        <w:t>تولدت</w:t>
      </w:r>
      <w:r>
        <w:t xml:space="preserve"> </w:t>
      </w:r>
      <w:r>
        <w:t>عنها</w:t>
      </w:r>
      <w:r>
        <w:t xml:space="preserve">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يعلم</w:t>
      </w:r>
      <w:r>
        <w:t xml:space="preserve"> </w:t>
      </w:r>
      <w:r>
        <w:t>بها</w:t>
      </w:r>
      <w:r>
        <w:t xml:space="preserve"> </w:t>
      </w:r>
      <w:r>
        <w:t>ذو</w:t>
      </w:r>
      <w:r>
        <w:t xml:space="preserve"> </w:t>
      </w:r>
      <w:r>
        <w:t>المصلحة</w:t>
      </w:r>
      <w:r>
        <w:t xml:space="preserve"> </w:t>
      </w:r>
      <w:r>
        <w:t>فمن</w:t>
      </w:r>
      <w:r>
        <w:t xml:space="preserve"> </w:t>
      </w:r>
      <w:r>
        <w:t>تاريخ</w:t>
      </w:r>
      <w:r>
        <w:t xml:space="preserve"> </w:t>
      </w:r>
      <w:r>
        <w:t>علمه</w:t>
      </w:r>
      <w:r>
        <w:t xml:space="preserve"> </w:t>
      </w:r>
      <w:r>
        <w:t>بها</w:t>
      </w:r>
      <w:r>
        <w:t xml:space="preserve"> .</w:t>
      </w:r>
      <w:r>
        <w:br/>
        <w:t xml:space="preserve">2- </w:t>
      </w:r>
      <w:r>
        <w:t>ولا</w:t>
      </w:r>
      <w:r>
        <w:t xml:space="preserve"> </w:t>
      </w:r>
      <w:r>
        <w:t>يبدا</w:t>
      </w:r>
      <w:r>
        <w:t xml:space="preserve"> </w:t>
      </w:r>
      <w:r>
        <w:t>سريان</w:t>
      </w:r>
      <w:r>
        <w:t xml:space="preserve"> </w:t>
      </w:r>
      <w:r>
        <w:t>هذا</w:t>
      </w:r>
      <w:r>
        <w:t xml:space="preserve"> </w:t>
      </w:r>
      <w:r>
        <w:t>الميعاد</w:t>
      </w:r>
      <w:r>
        <w:t xml:space="preserve"> </w:t>
      </w:r>
      <w:r>
        <w:t>في</w:t>
      </w:r>
      <w:r>
        <w:t xml:space="preserve"> </w:t>
      </w:r>
      <w:r>
        <w:t>حالة</w:t>
      </w:r>
      <w:r>
        <w:t xml:space="preserve"> </w:t>
      </w:r>
      <w:r>
        <w:t>اخفاء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البيانات</w:t>
      </w:r>
      <w:r>
        <w:t xml:space="preserve"> </w:t>
      </w:r>
      <w:r>
        <w:t>المتعلقة</w:t>
      </w:r>
      <w:r>
        <w:t xml:space="preserve"> </w:t>
      </w:r>
      <w:r>
        <w:t>بالخطر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تقديمه</w:t>
      </w:r>
      <w:r>
        <w:t xml:space="preserve"> </w:t>
      </w:r>
      <w:r>
        <w:t>بيانات</w:t>
      </w:r>
      <w:r>
        <w:t xml:space="preserve"> </w:t>
      </w:r>
      <w:r>
        <w:t>غير</w:t>
      </w:r>
      <w:r>
        <w:t xml:space="preserve"> </w:t>
      </w:r>
      <w:r>
        <w:t>صحيحة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علم</w:t>
      </w:r>
      <w:r>
        <w:t xml:space="preserve"> </w:t>
      </w:r>
      <w:r>
        <w:t>المؤمن</w:t>
      </w:r>
      <w:r>
        <w:t xml:space="preserve"> </w:t>
      </w:r>
      <w:r>
        <w:t>بذلك</w:t>
      </w:r>
      <w:r>
        <w:t xml:space="preserve"> .</w:t>
      </w:r>
      <w:r>
        <w:br/>
        <w:t xml:space="preserve">3-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سبب</w:t>
      </w:r>
      <w:r>
        <w:t xml:space="preserve"> </w:t>
      </w:r>
      <w:r>
        <w:t>دعوى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على</w:t>
      </w:r>
      <w:r>
        <w:t xml:space="preserve"> </w:t>
      </w:r>
      <w:r>
        <w:t>المؤمن</w:t>
      </w:r>
      <w:r>
        <w:t xml:space="preserve"> </w:t>
      </w:r>
      <w:r>
        <w:t>ناشئا</w:t>
      </w:r>
      <w:r>
        <w:t xml:space="preserve"> </w:t>
      </w:r>
      <w:r>
        <w:t>عن</w:t>
      </w:r>
      <w:r>
        <w:t xml:space="preserve"> </w:t>
      </w:r>
      <w:r>
        <w:t>رجوع</w:t>
      </w:r>
      <w:r>
        <w:t xml:space="preserve"> </w:t>
      </w:r>
      <w:r>
        <w:t>الغير</w:t>
      </w:r>
      <w:r>
        <w:t xml:space="preserve"> </w:t>
      </w:r>
      <w:r>
        <w:t>عليه</w:t>
      </w:r>
      <w:r>
        <w:t xml:space="preserve"> </w:t>
      </w:r>
      <w:r>
        <w:t>فلا</w:t>
      </w:r>
      <w:r>
        <w:t xml:space="preserve"> </w:t>
      </w:r>
      <w:r>
        <w:t>يبدءا</w:t>
      </w:r>
      <w:r>
        <w:t xml:space="preserve"> </w:t>
      </w:r>
      <w:r>
        <w:t>سريان</w:t>
      </w:r>
      <w:r>
        <w:t xml:space="preserve"> </w:t>
      </w:r>
      <w:r>
        <w:t>الميعاد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رفع</w:t>
      </w:r>
      <w:r>
        <w:t xml:space="preserve"> </w:t>
      </w:r>
      <w:r>
        <w:t>الدعوى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الغير</w:t>
      </w:r>
      <w:r>
        <w:t xml:space="preserve"> </w:t>
      </w:r>
      <w:r>
        <w:t>على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اليوم</w:t>
      </w:r>
      <w:r>
        <w:t xml:space="preserve"> </w:t>
      </w:r>
      <w:r>
        <w:t>الذي</w:t>
      </w:r>
      <w:r>
        <w:t xml:space="preserve"> </w:t>
      </w:r>
      <w:r>
        <w:t>يستوفي</w:t>
      </w:r>
      <w:r>
        <w:t xml:space="preserve"> </w:t>
      </w:r>
      <w:r>
        <w:t>فيه</w:t>
      </w:r>
      <w:r>
        <w:t xml:space="preserve"> </w:t>
      </w:r>
      <w:r>
        <w:t>الغير</w:t>
      </w:r>
      <w:r>
        <w:t xml:space="preserve"> </w:t>
      </w:r>
      <w:r>
        <w:t>التعويض</w:t>
      </w:r>
      <w:r>
        <w:t xml:space="preserve"> </w:t>
      </w:r>
      <w:r>
        <w:t>من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وفي</w:t>
      </w:r>
      <w:r>
        <w:t xml:space="preserve"> </w:t>
      </w:r>
      <w:r>
        <w:t>كل</w:t>
      </w:r>
      <w:r>
        <w:t xml:space="preserve"> </w:t>
      </w:r>
      <w:r>
        <w:t>الاحوال</w:t>
      </w:r>
      <w:r>
        <w:t xml:space="preserve"> </w:t>
      </w:r>
      <w:r>
        <w:t>فلا</w:t>
      </w:r>
      <w:r>
        <w:t xml:space="preserve"> </w:t>
      </w:r>
      <w:r>
        <w:t>تسري</w:t>
      </w:r>
      <w:r>
        <w:t xml:space="preserve"> </w:t>
      </w:r>
      <w:r>
        <w:t>المدة</w:t>
      </w:r>
      <w:r>
        <w:t xml:space="preserve"> </w:t>
      </w:r>
      <w:r>
        <w:t>السابقة</w:t>
      </w:r>
      <w:r>
        <w:t xml:space="preserve"> </w:t>
      </w:r>
      <w:r>
        <w:t>مع</w:t>
      </w:r>
      <w:r>
        <w:t xml:space="preserve"> </w:t>
      </w:r>
      <w:r>
        <w:t>وجود</w:t>
      </w:r>
      <w:r>
        <w:t xml:space="preserve"> </w:t>
      </w:r>
      <w:r>
        <w:t>عذر</w:t>
      </w:r>
      <w:r>
        <w:t xml:space="preserve"> </w:t>
      </w:r>
      <w:r>
        <w:t>شرعي</w:t>
      </w:r>
      <w:r>
        <w:t xml:space="preserve"> </w:t>
      </w:r>
      <w:r>
        <w:t>يمنع</w:t>
      </w:r>
      <w:r>
        <w:t xml:space="preserve"> </w:t>
      </w:r>
      <w:r>
        <w:t>المطالبة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ببعض</w:t>
      </w:r>
      <w:r>
        <w:t xml:space="preserve"> </w:t>
      </w:r>
      <w:r>
        <w:t>انواع</w:t>
      </w:r>
      <w:r>
        <w:t xml:space="preserve"> </w:t>
      </w:r>
      <w:r>
        <w:t>التأمين</w:t>
      </w:r>
    </w:p>
    <w:p w:rsidR="00601374" w:rsidRDefault="00DB6C82" w:rsidP="008909C2">
      <w:pPr>
        <w:jc w:val="right"/>
      </w:pPr>
      <w:r>
        <w:t>المــادة</w:t>
      </w:r>
      <w:r>
        <w:t xml:space="preserve">(1078):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مسئولا</w:t>
      </w:r>
      <w:r>
        <w:t xml:space="preserve"> </w:t>
      </w:r>
      <w:r>
        <w:t>في</w:t>
      </w:r>
      <w:r>
        <w:t xml:space="preserve"> </w:t>
      </w:r>
      <w:r>
        <w:t>التامين</w:t>
      </w:r>
      <w:r>
        <w:t xml:space="preserve"> </w:t>
      </w:r>
      <w:r>
        <w:t>ضد</w:t>
      </w:r>
      <w:r>
        <w:t xml:space="preserve"> </w:t>
      </w:r>
      <w:r>
        <w:t>الحريق</w:t>
      </w:r>
      <w:r>
        <w:t xml:space="preserve"> </w:t>
      </w:r>
      <w:r>
        <w:t>في</w:t>
      </w:r>
      <w:r>
        <w:t xml:space="preserve"> </w:t>
      </w:r>
      <w:r>
        <w:t>الحالات</w:t>
      </w:r>
      <w:r>
        <w:t xml:space="preserve"> </w:t>
      </w:r>
      <w:r>
        <w:t>التالية</w:t>
      </w:r>
      <w:r>
        <w:t>: –</w:t>
      </w:r>
      <w:r>
        <w:br/>
        <w:t xml:space="preserve">1 . </w:t>
      </w:r>
      <w:r>
        <w:t>عن</w:t>
      </w:r>
      <w:r>
        <w:t xml:space="preserve"> </w:t>
      </w:r>
      <w:r>
        <w:t>الاضرار</w:t>
      </w:r>
      <w:r>
        <w:t xml:space="preserve"> </w:t>
      </w:r>
      <w:r>
        <w:t>الناشئة</w:t>
      </w:r>
      <w:r>
        <w:t xml:space="preserve"> </w:t>
      </w:r>
      <w:r>
        <w:t>عن</w:t>
      </w:r>
      <w:r>
        <w:t xml:space="preserve"> </w:t>
      </w:r>
      <w:r>
        <w:t>الحريق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ناجمة</w:t>
      </w:r>
      <w:r>
        <w:t xml:space="preserve"> </w:t>
      </w:r>
      <w:r>
        <w:t>عن</w:t>
      </w:r>
      <w:r>
        <w:t xml:space="preserve"> </w:t>
      </w:r>
      <w:r>
        <w:t>الزلازل</w:t>
      </w:r>
      <w:r>
        <w:t xml:space="preserve"> </w:t>
      </w:r>
      <w:r>
        <w:t>والصواعق</w:t>
      </w:r>
      <w:r>
        <w:t xml:space="preserve"> </w:t>
      </w:r>
      <w:r>
        <w:t>والزوابع</w:t>
      </w:r>
      <w:r>
        <w:t xml:space="preserve"> </w:t>
      </w:r>
      <w:r>
        <w:t>والرياح</w:t>
      </w:r>
      <w:r>
        <w:t xml:space="preserve"> </w:t>
      </w:r>
      <w:r>
        <w:t>والاعاصير</w:t>
      </w:r>
      <w:r>
        <w:t xml:space="preserve"> </w:t>
      </w:r>
      <w:r>
        <w:t>والانفجارات</w:t>
      </w:r>
      <w:r>
        <w:t xml:space="preserve"> </w:t>
      </w:r>
      <w:r>
        <w:t>المنزلية</w:t>
      </w:r>
      <w:r>
        <w:t xml:space="preserve"> </w:t>
      </w:r>
      <w:r>
        <w:t>والاضطرابات</w:t>
      </w:r>
      <w:r>
        <w:t xml:space="preserve"> </w:t>
      </w:r>
      <w:r>
        <w:t>التي</w:t>
      </w:r>
      <w:r>
        <w:t xml:space="preserve"> </w:t>
      </w:r>
      <w:r>
        <w:t>يحدثها</w:t>
      </w:r>
      <w:r>
        <w:t xml:space="preserve"> </w:t>
      </w:r>
      <w:r>
        <w:t>سقوط</w:t>
      </w:r>
      <w:r>
        <w:t xml:space="preserve"> </w:t>
      </w:r>
      <w:r>
        <w:t>الطائرات</w:t>
      </w:r>
      <w:r>
        <w:t xml:space="preserve"> </w:t>
      </w:r>
      <w:r>
        <w:t>والسفن</w:t>
      </w:r>
      <w:r>
        <w:t xml:space="preserve"> </w:t>
      </w:r>
      <w:r>
        <w:t>الجوية</w:t>
      </w:r>
      <w:r>
        <w:t xml:space="preserve"> </w:t>
      </w:r>
      <w:r>
        <w:t>الاخرى</w:t>
      </w:r>
      <w:r>
        <w:t xml:space="preserve"> </w:t>
      </w:r>
      <w:r>
        <w:t>او</w:t>
      </w:r>
      <w:r>
        <w:t xml:space="preserve"> </w:t>
      </w:r>
      <w:r>
        <w:t>عن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يعتبر</w:t>
      </w:r>
      <w:r>
        <w:t xml:space="preserve"> </w:t>
      </w:r>
      <w:r>
        <w:t>عرفا</w:t>
      </w:r>
      <w:r>
        <w:t xml:space="preserve"> </w:t>
      </w:r>
      <w:r>
        <w:t>داخلا</w:t>
      </w:r>
      <w:r>
        <w:t xml:space="preserve"> </w:t>
      </w:r>
      <w:r>
        <w:t>في</w:t>
      </w:r>
      <w:r>
        <w:t xml:space="preserve"> </w:t>
      </w:r>
      <w:r>
        <w:t>شمول</w:t>
      </w:r>
      <w:r>
        <w:t xml:space="preserve"> </w:t>
      </w:r>
      <w:r>
        <w:t>هذا</w:t>
      </w:r>
      <w:r>
        <w:t xml:space="preserve"> </w:t>
      </w:r>
      <w:r>
        <w:t>النوع</w:t>
      </w:r>
      <w:r>
        <w:t xml:space="preserve"> </w:t>
      </w:r>
      <w:r>
        <w:t>من</w:t>
      </w:r>
      <w:r>
        <w:t xml:space="preserve"> </w:t>
      </w:r>
      <w:r>
        <w:t>التامين</w:t>
      </w:r>
      <w:r>
        <w:t xml:space="preserve"> .</w:t>
      </w:r>
      <w:r>
        <w:br/>
        <w:t xml:space="preserve">2 . </w:t>
      </w:r>
      <w:r>
        <w:t>عن</w:t>
      </w:r>
      <w:r>
        <w:t xml:space="preserve"> </w:t>
      </w:r>
      <w:r>
        <w:t>الاضرار</w:t>
      </w:r>
      <w:r>
        <w:t xml:space="preserve"> </w:t>
      </w:r>
      <w:r>
        <w:t>التي</w:t>
      </w:r>
      <w:r>
        <w:t xml:space="preserve"> </w:t>
      </w:r>
      <w:r>
        <w:t>تكون</w:t>
      </w:r>
      <w:r>
        <w:t xml:space="preserve"> </w:t>
      </w:r>
      <w:r>
        <w:t>نتيجة</w:t>
      </w:r>
      <w:r>
        <w:t xml:space="preserve"> </w:t>
      </w:r>
      <w:r>
        <w:t>حتمية</w:t>
      </w:r>
      <w:r>
        <w:t xml:space="preserve"> </w:t>
      </w:r>
      <w:r>
        <w:t>للحريق</w:t>
      </w:r>
      <w:r>
        <w:t xml:space="preserve"> .</w:t>
      </w:r>
      <w:r>
        <w:br/>
        <w:t xml:space="preserve">3 . </w:t>
      </w:r>
      <w:r>
        <w:t>عن</w:t>
      </w:r>
      <w:r>
        <w:t xml:space="preserve"> </w:t>
      </w:r>
      <w:r>
        <w:t>الاضرار</w:t>
      </w:r>
      <w:r>
        <w:t xml:space="preserve"> </w:t>
      </w:r>
      <w:r>
        <w:t>التي</w:t>
      </w:r>
      <w:r>
        <w:t xml:space="preserve"> </w:t>
      </w:r>
      <w:r>
        <w:t>تلحق</w:t>
      </w:r>
      <w:r>
        <w:t xml:space="preserve"> </w:t>
      </w:r>
      <w:r>
        <w:t>بالاشياء</w:t>
      </w:r>
      <w:r>
        <w:t xml:space="preserve"> </w:t>
      </w:r>
      <w:r>
        <w:t>المؤمن</w:t>
      </w:r>
      <w:r>
        <w:t xml:space="preserve"> </w:t>
      </w:r>
      <w:r>
        <w:t>عليها</w:t>
      </w:r>
      <w:r>
        <w:t xml:space="preserve"> </w:t>
      </w:r>
      <w:r>
        <w:t>بسبب</w:t>
      </w:r>
      <w:r>
        <w:t xml:space="preserve"> </w:t>
      </w:r>
      <w:r>
        <w:t>الوسائل</w:t>
      </w:r>
      <w:r>
        <w:t xml:space="preserve"> </w:t>
      </w:r>
      <w:r>
        <w:t>المتخذة</w:t>
      </w:r>
      <w:r>
        <w:t xml:space="preserve"> </w:t>
      </w:r>
      <w:r>
        <w:t>للانقاذ</w:t>
      </w:r>
      <w:r>
        <w:t xml:space="preserve"> </w:t>
      </w:r>
      <w:r>
        <w:t>او</w:t>
      </w:r>
      <w:r>
        <w:t xml:space="preserve"> </w:t>
      </w:r>
      <w:r>
        <w:t>لمنع</w:t>
      </w:r>
      <w:r>
        <w:t xml:space="preserve"> </w:t>
      </w:r>
      <w:r>
        <w:t>امتداد</w:t>
      </w:r>
      <w:r>
        <w:t xml:space="preserve"> </w:t>
      </w:r>
      <w:r>
        <w:t>الحريق</w:t>
      </w:r>
      <w:r>
        <w:t xml:space="preserve"> .</w:t>
      </w:r>
      <w:r>
        <w:br/>
        <w:t xml:space="preserve">4 . </w:t>
      </w:r>
      <w:r>
        <w:t>عن</w:t>
      </w:r>
      <w:r>
        <w:t xml:space="preserve"> </w:t>
      </w:r>
      <w:r>
        <w:t>ضياع</w:t>
      </w:r>
      <w:r>
        <w:t xml:space="preserve"> </w:t>
      </w:r>
      <w:r>
        <w:t>الاشياء</w:t>
      </w:r>
      <w:r>
        <w:t xml:space="preserve"> </w:t>
      </w:r>
      <w:r>
        <w:t>المؤمن</w:t>
      </w:r>
      <w:r>
        <w:t xml:space="preserve"> </w:t>
      </w:r>
      <w:r>
        <w:t>عليها</w:t>
      </w:r>
      <w:r>
        <w:t xml:space="preserve"> </w:t>
      </w:r>
      <w:r>
        <w:t>او</w:t>
      </w:r>
      <w:r>
        <w:t xml:space="preserve"> </w:t>
      </w:r>
      <w:r>
        <w:t>اختفائها</w:t>
      </w:r>
      <w:r>
        <w:t xml:space="preserve"> </w:t>
      </w:r>
      <w:r>
        <w:t>اثناء</w:t>
      </w:r>
      <w:r>
        <w:t xml:space="preserve"> </w:t>
      </w:r>
      <w:r>
        <w:t>الحريق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ذلك</w:t>
      </w:r>
      <w:r>
        <w:t xml:space="preserve"> </w:t>
      </w:r>
      <w:r>
        <w:t>كان</w:t>
      </w:r>
      <w:r>
        <w:t xml:space="preserve"> </w:t>
      </w:r>
      <w:r>
        <w:t>نتيجة</w:t>
      </w:r>
      <w:r>
        <w:t xml:space="preserve"> </w:t>
      </w:r>
      <w:r>
        <w:t>سرقة</w:t>
      </w:r>
      <w:r>
        <w:t xml:space="preserve"> .</w:t>
      </w:r>
      <w:r>
        <w:br/>
      </w:r>
      <w:r>
        <w:t>المــادة</w:t>
      </w:r>
      <w:r>
        <w:t xml:space="preserve">(1079): 1-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اضرار</w:t>
      </w:r>
      <w:r>
        <w:t xml:space="preserve"> </w:t>
      </w:r>
      <w:r>
        <w:t>الحريق</w:t>
      </w:r>
      <w:r>
        <w:t xml:space="preserve"> </w:t>
      </w:r>
      <w:r>
        <w:t>الذي</w:t>
      </w:r>
      <w:r>
        <w:t xml:space="preserve"> </w:t>
      </w:r>
      <w:r>
        <w:t>يحدث</w:t>
      </w:r>
      <w:r>
        <w:t xml:space="preserve"> </w:t>
      </w:r>
      <w:r>
        <w:t>بسبب</w:t>
      </w:r>
      <w:r>
        <w:t xml:space="preserve"> </w:t>
      </w:r>
      <w:r>
        <w:t>خطا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المستفيد</w:t>
      </w:r>
      <w:r>
        <w:t xml:space="preserve"> .</w:t>
      </w:r>
      <w:r>
        <w:br/>
        <w:t xml:space="preserve">2- </w:t>
      </w:r>
      <w:r>
        <w:t>ولا</w:t>
      </w:r>
      <w:r>
        <w:t xml:space="preserve">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الاضرار</w:t>
      </w:r>
      <w:r>
        <w:t xml:space="preserve"> </w:t>
      </w:r>
      <w:r>
        <w:t>التي</w:t>
      </w:r>
      <w:r>
        <w:t xml:space="preserve"> </w:t>
      </w:r>
      <w:r>
        <w:t>يحدثها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المستفيد</w:t>
      </w:r>
      <w:r>
        <w:t xml:space="preserve"> </w:t>
      </w:r>
      <w:r>
        <w:t>عمدا</w:t>
      </w:r>
      <w:r>
        <w:t xml:space="preserve"> </w:t>
      </w:r>
      <w:r>
        <w:t>او</w:t>
      </w:r>
      <w:r>
        <w:t xml:space="preserve"> </w:t>
      </w:r>
      <w:r>
        <w:t>غشا</w:t>
      </w:r>
      <w:r>
        <w:t xml:space="preserve"> </w:t>
      </w:r>
      <w:r>
        <w:t>ولو</w:t>
      </w:r>
      <w:r>
        <w:t xml:space="preserve"> </w:t>
      </w:r>
      <w:r>
        <w:t>اتفق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(1080):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اضرار</w:t>
      </w:r>
      <w:r>
        <w:t xml:space="preserve"> </w:t>
      </w:r>
      <w:r>
        <w:t>الحريق</w:t>
      </w:r>
      <w:r>
        <w:t xml:space="preserve"> </w:t>
      </w:r>
      <w:r>
        <w:t>الذي</w:t>
      </w:r>
      <w:r>
        <w:t xml:space="preserve"> </w:t>
      </w:r>
      <w:r>
        <w:t>تسبب</w:t>
      </w:r>
      <w:r>
        <w:t xml:space="preserve"> </w:t>
      </w:r>
      <w:r>
        <w:t>فيه</w:t>
      </w:r>
      <w:r>
        <w:t xml:space="preserve"> </w:t>
      </w:r>
      <w:r>
        <w:t>تابعوا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ايا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 </w:t>
      </w:r>
      <w:r>
        <w:t>نوع</w:t>
      </w:r>
      <w:r>
        <w:t xml:space="preserve"> </w:t>
      </w:r>
      <w:r>
        <w:t>خطئهم</w:t>
      </w:r>
      <w:r>
        <w:t xml:space="preserve"> .</w:t>
      </w:r>
      <w:r>
        <w:br/>
      </w:r>
      <w:r>
        <w:t>المــادة</w:t>
      </w:r>
      <w:r>
        <w:t xml:space="preserve">(1081): </w:t>
      </w:r>
      <w:r>
        <w:t>يكون</w:t>
      </w:r>
      <w:r>
        <w:t xml:space="preserve"> </w:t>
      </w:r>
      <w:r>
        <w:t>المؤمن</w:t>
      </w:r>
      <w:r>
        <w:t xml:space="preserve"> </w:t>
      </w:r>
      <w:r>
        <w:t>مسئولا</w:t>
      </w:r>
      <w:r>
        <w:t xml:space="preserve"> </w:t>
      </w:r>
      <w:r>
        <w:t>عن</w:t>
      </w:r>
      <w:r>
        <w:t xml:space="preserve"> </w:t>
      </w:r>
      <w:r>
        <w:t>الاضرار</w:t>
      </w:r>
      <w:r>
        <w:t xml:space="preserve"> </w:t>
      </w:r>
      <w:r>
        <w:t>الناجمة</w:t>
      </w:r>
      <w:r>
        <w:t xml:space="preserve"> </w:t>
      </w:r>
      <w:r>
        <w:t>عن</w:t>
      </w:r>
      <w:r>
        <w:t xml:space="preserve"> </w:t>
      </w:r>
      <w:r>
        <w:t>الحريق</w:t>
      </w:r>
      <w:r>
        <w:t xml:space="preserve"> </w:t>
      </w:r>
      <w:r>
        <w:t>ولو</w:t>
      </w:r>
      <w:r>
        <w:t xml:space="preserve"> </w:t>
      </w:r>
      <w:r>
        <w:t>نشا</w:t>
      </w:r>
      <w:r>
        <w:t xml:space="preserve"> </w:t>
      </w:r>
      <w:r>
        <w:t>هذا</w:t>
      </w:r>
      <w:r>
        <w:t xml:space="preserve"> </w:t>
      </w:r>
      <w:r>
        <w:t>الحريق</w:t>
      </w:r>
      <w:r>
        <w:t xml:space="preserve"> </w:t>
      </w:r>
      <w:r>
        <w:t>عن</w:t>
      </w:r>
      <w:r>
        <w:t xml:space="preserve"> </w:t>
      </w:r>
      <w:r>
        <w:t>عيب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المؤمن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(1082): 1-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يؤمن</w:t>
      </w:r>
      <w:r>
        <w:t xml:space="preserve"> </w:t>
      </w:r>
      <w:r>
        <w:t>على</w:t>
      </w:r>
      <w:r>
        <w:t xml:space="preserve"> </w:t>
      </w:r>
      <w:r>
        <w:t>شئ</w:t>
      </w:r>
      <w:r>
        <w:t xml:space="preserve"> </w:t>
      </w:r>
      <w:r>
        <w:t>او</w:t>
      </w:r>
      <w:r>
        <w:t xml:space="preserve"> </w:t>
      </w:r>
      <w:r>
        <w:t>مصلحة</w:t>
      </w:r>
      <w:r>
        <w:t xml:space="preserve"> </w:t>
      </w:r>
      <w:r>
        <w:t>لدى</w:t>
      </w:r>
      <w:r>
        <w:t xml:space="preserve"> </w:t>
      </w:r>
      <w:r>
        <w:t>ا</w:t>
      </w:r>
      <w:r>
        <w:t>كثر</w:t>
      </w:r>
      <w:r>
        <w:t xml:space="preserve"> </w:t>
      </w:r>
      <w:r>
        <w:t>من</w:t>
      </w:r>
      <w:r>
        <w:t xml:space="preserve"> </w:t>
      </w:r>
      <w:r>
        <w:t>مؤمن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كلا</w:t>
      </w:r>
      <w:r>
        <w:t xml:space="preserve"> </w:t>
      </w:r>
      <w:r>
        <w:t>منهم</w:t>
      </w:r>
      <w:r>
        <w:t xml:space="preserve"> </w:t>
      </w:r>
      <w:r>
        <w:t>بالتامينات</w:t>
      </w:r>
      <w:r>
        <w:t xml:space="preserve"> </w:t>
      </w:r>
      <w:r>
        <w:t>الاخرى</w:t>
      </w:r>
      <w:r>
        <w:t xml:space="preserve"> </w:t>
      </w:r>
      <w:r>
        <w:t>وقيمة</w:t>
      </w:r>
      <w:r>
        <w:t xml:space="preserve"> </w:t>
      </w:r>
      <w:r>
        <w:t>كل</w:t>
      </w:r>
      <w:r>
        <w:t xml:space="preserve"> </w:t>
      </w:r>
      <w:r>
        <w:t>منها</w:t>
      </w:r>
      <w:r>
        <w:t xml:space="preserve"> </w:t>
      </w:r>
      <w:r>
        <w:t>واسماء</w:t>
      </w:r>
      <w:r>
        <w:t xml:space="preserve"> </w:t>
      </w:r>
      <w:r>
        <w:t>المؤمنين</w:t>
      </w:r>
      <w:r>
        <w:t xml:space="preserve"> .</w:t>
      </w:r>
      <w:r>
        <w:br/>
        <w:t xml:space="preserve">2- </w:t>
      </w:r>
      <w:r>
        <w:t>يجب</w:t>
      </w:r>
      <w:r>
        <w:t xml:space="preserve"> </w:t>
      </w:r>
      <w:r>
        <w:t>الا</w:t>
      </w:r>
      <w:r>
        <w:t xml:space="preserve"> </w:t>
      </w:r>
      <w:r>
        <w:t>تتجاوز</w:t>
      </w:r>
      <w:r>
        <w:t xml:space="preserve"> </w:t>
      </w:r>
      <w:r>
        <w:t>قيمة</w:t>
      </w:r>
      <w:r>
        <w:t xml:space="preserve"> </w:t>
      </w:r>
      <w:r>
        <w:t>التامين</w:t>
      </w:r>
      <w:r>
        <w:t xml:space="preserve">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المؤمنون</w:t>
      </w:r>
      <w:r>
        <w:t xml:space="preserve"> </w:t>
      </w:r>
      <w:r>
        <w:t>قيمة</w:t>
      </w:r>
      <w:r>
        <w:t xml:space="preserve"> </w:t>
      </w:r>
      <w:r>
        <w:t>الشيء</w:t>
      </w:r>
      <w:r>
        <w:t xml:space="preserve"> </w:t>
      </w:r>
      <w:r>
        <w:t>او</w:t>
      </w:r>
      <w:r>
        <w:t xml:space="preserve"> </w:t>
      </w:r>
      <w:r>
        <w:t>المصلحة</w:t>
      </w:r>
      <w:r>
        <w:t xml:space="preserve"> </w:t>
      </w:r>
      <w:r>
        <w:t>المؤمن</w:t>
      </w:r>
      <w:r>
        <w:t xml:space="preserve"> </w:t>
      </w:r>
      <w:r>
        <w:t>عليها</w:t>
      </w:r>
      <w:r>
        <w:t xml:space="preserve"> .</w:t>
      </w:r>
      <w:r>
        <w:br/>
      </w:r>
      <w:r>
        <w:t>المــادة</w:t>
      </w:r>
      <w:r>
        <w:t xml:space="preserve">(1083):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شئ</w:t>
      </w:r>
      <w:r>
        <w:t xml:space="preserve"> </w:t>
      </w:r>
      <w:r>
        <w:t>او</w:t>
      </w:r>
      <w:r>
        <w:t xml:space="preserve"> </w:t>
      </w:r>
      <w:r>
        <w:t>مصلحة</w:t>
      </w:r>
      <w:r>
        <w:t xml:space="preserve"> </w:t>
      </w:r>
      <w:r>
        <w:t>لدى</w:t>
      </w:r>
      <w:r>
        <w:t xml:space="preserve"> </w:t>
      </w:r>
      <w:r>
        <w:t>اكثر</w:t>
      </w:r>
      <w:r>
        <w:t xml:space="preserve"> </w:t>
      </w:r>
      <w:r>
        <w:t>من</w:t>
      </w:r>
      <w:r>
        <w:t xml:space="preserve"> </w:t>
      </w:r>
      <w:r>
        <w:t>مؤمن</w:t>
      </w:r>
      <w:r>
        <w:t xml:space="preserve"> </w:t>
      </w:r>
      <w:r>
        <w:t>بمبالغ</w:t>
      </w:r>
      <w:r>
        <w:t xml:space="preserve"> </w:t>
      </w:r>
      <w:r>
        <w:t>تزيد</w:t>
      </w:r>
      <w:r>
        <w:t xml:space="preserve"> </w:t>
      </w:r>
      <w:r>
        <w:t>في</w:t>
      </w:r>
      <w:r>
        <w:t xml:space="preserve"> </w:t>
      </w:r>
      <w:r>
        <w:t>مجموعها</w:t>
      </w:r>
      <w:r>
        <w:t xml:space="preserve"> </w:t>
      </w:r>
      <w:r>
        <w:t>على</w:t>
      </w:r>
      <w:r>
        <w:t xml:space="preserve"> </w:t>
      </w:r>
      <w:r>
        <w:t>قيمة</w:t>
      </w:r>
      <w:r>
        <w:t xml:space="preserve"> </w:t>
      </w:r>
      <w:r>
        <w:t>الشئ</w:t>
      </w:r>
      <w:r>
        <w:t xml:space="preserve"> </w:t>
      </w:r>
      <w:r>
        <w:t>او</w:t>
      </w:r>
      <w:r>
        <w:t xml:space="preserve"> </w:t>
      </w:r>
      <w:r>
        <w:t>المصلحة</w:t>
      </w:r>
      <w:r>
        <w:t xml:space="preserve"> </w:t>
      </w:r>
      <w:r>
        <w:t>المؤمن</w:t>
      </w:r>
      <w:r>
        <w:t xml:space="preserve"> </w:t>
      </w:r>
      <w:r>
        <w:t>عليها</w:t>
      </w:r>
      <w:r>
        <w:t xml:space="preserve"> </w:t>
      </w:r>
      <w:r>
        <w:t>كان</w:t>
      </w:r>
      <w:r>
        <w:t xml:space="preserve"> </w:t>
      </w:r>
      <w:r>
        <w:t>كل</w:t>
      </w:r>
      <w:r>
        <w:t xml:space="preserve"> </w:t>
      </w:r>
      <w:r>
        <w:t>مؤمن</w:t>
      </w:r>
      <w:r>
        <w:t xml:space="preserve"> </w:t>
      </w:r>
      <w:r>
        <w:t>ملزما</w:t>
      </w:r>
      <w:r>
        <w:t xml:space="preserve"> </w:t>
      </w:r>
      <w:r>
        <w:t>بدفع</w:t>
      </w:r>
      <w:r>
        <w:t xml:space="preserve"> </w:t>
      </w:r>
      <w:r>
        <w:t>جزء</w:t>
      </w:r>
      <w:r>
        <w:t xml:space="preserve"> </w:t>
      </w:r>
      <w:r>
        <w:t>يعادل</w:t>
      </w:r>
      <w:r>
        <w:t xml:space="preserve"> </w:t>
      </w:r>
      <w:r>
        <w:t>النسبة</w:t>
      </w:r>
      <w:r>
        <w:t xml:space="preserve"> </w:t>
      </w:r>
      <w:r>
        <w:t>بين</w:t>
      </w:r>
      <w:r>
        <w:t xml:space="preserve"> </w:t>
      </w:r>
      <w:r>
        <w:t>المبلغ</w:t>
      </w:r>
      <w:r>
        <w:t xml:space="preserve"> </w:t>
      </w:r>
      <w:r>
        <w:t>المؤمن</w:t>
      </w:r>
      <w:r>
        <w:t xml:space="preserve"> </w:t>
      </w:r>
      <w:r>
        <w:t>عليه</w:t>
      </w:r>
      <w:r>
        <w:t xml:space="preserve"> </w:t>
      </w:r>
      <w:r>
        <w:t>وقيمة</w:t>
      </w:r>
      <w:r>
        <w:t xml:space="preserve"> </w:t>
      </w:r>
      <w:r>
        <w:t>التامينات</w:t>
      </w:r>
      <w:r>
        <w:t xml:space="preserve"> </w:t>
      </w:r>
      <w:r>
        <w:t>مجتمعةً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يجاوز</w:t>
      </w:r>
      <w:r>
        <w:t xml:space="preserve"> </w:t>
      </w:r>
      <w:r>
        <w:t>مجموع</w:t>
      </w:r>
      <w:r>
        <w:t xml:space="preserve"> </w:t>
      </w:r>
      <w:r>
        <w:t>ما</w:t>
      </w:r>
      <w:r>
        <w:t xml:space="preserve"> </w:t>
      </w:r>
      <w:r>
        <w:t>يدفع</w:t>
      </w:r>
      <w:r>
        <w:t xml:space="preserve">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قيمة</w:t>
      </w:r>
      <w:r>
        <w:t xml:space="preserve"> </w:t>
      </w:r>
      <w:r>
        <w:t>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الحريق</w:t>
      </w:r>
      <w:r>
        <w:t xml:space="preserve"> .</w:t>
      </w:r>
      <w:r>
        <w:br/>
      </w:r>
      <w:r>
        <w:t>المــادة</w:t>
      </w:r>
      <w:r>
        <w:t xml:space="preserve">(1084): </w:t>
      </w:r>
      <w:r>
        <w:t>التامين</w:t>
      </w:r>
      <w:r>
        <w:t xml:space="preserve"> </w:t>
      </w:r>
      <w:r>
        <w:t>من</w:t>
      </w:r>
      <w:r>
        <w:t xml:space="preserve"> </w:t>
      </w:r>
      <w:r>
        <w:t>الحريق</w:t>
      </w:r>
      <w:r>
        <w:t xml:space="preserve"> </w:t>
      </w:r>
      <w:r>
        <w:t>الذي</w:t>
      </w:r>
      <w:r>
        <w:t xml:space="preserve"> </w:t>
      </w:r>
      <w:r>
        <w:t>يعقد</w:t>
      </w:r>
      <w:r>
        <w:t xml:space="preserve"> </w:t>
      </w:r>
      <w:r>
        <w:t>على</w:t>
      </w:r>
      <w:r>
        <w:t xml:space="preserve"> </w:t>
      </w:r>
      <w:r>
        <w:t>منقولات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جملة</w:t>
      </w:r>
      <w:r>
        <w:t xml:space="preserve"> </w:t>
      </w:r>
      <w:r>
        <w:t>و</w:t>
      </w:r>
      <w:r>
        <w:t>تكون</w:t>
      </w:r>
      <w:r>
        <w:t xml:space="preserve"> </w:t>
      </w:r>
      <w:r>
        <w:t>موجودة</w:t>
      </w:r>
      <w:r>
        <w:t xml:space="preserve"> </w:t>
      </w:r>
      <w:r>
        <w:t>وقت</w:t>
      </w:r>
      <w:r>
        <w:t xml:space="preserve"> </w:t>
      </w:r>
      <w:r>
        <w:t>الحريق</w:t>
      </w:r>
      <w:r>
        <w:t xml:space="preserve"> </w:t>
      </w:r>
      <w:r>
        <w:t>في</w:t>
      </w:r>
      <w:r>
        <w:t xml:space="preserve"> </w:t>
      </w:r>
      <w:r>
        <w:t>الاماكن</w:t>
      </w:r>
      <w:r>
        <w:t xml:space="preserve"> </w:t>
      </w:r>
      <w:r>
        <w:t>التي</w:t>
      </w:r>
      <w:r>
        <w:t xml:space="preserve"> </w:t>
      </w:r>
      <w:r>
        <w:t>يشغلها</w:t>
      </w:r>
      <w:r>
        <w:t xml:space="preserve"> </w:t>
      </w:r>
      <w:r>
        <w:t>يمتد</w:t>
      </w:r>
      <w:r>
        <w:t xml:space="preserve"> </w:t>
      </w:r>
      <w:r>
        <w:t>اثره</w:t>
      </w:r>
      <w:r>
        <w:t xml:space="preserve"> </w:t>
      </w:r>
      <w:r>
        <w:t>الى</w:t>
      </w:r>
      <w:r>
        <w:t xml:space="preserve"> </w:t>
      </w:r>
      <w:r>
        <w:t>الاشياء</w:t>
      </w:r>
      <w:r>
        <w:t xml:space="preserve"> </w:t>
      </w:r>
      <w:r>
        <w:t>المملوكة</w:t>
      </w:r>
      <w:r>
        <w:t xml:space="preserve"> </w:t>
      </w:r>
      <w:r>
        <w:t>لاعضاء</w:t>
      </w:r>
      <w:r>
        <w:t xml:space="preserve"> </w:t>
      </w:r>
      <w:r>
        <w:t>اسرته</w:t>
      </w:r>
      <w:r>
        <w:t xml:space="preserve"> </w:t>
      </w:r>
      <w:r>
        <w:t>والاشخاص</w:t>
      </w:r>
      <w:r>
        <w:t xml:space="preserve"> </w:t>
      </w:r>
      <w:r>
        <w:t>الملحقين</w:t>
      </w:r>
      <w:r>
        <w:t xml:space="preserve"> </w:t>
      </w:r>
      <w:r>
        <w:t>بخدمته</w:t>
      </w:r>
      <w:r>
        <w:t xml:space="preserve"> </w:t>
      </w:r>
      <w:r>
        <w:t>اذا</w:t>
      </w:r>
      <w:r>
        <w:t xml:space="preserve"> </w:t>
      </w:r>
      <w:r>
        <w:t>كانوا</w:t>
      </w:r>
      <w:r>
        <w:t xml:space="preserve"> </w:t>
      </w:r>
      <w:r>
        <w:t>معه</w:t>
      </w:r>
      <w:r>
        <w:t xml:space="preserve"> </w:t>
      </w:r>
      <w:r>
        <w:t>في</w:t>
      </w:r>
      <w:r>
        <w:t xml:space="preserve"> </w:t>
      </w:r>
      <w:r>
        <w:t>معيشة</w:t>
      </w:r>
      <w:r>
        <w:t xml:space="preserve"> </w:t>
      </w:r>
      <w:r>
        <w:t>واحدة</w:t>
      </w:r>
      <w:r>
        <w:t xml:space="preserve"> .</w:t>
      </w:r>
      <w:r>
        <w:br/>
      </w:r>
      <w:r>
        <w:t>المــادة</w:t>
      </w:r>
      <w:r>
        <w:t xml:space="preserve">(1085): 1-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الشيء</w:t>
      </w:r>
      <w:r>
        <w:t xml:space="preserve"> </w:t>
      </w:r>
      <w:r>
        <w:t>المؤمن</w:t>
      </w:r>
      <w:r>
        <w:t xml:space="preserve"> </w:t>
      </w:r>
      <w:r>
        <w:t>عليه</w:t>
      </w:r>
      <w:r>
        <w:t xml:space="preserve"> </w:t>
      </w:r>
      <w:r>
        <w:t>مثقلا</w:t>
      </w:r>
      <w:r>
        <w:t xml:space="preserve"> </w:t>
      </w:r>
      <w:r>
        <w:t>برهن</w:t>
      </w:r>
      <w:r>
        <w:t xml:space="preserve"> </w:t>
      </w:r>
      <w:r>
        <w:t>او</w:t>
      </w:r>
      <w:r>
        <w:t xml:space="preserve"> </w:t>
      </w:r>
      <w:r>
        <w:t>تامين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التوثيقات</w:t>
      </w:r>
      <w:r>
        <w:t xml:space="preserve"> </w:t>
      </w:r>
      <w:r>
        <w:t>العينية</w:t>
      </w:r>
      <w:r>
        <w:t xml:space="preserve"> </w:t>
      </w:r>
      <w:r>
        <w:t>انتقلت</w:t>
      </w:r>
      <w:r>
        <w:t xml:space="preserve"> </w:t>
      </w:r>
      <w:r>
        <w:t>هذه</w:t>
      </w:r>
      <w:r>
        <w:t xml:space="preserve"> </w:t>
      </w:r>
      <w:r>
        <w:t>الحقوق</w:t>
      </w:r>
      <w:r>
        <w:t xml:space="preserve"> </w:t>
      </w:r>
      <w:r>
        <w:t>الى</w:t>
      </w:r>
      <w:r>
        <w:t xml:space="preserve"> </w:t>
      </w:r>
      <w:r>
        <w:t>الضمان</w:t>
      </w:r>
      <w:r>
        <w:t xml:space="preserve"> </w:t>
      </w:r>
      <w:r>
        <w:t>المستحق</w:t>
      </w:r>
      <w:r>
        <w:t xml:space="preserve">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بمقتضى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.</w:t>
      </w:r>
      <w:r>
        <w:br/>
        <w:t xml:space="preserve">2- </w:t>
      </w:r>
      <w:r>
        <w:t>فاذا</w:t>
      </w:r>
      <w:r>
        <w:t xml:space="preserve"> </w:t>
      </w:r>
      <w:r>
        <w:t>سجلت</w:t>
      </w:r>
      <w:r>
        <w:t xml:space="preserve"> </w:t>
      </w:r>
      <w:r>
        <w:t>هذه</w:t>
      </w:r>
      <w:r>
        <w:t xml:space="preserve"> </w:t>
      </w:r>
      <w:r>
        <w:t>الحقوق</w:t>
      </w:r>
      <w:r>
        <w:t xml:space="preserve"> </w:t>
      </w:r>
      <w:r>
        <w:t>او</w:t>
      </w:r>
      <w:r>
        <w:t xml:space="preserve"> </w:t>
      </w:r>
      <w:r>
        <w:t>ابلغت</w:t>
      </w:r>
      <w:r>
        <w:t xml:space="preserve"> </w:t>
      </w:r>
      <w:r>
        <w:t>الى</w:t>
      </w:r>
      <w:r>
        <w:t xml:space="preserve"> </w:t>
      </w:r>
      <w:r>
        <w:t>المؤمن</w:t>
      </w:r>
      <w:r>
        <w:t xml:space="preserve"> </w:t>
      </w:r>
      <w:r>
        <w:t>ولو</w:t>
      </w:r>
      <w:r>
        <w:t xml:space="preserve"> </w:t>
      </w:r>
      <w:r>
        <w:t>بكتاب</w:t>
      </w:r>
      <w:r>
        <w:t xml:space="preserve"> </w:t>
      </w:r>
      <w:r>
        <w:t>مضمون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ذمته</w:t>
      </w:r>
      <w:r>
        <w:t xml:space="preserve">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اولئك</w:t>
      </w:r>
      <w:r>
        <w:t xml:space="preserve"> </w:t>
      </w:r>
      <w:r>
        <w:t>الدائنين</w:t>
      </w:r>
      <w:r>
        <w:t xml:space="preserve"> .</w:t>
      </w:r>
      <w:r>
        <w:br/>
      </w:r>
      <w:r>
        <w:t>المــادة</w:t>
      </w:r>
      <w:r>
        <w:t xml:space="preserve">(1086): </w:t>
      </w:r>
      <w:r>
        <w:t>يلتزم</w:t>
      </w:r>
      <w:r>
        <w:t xml:space="preserve"> </w:t>
      </w:r>
      <w:r>
        <w:t>المؤمن</w:t>
      </w:r>
      <w:r>
        <w:t xml:space="preserve"> </w:t>
      </w:r>
      <w:r>
        <w:t>في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بالحياة</w:t>
      </w:r>
      <w:r>
        <w:t xml:space="preserve"> </w:t>
      </w:r>
      <w:r>
        <w:t>بان</w:t>
      </w:r>
      <w:r>
        <w:t xml:space="preserve"> </w:t>
      </w:r>
      <w:r>
        <w:t>يدفع</w:t>
      </w:r>
      <w:r>
        <w:t xml:space="preserve"> </w:t>
      </w:r>
      <w:r>
        <w:t>الى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المستفيد</w:t>
      </w:r>
      <w:r>
        <w:t xml:space="preserve"> </w:t>
      </w:r>
      <w:r>
        <w:t>المبالغ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عند</w:t>
      </w:r>
      <w:r>
        <w:t xml:space="preserve"> </w:t>
      </w:r>
      <w:r>
        <w:t>وقوع</w:t>
      </w:r>
      <w:r>
        <w:t xml:space="preserve"> </w:t>
      </w:r>
      <w:r>
        <w:t>الحادث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</w:t>
      </w:r>
      <w:r>
        <w:t>المنصوص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دون</w:t>
      </w:r>
      <w:r>
        <w:t xml:space="preserve"> </w:t>
      </w:r>
      <w:r>
        <w:t>حاجة</w:t>
      </w:r>
      <w:r>
        <w:t xml:space="preserve"> </w:t>
      </w:r>
      <w:r>
        <w:t>لاثبات</w:t>
      </w:r>
      <w:r>
        <w:t xml:space="preserve"> </w:t>
      </w:r>
      <w:r>
        <w:t>ما</w:t>
      </w:r>
      <w:r>
        <w:t xml:space="preserve"> </w:t>
      </w:r>
      <w:r>
        <w:t>لحق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المستفيد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(1087): </w:t>
      </w:r>
      <w:r>
        <w:t>يشترط</w:t>
      </w:r>
      <w:r>
        <w:t xml:space="preserve"> </w:t>
      </w:r>
      <w:r>
        <w:t>لنفاذ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بحياة</w:t>
      </w:r>
      <w:r>
        <w:t xml:space="preserve"> </w:t>
      </w:r>
      <w:r>
        <w:t>الغير</w:t>
      </w:r>
      <w:r>
        <w:t xml:space="preserve"> </w:t>
      </w:r>
      <w:r>
        <w:t>موافقته</w:t>
      </w:r>
      <w:r>
        <w:t xml:space="preserve"> </w:t>
      </w:r>
      <w:r>
        <w:t>خطيا</w:t>
      </w:r>
      <w:r>
        <w:t xml:space="preserve"> </w:t>
      </w:r>
      <w:r>
        <w:t>قبل</w:t>
      </w:r>
      <w:r>
        <w:t xml:space="preserve"> </w:t>
      </w:r>
      <w:r>
        <w:t>ابرام</w:t>
      </w:r>
      <w:r>
        <w:t xml:space="preserve"> </w:t>
      </w:r>
      <w:r>
        <w:t>العقد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تتوافر</w:t>
      </w:r>
      <w:r>
        <w:t xml:space="preserve"> </w:t>
      </w:r>
      <w:r>
        <w:t>فيه</w:t>
      </w:r>
      <w:r>
        <w:t xml:space="preserve"> </w:t>
      </w:r>
      <w:r>
        <w:t>الاهلية</w:t>
      </w:r>
      <w:r>
        <w:t xml:space="preserve"> </w:t>
      </w:r>
      <w:r>
        <w:t>فلا</w:t>
      </w:r>
      <w:r>
        <w:t xml:space="preserve"> </w:t>
      </w:r>
      <w:r>
        <w:t>ينفذ</w:t>
      </w:r>
      <w:r>
        <w:t xml:space="preserve"> </w:t>
      </w:r>
      <w:r>
        <w:t>عقده</w:t>
      </w:r>
      <w:r>
        <w:t xml:space="preserve"> </w:t>
      </w:r>
      <w:r>
        <w:t>الا</w:t>
      </w:r>
      <w:r>
        <w:t xml:space="preserve"> </w:t>
      </w:r>
      <w:r>
        <w:t>بموافقة</w:t>
      </w:r>
      <w:r>
        <w:t xml:space="preserve"> </w:t>
      </w:r>
      <w:r>
        <w:t>من</w:t>
      </w:r>
      <w:r>
        <w:t xml:space="preserve"> </w:t>
      </w:r>
      <w:r>
        <w:t>يمثله</w:t>
      </w:r>
      <w:r>
        <w:t xml:space="preserve"> </w:t>
      </w:r>
      <w:r>
        <w:t>قانونا</w:t>
      </w:r>
      <w:r>
        <w:t xml:space="preserve"> .</w:t>
      </w:r>
      <w:r>
        <w:br/>
      </w:r>
      <w:r>
        <w:t>المــادة</w:t>
      </w:r>
      <w:r>
        <w:t xml:space="preserve">(1088): 1- </w:t>
      </w:r>
      <w:r>
        <w:t>لا</w:t>
      </w:r>
      <w:r>
        <w:t xml:space="preserve"> </w:t>
      </w:r>
      <w:r>
        <w:t>يلتزم</w:t>
      </w:r>
      <w:r>
        <w:t xml:space="preserve"> </w:t>
      </w:r>
      <w:r>
        <w:t>المؤمن</w:t>
      </w:r>
      <w:r>
        <w:t xml:space="preserve"> </w:t>
      </w:r>
      <w:r>
        <w:t>بدفع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اذا</w:t>
      </w:r>
      <w:r>
        <w:t xml:space="preserve"> </w:t>
      </w:r>
      <w:r>
        <w:t>انتحر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وعليه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يؤول</w:t>
      </w:r>
      <w:r>
        <w:t xml:space="preserve"> </w:t>
      </w:r>
      <w:r>
        <w:t>اليه</w:t>
      </w:r>
      <w:r>
        <w:t xml:space="preserve"> </w:t>
      </w:r>
      <w:r>
        <w:t>الحق</w:t>
      </w:r>
      <w:r>
        <w:t xml:space="preserve"> </w:t>
      </w:r>
      <w:r>
        <w:t>بمقتضى</w:t>
      </w:r>
      <w:r>
        <w:t xml:space="preserve"> </w:t>
      </w:r>
      <w:r>
        <w:t>العقد</w:t>
      </w:r>
      <w:r>
        <w:t xml:space="preserve"> </w:t>
      </w:r>
      <w:r>
        <w:t>مبلغا</w:t>
      </w:r>
      <w:r>
        <w:t xml:space="preserve"> </w:t>
      </w:r>
      <w:r>
        <w:t>يساوي</w:t>
      </w:r>
      <w:r>
        <w:t xml:space="preserve"> </w:t>
      </w:r>
      <w:r>
        <w:t>قيمة</w:t>
      </w:r>
      <w:r>
        <w:t xml:space="preserve"> </w:t>
      </w:r>
      <w:r>
        <w:t>احتياطي</w:t>
      </w:r>
      <w:r>
        <w:t xml:space="preserve"> </w:t>
      </w:r>
      <w:r>
        <w:t>التامين</w:t>
      </w:r>
      <w:r>
        <w:t xml:space="preserve"> .</w:t>
      </w:r>
      <w:r>
        <w:br/>
        <w:t xml:space="preserve">2- </w:t>
      </w:r>
      <w:r>
        <w:t>فاذا</w:t>
      </w:r>
      <w:r>
        <w:t xml:space="preserve"> </w:t>
      </w:r>
      <w:r>
        <w:t>كا</w:t>
      </w:r>
      <w:r>
        <w:t>ن</w:t>
      </w:r>
      <w:r>
        <w:t xml:space="preserve"> </w:t>
      </w:r>
      <w:r>
        <w:t>الانتحار</w:t>
      </w:r>
      <w:r>
        <w:t xml:space="preserve"> </w:t>
      </w:r>
      <w:r>
        <w:t>عن</w:t>
      </w:r>
      <w:r>
        <w:t xml:space="preserve"> </w:t>
      </w:r>
      <w:r>
        <w:t>غير</w:t>
      </w:r>
      <w:r>
        <w:t xml:space="preserve"> </w:t>
      </w:r>
      <w:r>
        <w:t>اختيار</w:t>
      </w:r>
      <w:r>
        <w:t xml:space="preserve"> </w:t>
      </w:r>
      <w:r>
        <w:t>او</w:t>
      </w:r>
      <w:r>
        <w:t xml:space="preserve"> </w:t>
      </w:r>
      <w:r>
        <w:t>ادراك</w:t>
      </w:r>
      <w:r>
        <w:t xml:space="preserve"> </w:t>
      </w:r>
      <w:r>
        <w:t>او</w:t>
      </w:r>
      <w:r>
        <w:t xml:space="preserve"> </w:t>
      </w:r>
      <w:r>
        <w:t>عن</w:t>
      </w:r>
      <w:r>
        <w:t xml:space="preserve"> </w:t>
      </w:r>
      <w:r>
        <w:t>اي</w:t>
      </w:r>
      <w:r>
        <w:t xml:space="preserve"> </w:t>
      </w:r>
      <w:r>
        <w:t>سبب</w:t>
      </w:r>
      <w:r>
        <w:t xml:space="preserve"> </w:t>
      </w:r>
      <w:r>
        <w:t>يؤدي</w:t>
      </w:r>
      <w:r>
        <w:t xml:space="preserve"> </w:t>
      </w:r>
      <w:r>
        <w:t>الى</w:t>
      </w:r>
      <w:r>
        <w:t xml:space="preserve"> </w:t>
      </w:r>
      <w:r>
        <w:t>فقدان</w:t>
      </w:r>
      <w:r>
        <w:t xml:space="preserve"> </w:t>
      </w:r>
      <w:r>
        <w:t>الارادة</w:t>
      </w:r>
      <w:r>
        <w:t xml:space="preserve"> </w:t>
      </w:r>
      <w:r>
        <w:t>فان</w:t>
      </w:r>
      <w:r>
        <w:t xml:space="preserve"> </w:t>
      </w:r>
      <w:r>
        <w:t>المؤمن</w:t>
      </w:r>
      <w:r>
        <w:t xml:space="preserve"> </w:t>
      </w:r>
      <w:r>
        <w:t>يلتزم</w:t>
      </w:r>
      <w:r>
        <w:t xml:space="preserve"> </w:t>
      </w:r>
      <w:r>
        <w:t>بدفع</w:t>
      </w:r>
      <w:r>
        <w:t xml:space="preserve"> </w:t>
      </w:r>
      <w:r>
        <w:t>كامل</w:t>
      </w:r>
      <w:r>
        <w:t xml:space="preserve"> </w:t>
      </w:r>
      <w:r>
        <w:t>التامين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. </w:t>
      </w:r>
      <w:r>
        <w:t>وعلى</w:t>
      </w:r>
      <w:r>
        <w:t xml:space="preserve"> </w:t>
      </w:r>
      <w:r>
        <w:t>المستفيد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المؤمن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بحياته</w:t>
      </w:r>
      <w:r>
        <w:t xml:space="preserve"> </w:t>
      </w:r>
      <w:r>
        <w:t>كان</w:t>
      </w:r>
      <w:r>
        <w:t xml:space="preserve"> </w:t>
      </w:r>
      <w:r>
        <w:t>فاقد</w:t>
      </w:r>
      <w:r>
        <w:t xml:space="preserve"> </w:t>
      </w:r>
      <w:r>
        <w:t>الارادة</w:t>
      </w:r>
      <w:r>
        <w:t xml:space="preserve"> </w:t>
      </w:r>
      <w:r>
        <w:t>وقت</w:t>
      </w:r>
      <w:r>
        <w:t xml:space="preserve"> </w:t>
      </w:r>
      <w:r>
        <w:t>انتحاره</w:t>
      </w:r>
      <w:r>
        <w:t xml:space="preserve"> .</w:t>
      </w:r>
      <w:r>
        <w:br/>
      </w:r>
      <w:r>
        <w:t>المــادة</w:t>
      </w:r>
      <w:r>
        <w:t xml:space="preserve">(1089): 1-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حياة</w:t>
      </w:r>
      <w:r>
        <w:t xml:space="preserve"> </w:t>
      </w:r>
      <w:r>
        <w:t>شخص</w:t>
      </w:r>
      <w:r>
        <w:t xml:space="preserve"> </w:t>
      </w:r>
      <w:r>
        <w:t>غير</w:t>
      </w:r>
      <w:r>
        <w:t xml:space="preserve"> </w:t>
      </w:r>
      <w:r>
        <w:t>طالب</w:t>
      </w:r>
      <w:r>
        <w:t xml:space="preserve"> </w:t>
      </w:r>
      <w:r>
        <w:t>التامين</w:t>
      </w:r>
      <w:r>
        <w:t xml:space="preserve"> </w:t>
      </w:r>
      <w:r>
        <w:t>برئة</w:t>
      </w:r>
      <w:r>
        <w:t xml:space="preserve"> </w:t>
      </w:r>
      <w:r>
        <w:t>ذمة</w:t>
      </w:r>
      <w:r>
        <w:t xml:space="preserve"> </w:t>
      </w:r>
      <w:r>
        <w:t>المؤمن</w:t>
      </w:r>
      <w:r>
        <w:t xml:space="preserve"> </w:t>
      </w:r>
      <w:r>
        <w:t>من</w:t>
      </w:r>
      <w:r>
        <w:t xml:space="preserve"> </w:t>
      </w:r>
      <w:r>
        <w:t>التزاماته</w:t>
      </w:r>
      <w:r>
        <w:t xml:space="preserve"> </w:t>
      </w:r>
      <w:r>
        <w:t>متى</w:t>
      </w:r>
      <w:r>
        <w:t xml:space="preserve"> </w:t>
      </w:r>
      <w:r>
        <w:t>تسبب</w:t>
      </w:r>
      <w:r>
        <w:t xml:space="preserve"> </w:t>
      </w:r>
      <w:r>
        <w:t>طالب</w:t>
      </w:r>
      <w:r>
        <w:t xml:space="preserve"> </w:t>
      </w:r>
      <w:r>
        <w:t>التامين</w:t>
      </w:r>
      <w:r>
        <w:t xml:space="preserve"> </w:t>
      </w:r>
      <w:r>
        <w:t>عمدا</w:t>
      </w:r>
      <w:r>
        <w:t xml:space="preserve"> </w:t>
      </w:r>
      <w:r>
        <w:t>في</w:t>
      </w:r>
      <w:r>
        <w:t xml:space="preserve"> </w:t>
      </w:r>
      <w:r>
        <w:t>وفاة</w:t>
      </w:r>
      <w:r>
        <w:t xml:space="preserve"> </w:t>
      </w:r>
      <w:r>
        <w:t>ذلك</w:t>
      </w:r>
      <w:r>
        <w:t xml:space="preserve"> </w:t>
      </w:r>
      <w:r>
        <w:t>الشخص</w:t>
      </w:r>
      <w:r>
        <w:t xml:space="preserve"> </w:t>
      </w:r>
      <w:r>
        <w:t>او</w:t>
      </w:r>
      <w:r>
        <w:t xml:space="preserve"> </w:t>
      </w:r>
      <w:r>
        <w:t>وقعت</w:t>
      </w:r>
      <w:r>
        <w:t xml:space="preserve"> </w:t>
      </w:r>
      <w:r>
        <w:t>الوفاة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تحريض</w:t>
      </w:r>
      <w:r>
        <w:t xml:space="preserve"> </w:t>
      </w:r>
      <w:r>
        <w:t>منه</w:t>
      </w:r>
      <w:r>
        <w:t xml:space="preserve"> .</w:t>
      </w:r>
      <w:r>
        <w:br/>
        <w:t xml:space="preserve">2-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الحياة</w:t>
      </w:r>
      <w:r>
        <w:t xml:space="preserve"> </w:t>
      </w:r>
      <w:r>
        <w:t>لصالح</w:t>
      </w:r>
      <w:r>
        <w:t xml:space="preserve"> </w:t>
      </w:r>
      <w:r>
        <w:t>شخص</w:t>
      </w:r>
      <w:r>
        <w:t xml:space="preserve"> </w:t>
      </w:r>
      <w:r>
        <w:t>غير</w:t>
      </w:r>
      <w:r>
        <w:t xml:space="preserve"> </w:t>
      </w:r>
      <w:r>
        <w:t>طالب</w:t>
      </w:r>
      <w:r>
        <w:t xml:space="preserve"> </w:t>
      </w:r>
      <w:r>
        <w:t>التامين</w:t>
      </w:r>
      <w:r>
        <w:t xml:space="preserve"> </w:t>
      </w:r>
      <w:r>
        <w:t>فلا</w:t>
      </w:r>
      <w:r>
        <w:t xml:space="preserve"> </w:t>
      </w:r>
      <w:r>
        <w:t>يستفيد</w:t>
      </w:r>
      <w:r>
        <w:t xml:space="preserve"> </w:t>
      </w:r>
      <w:r>
        <w:t>هذا</w:t>
      </w:r>
      <w:r>
        <w:t xml:space="preserve"> </w:t>
      </w:r>
      <w:r>
        <w:t>الشخص</w:t>
      </w:r>
      <w:r>
        <w:t xml:space="preserve"> </w:t>
      </w:r>
      <w:r>
        <w:t>من</w:t>
      </w:r>
      <w:r>
        <w:t xml:space="preserve"> </w:t>
      </w:r>
      <w:r>
        <w:t>التامين</w:t>
      </w:r>
      <w:r>
        <w:t xml:space="preserve"> </w:t>
      </w:r>
      <w:r>
        <w:t>اذا</w:t>
      </w:r>
      <w:r>
        <w:t xml:space="preserve"> </w:t>
      </w:r>
      <w:r>
        <w:t>تسبب</w:t>
      </w:r>
      <w:r>
        <w:t xml:space="preserve"> </w:t>
      </w:r>
      <w:r>
        <w:t>عمدا</w:t>
      </w:r>
      <w:r>
        <w:t xml:space="preserve"> </w:t>
      </w:r>
      <w:r>
        <w:t>في</w:t>
      </w:r>
      <w:r>
        <w:t xml:space="preserve"> </w:t>
      </w:r>
      <w:r>
        <w:t>وفاة</w:t>
      </w:r>
      <w:r>
        <w:t xml:space="preserve"> </w:t>
      </w:r>
      <w:r>
        <w:t>الشخص</w:t>
      </w:r>
      <w:r>
        <w:t xml:space="preserve"> </w:t>
      </w:r>
      <w:r>
        <w:t>المؤمن</w:t>
      </w:r>
      <w:r>
        <w:t xml:space="preserve"> </w:t>
      </w:r>
      <w:r>
        <w:t>عل</w:t>
      </w:r>
      <w:r>
        <w:t>ى</w:t>
      </w:r>
      <w:r>
        <w:t xml:space="preserve"> </w:t>
      </w:r>
      <w:r>
        <w:t>حياته</w:t>
      </w:r>
      <w:r>
        <w:t xml:space="preserve"> </w:t>
      </w:r>
      <w:r>
        <w:t>او</w:t>
      </w:r>
      <w:r>
        <w:t xml:space="preserve"> </w:t>
      </w:r>
      <w:r>
        <w:t>وقعت</w:t>
      </w:r>
      <w:r>
        <w:t xml:space="preserve"> </w:t>
      </w:r>
      <w:r>
        <w:t>الوفاة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تحريض</w:t>
      </w:r>
      <w:r>
        <w:t xml:space="preserve"> </w:t>
      </w:r>
      <w:r>
        <w:t>منه</w:t>
      </w:r>
      <w:r>
        <w:t>,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ما</w:t>
      </w:r>
      <w:r>
        <w:t xml:space="preserve"> </w:t>
      </w:r>
      <w:r>
        <w:t>وقع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الشخص</w:t>
      </w:r>
      <w:r>
        <w:t xml:space="preserve"> </w:t>
      </w:r>
      <w:r>
        <w:t>مجر</w:t>
      </w:r>
      <w:r>
        <w:t xml:space="preserve"> </w:t>
      </w:r>
      <w:r>
        <w:t>شروع</w:t>
      </w:r>
      <w:r>
        <w:t xml:space="preserve"> </w:t>
      </w:r>
      <w:r>
        <w:t>في</w:t>
      </w:r>
      <w:r>
        <w:t xml:space="preserve"> </w:t>
      </w:r>
      <w:r>
        <w:t>احداث</w:t>
      </w:r>
      <w:r>
        <w:t xml:space="preserve"> </w:t>
      </w:r>
      <w:r>
        <w:t>الوفاة</w:t>
      </w:r>
      <w:r>
        <w:t xml:space="preserve"> </w:t>
      </w:r>
      <w:r>
        <w:t>كان</w:t>
      </w:r>
      <w:r>
        <w:t xml:space="preserve"> </w:t>
      </w:r>
      <w:r>
        <w:t>لطالب</w:t>
      </w:r>
      <w:r>
        <w:t xml:space="preserve"> </w:t>
      </w:r>
      <w:r>
        <w:t>التامين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يستبدل</w:t>
      </w:r>
      <w:r>
        <w:t xml:space="preserve"> </w:t>
      </w:r>
      <w:r>
        <w:t>بالمستفيد</w:t>
      </w:r>
      <w:r>
        <w:t xml:space="preserve"> </w:t>
      </w:r>
      <w:r>
        <w:t>شخصا</w:t>
      </w:r>
      <w:r>
        <w:t xml:space="preserve"> </w:t>
      </w:r>
      <w:r>
        <w:t>اخر</w:t>
      </w:r>
      <w:r>
        <w:t xml:space="preserve"> .</w:t>
      </w:r>
      <w:r>
        <w:br/>
      </w:r>
      <w:r>
        <w:t>المــادة</w:t>
      </w:r>
      <w:r>
        <w:t xml:space="preserve">(1090): 1-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دفع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الى</w:t>
      </w:r>
      <w:r>
        <w:t xml:space="preserve"> </w:t>
      </w:r>
      <w:r>
        <w:t>اشخاص</w:t>
      </w:r>
      <w:r>
        <w:t xml:space="preserve"> </w:t>
      </w:r>
      <w:r>
        <w:t>معينين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يعينهم</w:t>
      </w:r>
      <w:r>
        <w:t xml:space="preserve"> </w:t>
      </w:r>
      <w:r>
        <w:t>فيما</w:t>
      </w:r>
      <w:r>
        <w:t xml:space="preserve"> </w:t>
      </w:r>
      <w:r>
        <w:t>بعد</w:t>
      </w:r>
      <w:r>
        <w:t xml:space="preserve"> </w:t>
      </w:r>
      <w:r>
        <w:t>شريطة</w:t>
      </w:r>
      <w:r>
        <w:t xml:space="preserve"> </w:t>
      </w:r>
      <w:r>
        <w:t>الا</w:t>
      </w:r>
      <w:r>
        <w:t xml:space="preserve"> </w:t>
      </w:r>
      <w:r>
        <w:t>يكون</w:t>
      </w:r>
      <w:r>
        <w:t xml:space="preserve"> </w:t>
      </w:r>
      <w:r>
        <w:t>القصد</w:t>
      </w:r>
      <w:r>
        <w:t xml:space="preserve"> </w:t>
      </w:r>
      <w:r>
        <w:t>اساسا</w:t>
      </w:r>
      <w:r>
        <w:t xml:space="preserve"> </w:t>
      </w:r>
      <w:r>
        <w:t>التحايل</w:t>
      </w:r>
      <w:r>
        <w:t xml:space="preserve"> </w:t>
      </w:r>
      <w:r>
        <w:t>على</w:t>
      </w:r>
      <w:r>
        <w:t xml:space="preserve"> </w:t>
      </w:r>
      <w:r>
        <w:t>احكام</w:t>
      </w:r>
      <w:r>
        <w:t xml:space="preserve"> </w:t>
      </w:r>
      <w:r>
        <w:t>المواريث</w:t>
      </w:r>
      <w:r>
        <w:t xml:space="preserve"> </w:t>
      </w:r>
      <w:r>
        <w:t>الشرعية</w:t>
      </w:r>
      <w:r>
        <w:t xml:space="preserve"> </w:t>
      </w:r>
      <w:r>
        <w:t>او</w:t>
      </w:r>
      <w:r>
        <w:t xml:space="preserve"> </w:t>
      </w:r>
      <w:r>
        <w:t>احكام</w:t>
      </w:r>
      <w:r>
        <w:t xml:space="preserve"> </w:t>
      </w:r>
      <w:r>
        <w:t>الوصية</w:t>
      </w:r>
      <w:r>
        <w:t xml:space="preserve"> .</w:t>
      </w:r>
      <w:r>
        <w:br/>
        <w:t xml:space="preserve">2-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نصت</w:t>
      </w:r>
      <w:r>
        <w:t xml:space="preserve"> </w:t>
      </w:r>
      <w:r>
        <w:t>عليه</w:t>
      </w:r>
      <w:r>
        <w:t xml:space="preserve"> </w:t>
      </w:r>
      <w:r>
        <w:t>الفقرة</w:t>
      </w:r>
      <w:r>
        <w:t xml:space="preserve"> </w:t>
      </w:r>
      <w:r>
        <w:t>الاولى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التامين</w:t>
      </w:r>
      <w:r>
        <w:t xml:space="preserve"> </w:t>
      </w:r>
      <w:r>
        <w:t>لمصلحة</w:t>
      </w:r>
      <w:r>
        <w:t xml:space="preserve"> </w:t>
      </w:r>
      <w:r>
        <w:t>زوج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اولاده</w:t>
      </w:r>
      <w:r>
        <w:t xml:space="preserve"> </w:t>
      </w:r>
      <w:r>
        <w:t>او</w:t>
      </w:r>
      <w:r>
        <w:t xml:space="preserve"> </w:t>
      </w:r>
      <w:r>
        <w:t>فروعه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فان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يستحق</w:t>
      </w:r>
      <w:r>
        <w:t xml:space="preserve"> </w:t>
      </w:r>
      <w:r>
        <w:t>لمن</w:t>
      </w:r>
      <w:r>
        <w:t xml:space="preserve"> </w:t>
      </w:r>
      <w:r>
        <w:t>تثبت</w:t>
      </w:r>
      <w:r>
        <w:t xml:space="preserve"> </w:t>
      </w:r>
      <w:r>
        <w:t>له</w:t>
      </w:r>
      <w:r>
        <w:t xml:space="preserve"> </w:t>
      </w:r>
      <w:r>
        <w:t>هذه</w:t>
      </w:r>
      <w:r>
        <w:t xml:space="preserve"> </w:t>
      </w:r>
      <w:r>
        <w:t>الصفة</w:t>
      </w:r>
      <w:r>
        <w:t xml:space="preserve"> </w:t>
      </w:r>
      <w:r>
        <w:t>عند</w:t>
      </w:r>
      <w:r>
        <w:t xml:space="preserve"> </w:t>
      </w:r>
      <w:r>
        <w:t>وفاة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اذا</w:t>
      </w:r>
      <w:r>
        <w:t xml:space="preserve"> </w:t>
      </w:r>
      <w:r>
        <w:t>كا</w:t>
      </w:r>
      <w:r>
        <w:t>ن</w:t>
      </w:r>
      <w:r>
        <w:t xml:space="preserve"> </w:t>
      </w:r>
      <w:r>
        <w:t>الورثة</w:t>
      </w:r>
      <w:r>
        <w:t xml:space="preserve"> </w:t>
      </w:r>
      <w:r>
        <w:t>هم</w:t>
      </w:r>
      <w:r>
        <w:t xml:space="preserve"> </w:t>
      </w:r>
      <w:r>
        <w:t>المستفيدون</w:t>
      </w:r>
      <w:r>
        <w:t xml:space="preserve"> </w:t>
      </w:r>
      <w:r>
        <w:t>فان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يقسم</w:t>
      </w:r>
      <w:r>
        <w:t xml:space="preserve"> </w:t>
      </w:r>
      <w:r>
        <w:t>بينهم</w:t>
      </w:r>
      <w:r>
        <w:t xml:space="preserve"> </w:t>
      </w:r>
      <w:r>
        <w:t>طبقا</w:t>
      </w:r>
      <w:r>
        <w:t xml:space="preserve"> </w:t>
      </w:r>
      <w:r>
        <w:t>للانصبة</w:t>
      </w:r>
      <w:r>
        <w:t xml:space="preserve"> </w:t>
      </w:r>
      <w:r>
        <w:t>الشرعية</w:t>
      </w:r>
      <w:r>
        <w:t xml:space="preserve"> </w:t>
      </w:r>
      <w:r>
        <w:t>في</w:t>
      </w:r>
      <w:r>
        <w:t xml:space="preserve"> </w:t>
      </w:r>
      <w:r>
        <w:t>الميراث</w:t>
      </w:r>
      <w:r>
        <w:t xml:space="preserve"> .</w:t>
      </w:r>
      <w:r>
        <w:br/>
      </w:r>
      <w:r>
        <w:t>المــادة</w:t>
      </w:r>
      <w:r>
        <w:t xml:space="preserve">(1091): </w:t>
      </w:r>
      <w:r>
        <w:t>للمؤمن</w:t>
      </w:r>
      <w:r>
        <w:t xml:space="preserve"> </w:t>
      </w:r>
      <w:r>
        <w:t>له</w:t>
      </w:r>
      <w:r>
        <w:t xml:space="preserve"> </w:t>
      </w:r>
      <w:r>
        <w:t>الذي</w:t>
      </w:r>
      <w:r>
        <w:t xml:space="preserve"> </w:t>
      </w:r>
      <w:r>
        <w:t>التزم</w:t>
      </w:r>
      <w:r>
        <w:t xml:space="preserve"> </w:t>
      </w:r>
      <w:r>
        <w:t>بدفع</w:t>
      </w:r>
      <w:r>
        <w:t xml:space="preserve"> </w:t>
      </w:r>
      <w:r>
        <w:t>اقساط</w:t>
      </w:r>
      <w:r>
        <w:t xml:space="preserve"> </w:t>
      </w:r>
      <w:r>
        <w:t>دورية</w:t>
      </w:r>
      <w:r>
        <w:t xml:space="preserve"> </w:t>
      </w:r>
      <w:r>
        <w:t>ان</w:t>
      </w:r>
      <w:r>
        <w:t xml:space="preserve"> </w:t>
      </w:r>
      <w:r>
        <w:t>ينهي</w:t>
      </w:r>
      <w:r>
        <w:t xml:space="preserve"> </w:t>
      </w:r>
      <w:r>
        <w:t>العقد</w:t>
      </w:r>
      <w:r>
        <w:t xml:space="preserve"> </w:t>
      </w:r>
      <w:r>
        <w:t>في</w:t>
      </w:r>
      <w:r>
        <w:t xml:space="preserve"> </w:t>
      </w:r>
      <w:r>
        <w:t>اي</w:t>
      </w:r>
      <w:r>
        <w:t xml:space="preserve"> </w:t>
      </w:r>
      <w:r>
        <w:t>وقت</w:t>
      </w:r>
      <w:r>
        <w:t xml:space="preserve"> </w:t>
      </w:r>
      <w:r>
        <w:t>بشرط</w:t>
      </w:r>
      <w:r>
        <w:t xml:space="preserve"> </w:t>
      </w:r>
      <w:r>
        <w:t>اعلان</w:t>
      </w:r>
      <w:r>
        <w:t xml:space="preserve"> </w:t>
      </w:r>
      <w:r>
        <w:t>المؤمن</w:t>
      </w:r>
      <w:r>
        <w:t xml:space="preserve"> </w:t>
      </w:r>
      <w:r>
        <w:t>خطيا</w:t>
      </w:r>
      <w:r>
        <w:t xml:space="preserve"> </w:t>
      </w:r>
      <w:r>
        <w:t>برغبته</w:t>
      </w:r>
      <w:r>
        <w:t xml:space="preserve"> </w:t>
      </w:r>
      <w:r>
        <w:t>وتبرا</w:t>
      </w:r>
      <w:r>
        <w:t xml:space="preserve"> </w:t>
      </w:r>
      <w:r>
        <w:t>ذمته</w:t>
      </w:r>
      <w:r>
        <w:t xml:space="preserve"> </w:t>
      </w:r>
      <w:r>
        <w:t>من</w:t>
      </w:r>
      <w:r>
        <w:t xml:space="preserve"> </w:t>
      </w:r>
      <w:r>
        <w:t>الاقساط</w:t>
      </w:r>
      <w:r>
        <w:t xml:space="preserve"> </w:t>
      </w:r>
      <w:r>
        <w:t>اللاحقة</w:t>
      </w:r>
      <w:r>
        <w:t xml:space="preserve"> .</w:t>
      </w:r>
      <w:r>
        <w:br/>
      </w:r>
      <w:r>
        <w:t>المــادة</w:t>
      </w:r>
      <w:r>
        <w:t xml:space="preserve">(1092): 1- </w:t>
      </w:r>
      <w:r>
        <w:t>لا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البيانات</w:t>
      </w:r>
      <w:r>
        <w:t xml:space="preserve"> </w:t>
      </w:r>
      <w:r>
        <w:t>الخاطئة</w:t>
      </w:r>
      <w:r>
        <w:t xml:space="preserve"> </w:t>
      </w:r>
      <w:r>
        <w:t>ولا</w:t>
      </w:r>
      <w:r>
        <w:t xml:space="preserve"> </w:t>
      </w:r>
      <w:r>
        <w:t>على</w:t>
      </w:r>
      <w:r>
        <w:t xml:space="preserve"> </w:t>
      </w:r>
      <w:r>
        <w:t>الغلط</w:t>
      </w:r>
      <w:r>
        <w:t xml:space="preserve"> </w:t>
      </w:r>
      <w:r>
        <w:t>في</w:t>
      </w:r>
      <w:r>
        <w:t xml:space="preserve"> </w:t>
      </w:r>
      <w:r>
        <w:t>سن</w:t>
      </w:r>
      <w:r>
        <w:t xml:space="preserve"> </w:t>
      </w:r>
      <w:r>
        <w:t>من</w:t>
      </w:r>
      <w:r>
        <w:t xml:space="preserve"> </w:t>
      </w:r>
      <w:r>
        <w:t>تم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بحياته</w:t>
      </w:r>
      <w:r>
        <w:t xml:space="preserve"> </w:t>
      </w:r>
      <w:r>
        <w:t>بطلان</w:t>
      </w:r>
      <w:r>
        <w:t xml:space="preserve"> </w:t>
      </w:r>
      <w:r>
        <w:t>التامين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السن</w:t>
      </w:r>
      <w:r>
        <w:t xml:space="preserve"> </w:t>
      </w:r>
      <w:r>
        <w:t>الحقيقية</w:t>
      </w:r>
      <w:r>
        <w:t xml:space="preserve"> </w:t>
      </w:r>
      <w:r>
        <w:t>للمؤمن</w:t>
      </w:r>
      <w:r>
        <w:t xml:space="preserve"> </w:t>
      </w:r>
      <w:r>
        <w:t>عليه</w:t>
      </w:r>
      <w:r>
        <w:t xml:space="preserve"> </w:t>
      </w:r>
      <w:r>
        <w:t>تزيد</w:t>
      </w:r>
      <w:r>
        <w:t xml:space="preserve"> </w:t>
      </w:r>
      <w:r>
        <w:t>على</w:t>
      </w:r>
      <w:r>
        <w:t xml:space="preserve"> </w:t>
      </w:r>
      <w:r>
        <w:t>الحد</w:t>
      </w:r>
      <w:r>
        <w:t xml:space="preserve"> </w:t>
      </w:r>
      <w:r>
        <w:t>المعين</w:t>
      </w:r>
      <w:r>
        <w:t xml:space="preserve"> </w:t>
      </w:r>
      <w:r>
        <w:t>في</w:t>
      </w:r>
      <w:r>
        <w:t xml:space="preserve"> </w:t>
      </w:r>
      <w:r>
        <w:t>لوائح</w:t>
      </w:r>
      <w:r>
        <w:t xml:space="preserve"> </w:t>
      </w:r>
      <w:r>
        <w:t>التامين</w:t>
      </w:r>
      <w:r>
        <w:t xml:space="preserve"> .</w:t>
      </w:r>
      <w:r>
        <w:br/>
        <w:t xml:space="preserve">2- </w:t>
      </w:r>
      <w:r>
        <w:t>واذا</w:t>
      </w:r>
      <w:r>
        <w:t xml:space="preserve"> </w:t>
      </w:r>
      <w:r>
        <w:t>ترتب</w:t>
      </w:r>
      <w:r>
        <w:t xml:space="preserve"> </w:t>
      </w:r>
      <w:r>
        <w:t>على</w:t>
      </w:r>
      <w:r>
        <w:t xml:space="preserve"> </w:t>
      </w:r>
      <w:r>
        <w:t>البيانات</w:t>
      </w:r>
      <w:r>
        <w:t xml:space="preserve"> </w:t>
      </w:r>
      <w:r>
        <w:t>الخاطئة</w:t>
      </w:r>
      <w:r>
        <w:t xml:space="preserve"> </w:t>
      </w:r>
      <w:r>
        <w:t>او</w:t>
      </w:r>
      <w:r>
        <w:t xml:space="preserve"> </w:t>
      </w:r>
      <w:r>
        <w:t>الغلط</w:t>
      </w:r>
      <w:r>
        <w:t xml:space="preserve"> </w:t>
      </w:r>
      <w:r>
        <w:t>ان</w:t>
      </w:r>
      <w:r>
        <w:t xml:space="preserve"> </w:t>
      </w:r>
      <w:r>
        <w:t>يقل</w:t>
      </w:r>
      <w:r>
        <w:t xml:space="preserve"> </w:t>
      </w:r>
      <w:r>
        <w:t>القسط</w:t>
      </w:r>
      <w:r>
        <w:t xml:space="preserve"> </w:t>
      </w:r>
      <w:r>
        <w:t>عما</w:t>
      </w:r>
      <w:r>
        <w:t xml:space="preserve"> </w:t>
      </w:r>
      <w:r>
        <w:t>يجب</w:t>
      </w:r>
      <w:r>
        <w:t xml:space="preserve"> </w:t>
      </w:r>
      <w:r>
        <w:t>اداؤه</w:t>
      </w:r>
      <w:r>
        <w:t xml:space="preserve"> </w:t>
      </w:r>
      <w:r>
        <w:t>فانه</w:t>
      </w:r>
      <w:r>
        <w:t xml:space="preserve"> </w:t>
      </w:r>
      <w:r>
        <w:t>يجب</w:t>
      </w:r>
      <w:r>
        <w:t xml:space="preserve"> </w:t>
      </w:r>
      <w:r>
        <w:t>تخفي</w:t>
      </w:r>
      <w:r>
        <w:t>ض</w:t>
      </w:r>
      <w:r>
        <w:t xml:space="preserve"> </w:t>
      </w:r>
      <w:r>
        <w:t>التامين</w:t>
      </w:r>
      <w:r>
        <w:t xml:space="preserve"> </w:t>
      </w:r>
      <w:r>
        <w:t>بما</w:t>
      </w:r>
      <w:r>
        <w:t xml:space="preserve"> </w:t>
      </w:r>
      <w:r>
        <w:t>يساوي</w:t>
      </w:r>
      <w:r>
        <w:t xml:space="preserve"> </w:t>
      </w:r>
      <w:r>
        <w:t>النسبة</w:t>
      </w:r>
      <w:r>
        <w:t xml:space="preserve"> </w:t>
      </w:r>
      <w:r>
        <w:t>بين</w:t>
      </w:r>
      <w:r>
        <w:t xml:space="preserve"> </w:t>
      </w:r>
      <w:r>
        <w:t>القسط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والقسط</w:t>
      </w:r>
      <w:r>
        <w:t xml:space="preserve"> </w:t>
      </w:r>
      <w:r>
        <w:t>الواجب</w:t>
      </w:r>
      <w:r>
        <w:t xml:space="preserve"> </w:t>
      </w:r>
      <w:r>
        <w:t>اداؤه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السن</w:t>
      </w:r>
      <w:r>
        <w:t xml:space="preserve"> </w:t>
      </w:r>
      <w:r>
        <w:t>الحقيقية</w:t>
      </w:r>
      <w:r>
        <w:t xml:space="preserve"> .</w:t>
      </w:r>
      <w:r>
        <w:br/>
        <w:t xml:space="preserve">3-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القسط</w:t>
      </w:r>
      <w:r>
        <w:t xml:space="preserve"> </w:t>
      </w:r>
      <w:r>
        <w:t>المتفق</w:t>
      </w:r>
      <w:r>
        <w:t xml:space="preserve"> </w:t>
      </w:r>
      <w:r>
        <w:t>عليه</w:t>
      </w:r>
      <w:r>
        <w:t xml:space="preserve"> </w:t>
      </w:r>
      <w:r>
        <w:t>اكبر</w:t>
      </w:r>
      <w:r>
        <w:t xml:space="preserve"> </w:t>
      </w:r>
      <w:r>
        <w:t>مما</w:t>
      </w:r>
      <w:r>
        <w:t xml:space="preserve"> </w:t>
      </w:r>
      <w:r>
        <w:t>يجب</w:t>
      </w:r>
      <w:r>
        <w:t xml:space="preserve"> </w:t>
      </w:r>
      <w:r>
        <w:t>دفعه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السن</w:t>
      </w:r>
      <w:r>
        <w:t xml:space="preserve"> </w:t>
      </w:r>
      <w:r>
        <w:t>الحقيقية</w:t>
      </w:r>
      <w:r>
        <w:t xml:space="preserve"> </w:t>
      </w:r>
      <w:r>
        <w:t>للمؤمن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بحياته</w:t>
      </w:r>
      <w:r>
        <w:t xml:space="preserve"> </w:t>
      </w:r>
      <w:r>
        <w:t>فانه</w:t>
      </w:r>
      <w:r>
        <w:t xml:space="preserve">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المؤمن</w:t>
      </w:r>
      <w:r>
        <w:t xml:space="preserve"> </w:t>
      </w:r>
      <w:r>
        <w:t>ان</w:t>
      </w:r>
      <w:r>
        <w:t xml:space="preserve"> </w:t>
      </w:r>
      <w:r>
        <w:t>يرد</w:t>
      </w:r>
      <w:r>
        <w:t xml:space="preserve"> </w:t>
      </w:r>
      <w:r>
        <w:t>الزيادة</w:t>
      </w:r>
      <w:r>
        <w:t xml:space="preserve"> </w:t>
      </w:r>
      <w:r>
        <w:t>التي</w:t>
      </w:r>
      <w:r>
        <w:t xml:space="preserve"> </w:t>
      </w:r>
      <w:r>
        <w:t>دفعت</w:t>
      </w:r>
      <w:r>
        <w:t xml:space="preserve"> </w:t>
      </w:r>
      <w:r>
        <w:t>له</w:t>
      </w:r>
      <w:r>
        <w:t xml:space="preserve"> </w:t>
      </w:r>
      <w:r>
        <w:t>وان</w:t>
      </w:r>
      <w:r>
        <w:t xml:space="preserve"> </w:t>
      </w:r>
      <w:r>
        <w:t>يخفض</w:t>
      </w:r>
      <w:r>
        <w:t xml:space="preserve"> </w:t>
      </w:r>
      <w:r>
        <w:t>الاقساط</w:t>
      </w:r>
      <w:r>
        <w:t xml:space="preserve"> </w:t>
      </w:r>
      <w:r>
        <w:t>التالية</w:t>
      </w:r>
      <w:r>
        <w:t xml:space="preserve"> </w:t>
      </w:r>
      <w:r>
        <w:t>الى</w:t>
      </w:r>
      <w:r>
        <w:t xml:space="preserve"> </w:t>
      </w:r>
      <w:r>
        <w:t>الحد</w:t>
      </w:r>
      <w:r>
        <w:t xml:space="preserve"> </w:t>
      </w:r>
      <w:r>
        <w:t>الذي</w:t>
      </w:r>
      <w:r>
        <w:t xml:space="preserve"> </w:t>
      </w:r>
      <w:r>
        <w:t>يتناسب</w:t>
      </w:r>
      <w:r>
        <w:t xml:space="preserve"> </w:t>
      </w:r>
      <w:r>
        <w:t>مع</w:t>
      </w:r>
      <w:r>
        <w:t xml:space="preserve"> </w:t>
      </w:r>
      <w:r>
        <w:t>السن</w:t>
      </w:r>
      <w:r>
        <w:t xml:space="preserve"> </w:t>
      </w:r>
      <w:r>
        <w:t>الحقيقية</w:t>
      </w:r>
      <w:r>
        <w:t xml:space="preserve"> .</w:t>
      </w:r>
      <w:r>
        <w:br/>
      </w:r>
      <w:r>
        <w:t>المــادة</w:t>
      </w:r>
      <w:r>
        <w:t xml:space="preserve">(1093): </w:t>
      </w:r>
      <w:r>
        <w:t>اذا</w:t>
      </w:r>
      <w:r>
        <w:t xml:space="preserve"> </w:t>
      </w:r>
      <w:r>
        <w:t>دفع</w:t>
      </w:r>
      <w:r>
        <w:t xml:space="preserve"> </w:t>
      </w:r>
      <w:r>
        <w:t>المؤمن</w:t>
      </w:r>
      <w:r>
        <w:t xml:space="preserve"> </w:t>
      </w:r>
      <w:r>
        <w:t>في</w:t>
      </w:r>
      <w:r>
        <w:t xml:space="preserve"> </w:t>
      </w:r>
      <w:r>
        <w:t>التامين</w:t>
      </w:r>
      <w:r>
        <w:t xml:space="preserve"> </w:t>
      </w:r>
      <w:r>
        <w:t>على</w:t>
      </w:r>
      <w:r>
        <w:t xml:space="preserve"> </w:t>
      </w:r>
      <w:r>
        <w:t>الحوادث</w:t>
      </w:r>
      <w:r>
        <w:t xml:space="preserve"> </w:t>
      </w:r>
      <w:r>
        <w:t>المتعلقة</w:t>
      </w:r>
      <w:r>
        <w:t xml:space="preserve"> </w:t>
      </w:r>
      <w:r>
        <w:t>بالحياة</w:t>
      </w:r>
      <w:r>
        <w:t xml:space="preserve"> </w:t>
      </w:r>
      <w:r>
        <w:t>مبلغ</w:t>
      </w:r>
      <w:r>
        <w:t xml:space="preserve"> </w:t>
      </w:r>
      <w:r>
        <w:t>التامين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حق</w:t>
      </w:r>
      <w:r>
        <w:t xml:space="preserve"> </w:t>
      </w:r>
      <w:r>
        <w:t>الحلول</w:t>
      </w:r>
      <w:r>
        <w:t xml:space="preserve"> </w:t>
      </w:r>
      <w:r>
        <w:t>محل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المستفيد</w:t>
      </w:r>
      <w:r>
        <w:t xml:space="preserve"> </w:t>
      </w:r>
      <w:r>
        <w:t>في</w:t>
      </w:r>
      <w:r>
        <w:t xml:space="preserve"> </w:t>
      </w:r>
      <w:r>
        <w:t>حقوقه</w:t>
      </w:r>
      <w:r>
        <w:t xml:space="preserve"> </w:t>
      </w:r>
      <w:r>
        <w:t>قبل</w:t>
      </w:r>
      <w:r>
        <w:t xml:space="preserve"> </w:t>
      </w:r>
      <w:r>
        <w:t>المتسبب</w:t>
      </w:r>
      <w:r>
        <w:t xml:space="preserve"> </w:t>
      </w:r>
      <w:r>
        <w:t>في</w:t>
      </w:r>
      <w:r>
        <w:t xml:space="preserve"> </w:t>
      </w:r>
      <w:r>
        <w:t>الحادث</w:t>
      </w:r>
      <w:r>
        <w:t xml:space="preserve"> </w:t>
      </w:r>
      <w:r>
        <w:t>المؤمن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المسئول</w:t>
      </w:r>
      <w:r>
        <w:t xml:space="preserve"> </w:t>
      </w:r>
      <w:r>
        <w:t>عنه</w:t>
      </w:r>
      <w:r>
        <w:t xml:space="preserve"> .</w:t>
      </w:r>
      <w:r>
        <w:br/>
      </w:r>
      <w:r>
        <w:t>المــادة</w:t>
      </w:r>
      <w:r>
        <w:t>(109</w:t>
      </w:r>
      <w:r>
        <w:t xml:space="preserve">4): </w:t>
      </w:r>
      <w:r>
        <w:t>لا</w:t>
      </w:r>
      <w:r>
        <w:t xml:space="preserve"> </w:t>
      </w:r>
      <w:r>
        <w:t>تدخل</w:t>
      </w:r>
      <w:r>
        <w:t xml:space="preserve"> </w:t>
      </w:r>
      <w:r>
        <w:t>المبالغ</w:t>
      </w:r>
      <w:r>
        <w:t xml:space="preserve"> </w:t>
      </w:r>
      <w:r>
        <w:t>المتفق</w:t>
      </w:r>
      <w:r>
        <w:t xml:space="preserve"> </w:t>
      </w:r>
      <w:r>
        <w:t>على</w:t>
      </w:r>
      <w:r>
        <w:t xml:space="preserve"> </w:t>
      </w:r>
      <w:r>
        <w:t>دفعها</w:t>
      </w:r>
      <w:r>
        <w:t xml:space="preserve"> </w:t>
      </w:r>
      <w:r>
        <w:t>عند</w:t>
      </w:r>
      <w:r>
        <w:t xml:space="preserve"> </w:t>
      </w:r>
      <w:r>
        <w:t>وفاة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تركته</w:t>
      </w:r>
      <w:r>
        <w:t xml:space="preserve"> </w:t>
      </w:r>
      <w:r>
        <w:t>وليس</w:t>
      </w:r>
      <w:r>
        <w:t xml:space="preserve"> </w:t>
      </w:r>
      <w:r>
        <w:t>لدائنيه</w:t>
      </w:r>
      <w:r>
        <w:t xml:space="preserve"> </w:t>
      </w:r>
      <w:r>
        <w:t>حق</w:t>
      </w:r>
      <w:r>
        <w:t xml:space="preserve"> </w:t>
      </w:r>
      <w:r>
        <w:t>فيها</w:t>
      </w:r>
      <w:r>
        <w:t xml:space="preserve"> </w:t>
      </w:r>
      <w:r>
        <w:t>ولكن</w:t>
      </w:r>
      <w:r>
        <w:t xml:space="preserve"> </w:t>
      </w:r>
      <w:r>
        <w:t>لهم</w:t>
      </w:r>
      <w:r>
        <w:t xml:space="preserve"> </w:t>
      </w:r>
      <w:r>
        <w:t>حق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دفعه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باهضا</w:t>
      </w:r>
      <w:r>
        <w:t xml:space="preserve"> </w:t>
      </w:r>
      <w:r>
        <w:t>بالنسبة</w:t>
      </w:r>
      <w:r>
        <w:t xml:space="preserve"> </w:t>
      </w:r>
      <w:r>
        <w:t>لحالة</w:t>
      </w:r>
      <w:r>
        <w:t xml:space="preserve"> </w:t>
      </w:r>
      <w:r>
        <w:t>المؤمن</w:t>
      </w:r>
      <w:r>
        <w:t xml:space="preserve"> </w:t>
      </w:r>
      <w:r>
        <w:t>له</w:t>
      </w:r>
      <w:r>
        <w:t xml:space="preserve"> </w:t>
      </w:r>
      <w:r>
        <w:t>المالية</w:t>
      </w:r>
      <w:r>
        <w:t xml:space="preserve"> .</w:t>
      </w:r>
      <w:r>
        <w:br/>
      </w:r>
      <w:r>
        <w:t>المــادة</w:t>
      </w:r>
      <w:r>
        <w:t xml:space="preserve">(1095): </w:t>
      </w:r>
      <w:r>
        <w:t>يكون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</w:t>
      </w:r>
      <w:r>
        <w:t>مكتوبا</w:t>
      </w:r>
      <w:r>
        <w:t xml:space="preserve"> </w:t>
      </w:r>
      <w:r>
        <w:t>باللغة</w:t>
      </w:r>
      <w:r>
        <w:t xml:space="preserve"> </w:t>
      </w:r>
      <w:r>
        <w:t>العربية</w:t>
      </w:r>
      <w:r>
        <w:t xml:space="preserve"> </w:t>
      </w:r>
      <w:r>
        <w:t>ويجوز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مكتوبا</w:t>
      </w:r>
      <w:r>
        <w:t xml:space="preserve"> </w:t>
      </w:r>
      <w:r>
        <w:t>باللغة</w:t>
      </w:r>
      <w:r>
        <w:t xml:space="preserve"> </w:t>
      </w:r>
      <w:r>
        <w:t>العربية</w:t>
      </w:r>
      <w:r>
        <w:t xml:space="preserve"> </w:t>
      </w:r>
      <w:r>
        <w:t>ولغة</w:t>
      </w:r>
      <w:r>
        <w:t xml:space="preserve"> </w:t>
      </w:r>
      <w:r>
        <w:t>اجنبية</w:t>
      </w:r>
      <w:r>
        <w:t xml:space="preserve"> </w:t>
      </w:r>
      <w:r>
        <w:t>وعند</w:t>
      </w:r>
      <w:r>
        <w:t xml:space="preserve"> </w:t>
      </w:r>
      <w:r>
        <w:t>الاختلاف</w:t>
      </w:r>
      <w:r>
        <w:t xml:space="preserve"> </w:t>
      </w:r>
      <w:r>
        <w:t>يرجح</w:t>
      </w:r>
      <w:r>
        <w:t xml:space="preserve"> </w:t>
      </w:r>
      <w:r>
        <w:t>النص</w:t>
      </w:r>
      <w:r>
        <w:t xml:space="preserve"> </w:t>
      </w:r>
      <w:r>
        <w:t>العربي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المقامرة</w:t>
      </w:r>
      <w:r>
        <w:t xml:space="preserve"> </w:t>
      </w:r>
      <w:r>
        <w:t>والرهان</w:t>
      </w:r>
    </w:p>
    <w:p w:rsidR="00601374" w:rsidRDefault="00DB6C82" w:rsidP="008909C2">
      <w:pPr>
        <w:jc w:val="right"/>
      </w:pPr>
      <w:r>
        <w:t>المــادة</w:t>
      </w:r>
      <w:r>
        <w:t xml:space="preserve">(1096): </w:t>
      </w:r>
      <w:r>
        <w:t>كل</w:t>
      </w:r>
      <w:r>
        <w:t xml:space="preserve"> </w:t>
      </w:r>
      <w:r>
        <w:t>عقد</w:t>
      </w:r>
      <w:r>
        <w:t xml:space="preserve"> </w:t>
      </w:r>
      <w:r>
        <w:t>خاص</w:t>
      </w:r>
      <w:r>
        <w:t xml:space="preserve"> </w:t>
      </w:r>
      <w:r>
        <w:t>بمقامرة</w:t>
      </w:r>
      <w:r>
        <w:t xml:space="preserve"> </w:t>
      </w:r>
      <w:r>
        <w:t>او</w:t>
      </w:r>
      <w:r>
        <w:t xml:space="preserve"> </w:t>
      </w:r>
      <w:r>
        <w:t>رهان</w:t>
      </w:r>
      <w:r>
        <w:t xml:space="preserve"> </w:t>
      </w:r>
      <w:r>
        <w:t>باطل</w:t>
      </w:r>
      <w:r>
        <w:t xml:space="preserve"> </w:t>
      </w:r>
      <w:r>
        <w:t>ولا</w:t>
      </w:r>
      <w:r>
        <w:t xml:space="preserve"> </w:t>
      </w:r>
      <w:r>
        <w:t>يعمل</w:t>
      </w:r>
      <w:r>
        <w:t xml:space="preserve"> </w:t>
      </w:r>
      <w:r>
        <w:t>به</w:t>
      </w:r>
      <w:r>
        <w:t xml:space="preserve"> </w:t>
      </w:r>
      <w:r>
        <w:t>ويعاقب</w:t>
      </w:r>
      <w:r>
        <w:t xml:space="preserve"> </w:t>
      </w:r>
      <w:r>
        <w:t>طرفاه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مقرر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العقوبات</w:t>
      </w:r>
      <w:r>
        <w:t xml:space="preserve"> . </w:t>
      </w:r>
      <w:r>
        <w:t>والقمار</w:t>
      </w:r>
      <w:r>
        <w:t xml:space="preserve"> </w:t>
      </w:r>
      <w:r>
        <w:t>او</w:t>
      </w:r>
      <w:r>
        <w:t xml:space="preserve"> </w:t>
      </w:r>
      <w:r>
        <w:t>الرهان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تعلق</w:t>
      </w:r>
      <w:r>
        <w:t xml:space="preserve"> </w:t>
      </w:r>
      <w:r>
        <w:t>فيه</w:t>
      </w:r>
      <w:r>
        <w:t xml:space="preserve"> </w:t>
      </w:r>
      <w:r>
        <w:t>احتمال</w:t>
      </w:r>
      <w:r>
        <w:t xml:space="preserve"> </w:t>
      </w:r>
      <w:r>
        <w:t>الكسب</w:t>
      </w:r>
      <w:r>
        <w:t xml:space="preserve"> </w:t>
      </w:r>
      <w:r>
        <w:t>او</w:t>
      </w:r>
      <w:r>
        <w:t xml:space="preserve"> </w:t>
      </w:r>
      <w:r>
        <w:t>الخسارة</w:t>
      </w:r>
      <w:r>
        <w:t xml:space="preserve"> </w:t>
      </w:r>
      <w:r>
        <w:t>على</w:t>
      </w:r>
      <w:r>
        <w:t xml:space="preserve"> </w:t>
      </w:r>
      <w:r>
        <w:t>عوامل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تعيينها</w:t>
      </w:r>
      <w:r>
        <w:t xml:space="preserve"> </w:t>
      </w:r>
      <w:r>
        <w:t>ولا</w:t>
      </w:r>
      <w:r>
        <w:t xml:space="preserve"> </w:t>
      </w:r>
      <w:r>
        <w:t>السيطرة</w:t>
      </w:r>
      <w:r>
        <w:t xml:space="preserve"> </w:t>
      </w:r>
      <w:r>
        <w:t>عليها</w:t>
      </w:r>
      <w:r>
        <w:t xml:space="preserve"> </w:t>
      </w:r>
      <w:r>
        <w:t>مقدما</w:t>
      </w:r>
      <w:r>
        <w:t xml:space="preserve"> .</w:t>
      </w:r>
      <w:r>
        <w:br/>
      </w:r>
      <w:r>
        <w:t>المــادة</w:t>
      </w:r>
      <w:r>
        <w:t xml:space="preserve">(1097):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خسر</w:t>
      </w:r>
      <w:r>
        <w:t xml:space="preserve"> </w:t>
      </w:r>
      <w:r>
        <w:t>في</w:t>
      </w:r>
      <w:r>
        <w:t xml:space="preserve"> </w:t>
      </w:r>
      <w:r>
        <w:t>مقامرة</w:t>
      </w:r>
      <w:r>
        <w:t xml:space="preserve"> </w:t>
      </w:r>
      <w:r>
        <w:t>او</w:t>
      </w:r>
      <w:r>
        <w:t xml:space="preserve"> </w:t>
      </w:r>
      <w:r>
        <w:t>رهان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استرداد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هناك</w:t>
      </w:r>
      <w:r>
        <w:t xml:space="preserve"> </w:t>
      </w:r>
      <w:r>
        <w:t>شرط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ذلك،</w:t>
      </w:r>
      <w:r>
        <w:t xml:space="preserve"> </w:t>
      </w:r>
      <w:r>
        <w:t>وله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ما</w:t>
      </w:r>
      <w:r>
        <w:t xml:space="preserve"> </w:t>
      </w:r>
      <w:r>
        <w:t>اداه</w:t>
      </w:r>
      <w:r>
        <w:t xml:space="preserve"> </w:t>
      </w:r>
      <w:r>
        <w:t>بجميع</w:t>
      </w:r>
      <w:r>
        <w:t xml:space="preserve"> </w:t>
      </w:r>
      <w:r>
        <w:t>الطرق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السباق</w:t>
      </w:r>
      <w:r>
        <w:t xml:space="preserve"> (</w:t>
      </w:r>
      <w:r>
        <w:t>المسابقة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(1098): </w:t>
      </w:r>
      <w:r>
        <w:t>يجوز</w:t>
      </w:r>
      <w:r>
        <w:t xml:space="preserve"> </w:t>
      </w:r>
      <w:r>
        <w:t>السباق</w:t>
      </w:r>
      <w:r>
        <w:t xml:space="preserve"> </w:t>
      </w:r>
      <w:r>
        <w:t>بغير</w:t>
      </w:r>
      <w:r>
        <w:t xml:space="preserve"> </w:t>
      </w:r>
      <w:r>
        <w:t>جعل</w:t>
      </w:r>
      <w:r>
        <w:t xml:space="preserve"> (</w:t>
      </w:r>
      <w:r>
        <w:t>جائزة</w:t>
      </w:r>
      <w:r>
        <w:t xml:space="preserve">) </w:t>
      </w:r>
      <w:r>
        <w:t>في</w:t>
      </w:r>
      <w:r>
        <w:t xml:space="preserve"> </w:t>
      </w:r>
      <w:r>
        <w:t>الخيل</w:t>
      </w:r>
      <w:r>
        <w:t xml:space="preserve"> </w:t>
      </w:r>
      <w:r>
        <w:t>وغيرها،</w:t>
      </w:r>
      <w:r>
        <w:t xml:space="preserve"> </w:t>
      </w:r>
      <w:r>
        <w:t>ويجوز</w:t>
      </w:r>
      <w:r>
        <w:t xml:space="preserve"> </w:t>
      </w:r>
      <w:r>
        <w:t>بجعل</w:t>
      </w:r>
      <w:r>
        <w:t xml:space="preserve"> (</w:t>
      </w:r>
      <w:r>
        <w:t>جائزة</w:t>
      </w:r>
      <w:r>
        <w:t xml:space="preserve">) </w:t>
      </w:r>
      <w:r>
        <w:t>في</w:t>
      </w:r>
      <w:r>
        <w:t xml:space="preserve"> </w:t>
      </w:r>
      <w:r>
        <w:t>الخيل</w:t>
      </w:r>
      <w:r>
        <w:t xml:space="preserve"> </w:t>
      </w:r>
      <w:r>
        <w:t>والابل</w:t>
      </w:r>
      <w:r>
        <w:t xml:space="preserve"> </w:t>
      </w:r>
      <w:r>
        <w:t>والرماية</w:t>
      </w:r>
      <w:r>
        <w:t xml:space="preserve"> </w:t>
      </w:r>
      <w:r>
        <w:t>واليات</w:t>
      </w:r>
      <w:r>
        <w:t xml:space="preserve"> </w:t>
      </w:r>
      <w:r>
        <w:t>الحرب</w:t>
      </w:r>
      <w:r>
        <w:t xml:space="preserve"> </w:t>
      </w:r>
      <w:r>
        <w:t>كالسيارات</w:t>
      </w:r>
      <w:r>
        <w:t xml:space="preserve"> </w:t>
      </w:r>
      <w:r>
        <w:t>والطائرات</w:t>
      </w:r>
      <w:r>
        <w:t xml:space="preserve"> </w:t>
      </w:r>
      <w:r>
        <w:t>بالشروط</w:t>
      </w:r>
      <w:r>
        <w:t xml:space="preserve"> </w:t>
      </w:r>
      <w:r>
        <w:t>المبينة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(1099): </w:t>
      </w:r>
      <w:r>
        <w:t>تشترط</w:t>
      </w:r>
      <w:r>
        <w:t xml:space="preserve"> </w:t>
      </w:r>
      <w:r>
        <w:t>لصحة</w:t>
      </w:r>
      <w:r>
        <w:t xml:space="preserve"> </w:t>
      </w:r>
      <w:r>
        <w:t>السباق</w:t>
      </w:r>
      <w:r>
        <w:t xml:space="preserve"> </w:t>
      </w:r>
      <w:r>
        <w:t>المنصوص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الجعل</w:t>
      </w:r>
      <w:r>
        <w:t xml:space="preserve"> (</w:t>
      </w:r>
      <w:r>
        <w:t>الجائزة</w:t>
      </w:r>
      <w:r>
        <w:t xml:space="preserve">)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المتسابقين</w:t>
      </w:r>
      <w:r>
        <w:t xml:space="preserve"> </w:t>
      </w:r>
      <w:r>
        <w:t>،</w:t>
      </w:r>
      <w:r>
        <w:t xml:space="preserve"> </w:t>
      </w:r>
      <w:r>
        <w:t>فاذا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احدهم</w:t>
      </w:r>
      <w:r>
        <w:t xml:space="preserve"> </w:t>
      </w:r>
      <w:r>
        <w:t>وجب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عليه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يعود</w:t>
      </w:r>
      <w:r>
        <w:t xml:space="preserve"> </w:t>
      </w:r>
      <w:r>
        <w:t>الربح</w:t>
      </w:r>
      <w:r>
        <w:t xml:space="preserve"> </w:t>
      </w:r>
      <w:r>
        <w:t>اليه</w:t>
      </w:r>
      <w:r>
        <w:t xml:space="preserve"> </w:t>
      </w:r>
      <w:r>
        <w:t>اذا</w:t>
      </w:r>
      <w:r>
        <w:t xml:space="preserve"> </w:t>
      </w:r>
      <w:r>
        <w:t>سبق</w:t>
      </w:r>
      <w:r>
        <w:t xml:space="preserve"> </w:t>
      </w:r>
      <w:r>
        <w:t>ويصرف</w:t>
      </w:r>
      <w:r>
        <w:t xml:space="preserve"> </w:t>
      </w:r>
      <w:r>
        <w:t>في</w:t>
      </w:r>
      <w:r>
        <w:t xml:space="preserve"> </w:t>
      </w:r>
      <w:r>
        <w:t>المصالح</w:t>
      </w:r>
      <w:r>
        <w:t xml:space="preserve"> .</w:t>
      </w:r>
      <w:r>
        <w:br/>
        <w:t xml:space="preserve">2 . </w:t>
      </w:r>
      <w:r>
        <w:t>يجب</w:t>
      </w:r>
      <w:r>
        <w:t xml:space="preserve"> </w:t>
      </w:r>
      <w:r>
        <w:t>تحديد</w:t>
      </w:r>
      <w:r>
        <w:t xml:space="preserve"> </w:t>
      </w:r>
      <w:r>
        <w:t>مبدا</w:t>
      </w:r>
      <w:r>
        <w:t xml:space="preserve"> </w:t>
      </w:r>
      <w:r>
        <w:t>السباق</w:t>
      </w:r>
      <w:r>
        <w:t xml:space="preserve"> </w:t>
      </w:r>
      <w:r>
        <w:t>وغايته</w:t>
      </w:r>
      <w:r>
        <w:t xml:space="preserve"> </w:t>
      </w:r>
      <w:r>
        <w:t>وتعيين</w:t>
      </w:r>
      <w:r>
        <w:t xml:space="preserve"> </w:t>
      </w:r>
      <w:r>
        <w:t>ما</w:t>
      </w:r>
      <w:r>
        <w:t xml:space="preserve"> </w:t>
      </w:r>
      <w:r>
        <w:t>يسابق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خيل</w:t>
      </w:r>
      <w:r>
        <w:t xml:space="preserve"> </w:t>
      </w:r>
      <w:r>
        <w:t>او</w:t>
      </w:r>
      <w:r>
        <w:t xml:space="preserve"> </w:t>
      </w:r>
      <w:r>
        <w:t>ابل</w:t>
      </w:r>
      <w:r>
        <w:t xml:space="preserve"> </w:t>
      </w:r>
      <w:r>
        <w:t>او</w:t>
      </w:r>
      <w:r>
        <w:t xml:space="preserve"> </w:t>
      </w:r>
      <w:r>
        <w:t>اليات</w:t>
      </w:r>
      <w:r>
        <w:t xml:space="preserve"> .</w:t>
      </w:r>
      <w:r>
        <w:br/>
        <w:t xml:space="preserve">3 . </w:t>
      </w:r>
      <w:r>
        <w:t>يجب</w:t>
      </w:r>
      <w:r>
        <w:t xml:space="preserve"> </w:t>
      </w:r>
      <w:r>
        <w:t>تعيين</w:t>
      </w:r>
      <w:r>
        <w:t xml:space="preserve"> </w:t>
      </w:r>
      <w:r>
        <w:t>المرمى</w:t>
      </w:r>
      <w:r>
        <w:t xml:space="preserve"> </w:t>
      </w:r>
      <w:r>
        <w:t>او</w:t>
      </w:r>
      <w:r>
        <w:t xml:space="preserve"> </w:t>
      </w:r>
      <w:r>
        <w:t>الهدف</w:t>
      </w:r>
      <w:r>
        <w:t xml:space="preserve"> </w:t>
      </w:r>
      <w:r>
        <w:t>وتحديد</w:t>
      </w:r>
      <w:r>
        <w:t xml:space="preserve"> </w:t>
      </w:r>
      <w:r>
        <w:t>عدد</w:t>
      </w:r>
      <w:r>
        <w:t xml:space="preserve"> </w:t>
      </w:r>
      <w:r>
        <w:t>الاصابات</w:t>
      </w:r>
      <w:r>
        <w:t xml:space="preserve"> </w:t>
      </w:r>
      <w:r>
        <w:t>التي</w:t>
      </w:r>
      <w:r>
        <w:t xml:space="preserve"> </w:t>
      </w:r>
      <w:r>
        <w:t>يترت</w:t>
      </w:r>
      <w:r>
        <w:t>ب</w:t>
      </w:r>
      <w:r>
        <w:t xml:space="preserve"> </w:t>
      </w:r>
      <w:r>
        <w:t>عليها</w:t>
      </w:r>
      <w:r>
        <w:t xml:space="preserve"> </w:t>
      </w:r>
      <w:r>
        <w:t>الفوز</w:t>
      </w:r>
      <w:r>
        <w:t xml:space="preserve"> </w:t>
      </w:r>
      <w:r>
        <w:t>وكيفيتها</w:t>
      </w:r>
      <w:r>
        <w:t xml:space="preserve"> .</w:t>
      </w:r>
      <w:r>
        <w:br/>
      </w:r>
      <w:r>
        <w:t>المــادة</w:t>
      </w:r>
      <w:r>
        <w:t xml:space="preserve">(1100): </w:t>
      </w:r>
      <w:r>
        <w:t>اذا</w:t>
      </w:r>
      <w:r>
        <w:t xml:space="preserve"> </w:t>
      </w:r>
      <w:r>
        <w:t>تم</w:t>
      </w:r>
      <w:r>
        <w:t xml:space="preserve"> </w:t>
      </w:r>
      <w:r>
        <w:t>السباق</w:t>
      </w:r>
      <w:r>
        <w:t xml:space="preserve"> </w:t>
      </w:r>
      <w:r>
        <w:t>بجعل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المادتين</w:t>
      </w:r>
      <w:r>
        <w:t xml:space="preserve"> </w:t>
      </w:r>
      <w:r>
        <w:t>السابقتين</w:t>
      </w:r>
      <w:r>
        <w:t xml:space="preserve"> </w:t>
      </w:r>
      <w:r>
        <w:t>كان</w:t>
      </w:r>
      <w:r>
        <w:t xml:space="preserve"> </w:t>
      </w:r>
      <w:r>
        <w:t>عقدا</w:t>
      </w:r>
      <w:r>
        <w:t xml:space="preserve"> </w:t>
      </w:r>
      <w:r>
        <w:t>لازما</w:t>
      </w:r>
      <w:r>
        <w:t xml:space="preserve"> </w:t>
      </w:r>
      <w:r>
        <w:t>للمتسابقين</w:t>
      </w:r>
      <w:r>
        <w:t xml:space="preserve"> </w:t>
      </w:r>
      <w:r>
        <w:t>لا</w:t>
      </w:r>
      <w:r>
        <w:t xml:space="preserve"> </w:t>
      </w:r>
      <w:r>
        <w:t>يحل</w:t>
      </w:r>
      <w:r>
        <w:t xml:space="preserve"> </w:t>
      </w:r>
      <w:r>
        <w:t>الا</w:t>
      </w:r>
      <w:r>
        <w:t xml:space="preserve"> </w:t>
      </w:r>
      <w:r>
        <w:t>برضاهم</w:t>
      </w:r>
      <w:r>
        <w:t xml:space="preserve"> . </w:t>
      </w:r>
      <w:r>
        <w:t>واذا</w:t>
      </w:r>
      <w:r>
        <w:t xml:space="preserve"> </w:t>
      </w:r>
      <w:r>
        <w:t>كسب</w:t>
      </w:r>
      <w:r>
        <w:t xml:space="preserve"> </w:t>
      </w:r>
      <w:r>
        <w:t>المتسابق</w:t>
      </w:r>
      <w:r>
        <w:t xml:space="preserve"> </w:t>
      </w:r>
      <w:r>
        <w:t>الذي</w:t>
      </w:r>
      <w:r>
        <w:t xml:space="preserve"> </w:t>
      </w:r>
      <w:r>
        <w:t>قدم</w:t>
      </w:r>
      <w:r>
        <w:t xml:space="preserve"> </w:t>
      </w:r>
      <w:r>
        <w:t>الجعل</w:t>
      </w:r>
      <w:r>
        <w:t xml:space="preserve"> (</w:t>
      </w:r>
      <w:r>
        <w:t>الجائزة</w:t>
      </w:r>
      <w:r>
        <w:t xml:space="preserve">) </w:t>
      </w:r>
      <w:r>
        <w:t>تنفق</w:t>
      </w:r>
      <w:r>
        <w:t xml:space="preserve"> </w:t>
      </w:r>
      <w:r>
        <w:t>الجائزة</w:t>
      </w:r>
      <w:r>
        <w:t xml:space="preserve"> </w:t>
      </w:r>
      <w:r>
        <w:t>في</w:t>
      </w:r>
      <w:r>
        <w:t xml:space="preserve"> </w:t>
      </w:r>
      <w:r>
        <w:t>المصالح</w:t>
      </w:r>
      <w:r>
        <w:t xml:space="preserve"> </w:t>
      </w:r>
      <w:r>
        <w:t>المشروطة</w:t>
      </w:r>
      <w:r>
        <w:t xml:space="preserve"> </w:t>
      </w:r>
      <w:r>
        <w:t>في</w:t>
      </w:r>
      <w:r>
        <w:t xml:space="preserve"> </w:t>
      </w:r>
      <w:r>
        <w:t>العقد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يخص</w:t>
      </w:r>
      <w:r>
        <w:t xml:space="preserve"> </w:t>
      </w:r>
      <w:r>
        <w:t>الكاسب</w:t>
      </w:r>
      <w:r>
        <w:t xml:space="preserve"> </w:t>
      </w:r>
      <w:r>
        <w:t>او</w:t>
      </w:r>
      <w:r>
        <w:t xml:space="preserve"> </w:t>
      </w:r>
      <w:r>
        <w:t>تؤول</w:t>
      </w:r>
      <w:r>
        <w:t xml:space="preserve"> </w:t>
      </w:r>
      <w:r>
        <w:t>الى</w:t>
      </w:r>
      <w:r>
        <w:t xml:space="preserve"> </w:t>
      </w:r>
      <w:r>
        <w:t>الدولة</w:t>
      </w:r>
      <w:r>
        <w:t xml:space="preserve"> </w:t>
      </w:r>
      <w:r>
        <w:t>لانفاقها</w:t>
      </w:r>
      <w:r>
        <w:t xml:space="preserve"> </w:t>
      </w:r>
      <w:r>
        <w:t>في</w:t>
      </w:r>
      <w:r>
        <w:t xml:space="preserve"> </w:t>
      </w:r>
      <w:r>
        <w:t>المصالح</w:t>
      </w:r>
      <w:r>
        <w:t xml:space="preserve"> .</w:t>
      </w:r>
      <w:r>
        <w:br/>
      </w:r>
      <w:r>
        <w:t>المــادة</w:t>
      </w:r>
      <w:r>
        <w:t xml:space="preserve">(1101): </w:t>
      </w:r>
      <w:r>
        <w:t>اذا</w:t>
      </w:r>
      <w:r>
        <w:t xml:space="preserve"> </w:t>
      </w:r>
      <w:r>
        <w:t>عرض</w:t>
      </w:r>
      <w:r>
        <w:t xml:space="preserve"> </w:t>
      </w:r>
      <w:r>
        <w:t>سهم</w:t>
      </w:r>
      <w:r>
        <w:t xml:space="preserve"> </w:t>
      </w:r>
      <w:r>
        <w:t>احد</w:t>
      </w:r>
      <w:r>
        <w:t xml:space="preserve"> </w:t>
      </w:r>
      <w:r>
        <w:t>المتسابقين</w:t>
      </w:r>
      <w:r>
        <w:t xml:space="preserve"> </w:t>
      </w:r>
      <w:r>
        <w:t>عارض</w:t>
      </w:r>
      <w:r>
        <w:t xml:space="preserve"> </w:t>
      </w:r>
      <w:r>
        <w:t>عطل</w:t>
      </w:r>
      <w:r>
        <w:t xml:space="preserve"> </w:t>
      </w:r>
      <w:r>
        <w:t>سيره</w:t>
      </w:r>
      <w:r>
        <w:t xml:space="preserve"> </w:t>
      </w:r>
      <w:r>
        <w:t>الى</w:t>
      </w:r>
      <w:r>
        <w:t xml:space="preserve"> </w:t>
      </w:r>
      <w:r>
        <w:t>الهدف</w:t>
      </w:r>
      <w:r>
        <w:t xml:space="preserve"> </w:t>
      </w:r>
      <w:r>
        <w:t>او</w:t>
      </w:r>
      <w:r>
        <w:t xml:space="preserve"> </w:t>
      </w:r>
      <w:r>
        <w:t>عرض</w:t>
      </w:r>
      <w:r>
        <w:t xml:space="preserve"> </w:t>
      </w:r>
      <w:r>
        <w:t>لفرسه</w:t>
      </w:r>
      <w:r>
        <w:t xml:space="preserve"> </w:t>
      </w:r>
      <w:r>
        <w:t>او</w:t>
      </w:r>
      <w:r>
        <w:t xml:space="preserve"> </w:t>
      </w:r>
      <w:r>
        <w:t>بعيره</w:t>
      </w:r>
      <w:r>
        <w:t xml:space="preserve"> </w:t>
      </w:r>
      <w:r>
        <w:t>ضرب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او</w:t>
      </w:r>
      <w:r>
        <w:t xml:space="preserve"> </w:t>
      </w:r>
      <w:r>
        <w:t>نزع</w:t>
      </w:r>
      <w:r>
        <w:t xml:space="preserve"> </w:t>
      </w:r>
      <w:r>
        <w:t>السوط</w:t>
      </w:r>
      <w:r>
        <w:t xml:space="preserve"> </w:t>
      </w:r>
      <w:r>
        <w:t>الذي</w:t>
      </w:r>
      <w:r>
        <w:t xml:space="preserve"> </w:t>
      </w:r>
      <w:r>
        <w:t>يسوقه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يده</w:t>
      </w:r>
      <w:r>
        <w:t xml:space="preserve"> </w:t>
      </w:r>
      <w:r>
        <w:t>او</w:t>
      </w:r>
      <w:r>
        <w:t xml:space="preserve"> </w:t>
      </w:r>
      <w:r>
        <w:t>عرض</w:t>
      </w:r>
      <w:r>
        <w:t xml:space="preserve"> </w:t>
      </w:r>
      <w:r>
        <w:t>للالة</w:t>
      </w:r>
      <w:r>
        <w:t xml:space="preserve"> </w:t>
      </w:r>
      <w:r>
        <w:t>نحو</w:t>
      </w:r>
      <w:r>
        <w:t xml:space="preserve"> </w:t>
      </w:r>
      <w:r>
        <w:t>ذلك</w:t>
      </w:r>
      <w:r>
        <w:t xml:space="preserve"> </w:t>
      </w:r>
      <w:r>
        <w:t>فلا</w:t>
      </w:r>
      <w:r>
        <w:t xml:space="preserve"> </w:t>
      </w:r>
      <w:r>
        <w:t>يعتبر</w:t>
      </w:r>
      <w:r>
        <w:t xml:space="preserve"> </w:t>
      </w:r>
      <w:r>
        <w:t>المتسابق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الاحوال</w:t>
      </w:r>
      <w:r>
        <w:t xml:space="preserve"> </w:t>
      </w:r>
      <w:r>
        <w:t>مسبوقا،</w:t>
      </w:r>
      <w:r>
        <w:t xml:space="preserve"> </w:t>
      </w:r>
      <w:r>
        <w:t>اما</w:t>
      </w:r>
      <w:r>
        <w:t xml:space="preserve"> </w:t>
      </w:r>
      <w:r>
        <w:t>ما</w:t>
      </w:r>
      <w:r>
        <w:t xml:space="preserve"> </w:t>
      </w:r>
      <w:r>
        <w:t>يعرض</w:t>
      </w:r>
      <w:r>
        <w:t xml:space="preserve"> </w:t>
      </w:r>
      <w:r>
        <w:t>للمتسابق</w:t>
      </w:r>
      <w:r>
        <w:t xml:space="preserve"> </w:t>
      </w:r>
      <w:r>
        <w:t>من</w:t>
      </w:r>
      <w:r>
        <w:t xml:space="preserve"> </w:t>
      </w:r>
      <w:r>
        <w:t>ن</w:t>
      </w:r>
      <w:r>
        <w:t>سيان</w:t>
      </w:r>
      <w:r>
        <w:t xml:space="preserve"> </w:t>
      </w:r>
      <w:r>
        <w:t>او</w:t>
      </w:r>
      <w:r>
        <w:t xml:space="preserve"> </w:t>
      </w:r>
      <w:r>
        <w:t>اهمال</w:t>
      </w:r>
      <w:r>
        <w:t xml:space="preserve"> </w:t>
      </w:r>
      <w:r>
        <w:t>فانه</w:t>
      </w:r>
      <w:r>
        <w:t xml:space="preserve"> </w:t>
      </w:r>
      <w:r>
        <w:t>يعتبر</w:t>
      </w:r>
      <w:r>
        <w:t xml:space="preserve"> </w:t>
      </w:r>
      <w:r>
        <w:t>مسبوقا</w:t>
      </w:r>
      <w:r>
        <w:t xml:space="preserve"> </w:t>
      </w:r>
      <w:r>
        <w:t>وليس</w:t>
      </w:r>
      <w:r>
        <w:t xml:space="preserve"> </w:t>
      </w:r>
      <w:r>
        <w:t>بعذر</w:t>
      </w:r>
      <w:r>
        <w:t xml:space="preserve"> .</w:t>
      </w:r>
      <w:r>
        <w:br/>
      </w:r>
      <w:r>
        <w:t>المــادة</w:t>
      </w:r>
      <w:r>
        <w:t xml:space="preserve">(1102): </w:t>
      </w:r>
      <w:r>
        <w:t>اذا</w:t>
      </w:r>
      <w:r>
        <w:t xml:space="preserve"> </w:t>
      </w:r>
      <w:r>
        <w:t>اشترط</w:t>
      </w:r>
      <w:r>
        <w:t xml:space="preserve"> </w:t>
      </w:r>
      <w:r>
        <w:t>القانون</w:t>
      </w:r>
      <w:r>
        <w:t xml:space="preserve"> </w:t>
      </w:r>
      <w:r>
        <w:t>ترخيص</w:t>
      </w:r>
      <w:r>
        <w:t xml:space="preserve"> </w:t>
      </w:r>
      <w:r>
        <w:t>من</w:t>
      </w:r>
      <w:r>
        <w:t xml:space="preserve"> </w:t>
      </w:r>
      <w:r>
        <w:t>الجهة</w:t>
      </w:r>
      <w:r>
        <w:t xml:space="preserve"> </w:t>
      </w:r>
      <w:r>
        <w:t>المختصة</w:t>
      </w:r>
      <w:r>
        <w:t xml:space="preserve"> </w:t>
      </w:r>
      <w:r>
        <w:t>او</w:t>
      </w:r>
      <w:r>
        <w:t xml:space="preserve"> </w:t>
      </w:r>
      <w:r>
        <w:t>مواصفات</w:t>
      </w:r>
      <w:r>
        <w:t xml:space="preserve"> </w:t>
      </w:r>
      <w:r>
        <w:t>معينة</w:t>
      </w:r>
      <w:r>
        <w:t xml:space="preserve"> </w:t>
      </w:r>
      <w:r>
        <w:t>فانه</w:t>
      </w:r>
      <w:r>
        <w:t xml:space="preserve"> </w:t>
      </w:r>
      <w:r>
        <w:t>يلزم</w:t>
      </w:r>
      <w:r>
        <w:t xml:space="preserve"> </w:t>
      </w:r>
      <w:r>
        <w:t>المتسابقين</w:t>
      </w:r>
      <w:r>
        <w:t xml:space="preserve"> </w:t>
      </w:r>
      <w:r>
        <w:t>اتباع</w:t>
      </w:r>
      <w:r>
        <w:t xml:space="preserve"> </w:t>
      </w:r>
      <w:r>
        <w:t>ذلك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الثبوت</w:t>
      </w:r>
      <w:r>
        <w:t xml:space="preserve"> (</w:t>
      </w:r>
      <w:r>
        <w:t>الحيازة</w:t>
      </w:r>
      <w:r>
        <w:t xml:space="preserve">) </w:t>
      </w:r>
      <w:r>
        <w:t>واثارها</w:t>
      </w:r>
    </w:p>
    <w:p w:rsidR="00601374" w:rsidRDefault="00DB6C82" w:rsidP="008909C2">
      <w:pPr>
        <w:jc w:val="right"/>
      </w:pPr>
      <w:r>
        <w:t>المــادة</w:t>
      </w:r>
      <w:r>
        <w:t xml:space="preserve">(1103): </w:t>
      </w:r>
      <w:r>
        <w:t>الثبوت</w:t>
      </w:r>
      <w:r>
        <w:t xml:space="preserve"> (</w:t>
      </w:r>
      <w:r>
        <w:t>الحيازة</w:t>
      </w:r>
      <w:r>
        <w:t xml:space="preserve">) </w:t>
      </w:r>
      <w:r>
        <w:t>هو</w:t>
      </w:r>
      <w:r>
        <w:t xml:space="preserve"> </w:t>
      </w:r>
      <w:r>
        <w:t>استيلاء</w:t>
      </w:r>
      <w:r>
        <w:t xml:space="preserve"> </w:t>
      </w:r>
      <w:r>
        <w:t>الشخص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ووضع</w:t>
      </w:r>
      <w:r>
        <w:t xml:space="preserve"> </w:t>
      </w:r>
      <w:r>
        <w:t>يده</w:t>
      </w:r>
      <w:r>
        <w:t xml:space="preserve"> </w:t>
      </w:r>
      <w:r>
        <w:t>عليه</w:t>
      </w:r>
      <w:r>
        <w:t xml:space="preserve"> </w:t>
      </w:r>
      <w:r>
        <w:t>منقولا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عقارا</w:t>
      </w:r>
      <w:r>
        <w:t xml:space="preserve"> </w:t>
      </w:r>
      <w:r>
        <w:t>وهو</w:t>
      </w:r>
      <w:r>
        <w:t xml:space="preserve"> </w:t>
      </w:r>
      <w:r>
        <w:t>نوعان</w:t>
      </w:r>
      <w:r>
        <w:t>: –</w:t>
      </w:r>
      <w:r>
        <w:br/>
      </w:r>
      <w:r>
        <w:t>الاول</w:t>
      </w:r>
      <w:r>
        <w:t xml:space="preserve"> : </w:t>
      </w:r>
      <w:r>
        <w:t>حيازة</w:t>
      </w:r>
      <w:r>
        <w:t xml:space="preserve"> </w:t>
      </w:r>
      <w:r>
        <w:t>ملك</w:t>
      </w:r>
      <w:r>
        <w:t xml:space="preserve"> </w:t>
      </w:r>
      <w:r>
        <w:t>ثبوت</w:t>
      </w:r>
      <w:r>
        <w:t xml:space="preserve"> </w:t>
      </w:r>
      <w:r>
        <w:t>يتصرف</w:t>
      </w:r>
      <w:r>
        <w:t xml:space="preserve"> </w:t>
      </w:r>
      <w:r>
        <w:t>به</w:t>
      </w:r>
      <w:r>
        <w:t xml:space="preserve"> </w:t>
      </w:r>
      <w:r>
        <w:t>الحائز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الذي</w:t>
      </w:r>
      <w:r>
        <w:t xml:space="preserve"> </w:t>
      </w:r>
      <w:r>
        <w:t>يحوزه</w:t>
      </w:r>
      <w:r>
        <w:t xml:space="preserve"> </w:t>
      </w:r>
      <w:r>
        <w:t>باي</w:t>
      </w:r>
      <w:r>
        <w:t xml:space="preserve"> </w:t>
      </w:r>
      <w:r>
        <w:t>نوع</w:t>
      </w:r>
      <w:r>
        <w:t xml:space="preserve"> </w:t>
      </w:r>
      <w:r>
        <w:t>من</w:t>
      </w:r>
      <w:r>
        <w:t xml:space="preserve"> </w:t>
      </w:r>
      <w:r>
        <w:t>انواع</w:t>
      </w:r>
      <w:r>
        <w:t xml:space="preserve"> </w:t>
      </w:r>
      <w:r>
        <w:t>التصرفات</w:t>
      </w:r>
      <w:r>
        <w:t xml:space="preserve"> </w:t>
      </w:r>
      <w:r>
        <w:t>ظاهرا</w:t>
      </w:r>
      <w:r>
        <w:t xml:space="preserve"> </w:t>
      </w:r>
      <w:r>
        <w:t>عليه</w:t>
      </w:r>
      <w:r>
        <w:t xml:space="preserve"> </w:t>
      </w:r>
      <w:r>
        <w:t>بمظهر</w:t>
      </w:r>
      <w:r>
        <w:t xml:space="preserve"> </w:t>
      </w:r>
      <w:r>
        <w:t>المالك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يبين</w:t>
      </w:r>
      <w:r>
        <w:t xml:space="preserve"> </w:t>
      </w:r>
      <w:r>
        <w:t>سبب</w:t>
      </w:r>
      <w:r>
        <w:t xml:space="preserve"> </w:t>
      </w:r>
      <w:r>
        <w:t>ملكيته</w:t>
      </w:r>
      <w:r>
        <w:t xml:space="preserve"> </w:t>
      </w:r>
      <w:r>
        <w:t>له</w:t>
      </w:r>
      <w:r>
        <w:t xml:space="preserve"> </w:t>
      </w:r>
      <w:r>
        <w:t>فتكون</w:t>
      </w:r>
      <w:r>
        <w:t xml:space="preserve"> </w:t>
      </w:r>
      <w:r>
        <w:t>يده</w:t>
      </w:r>
      <w:r>
        <w:t xml:space="preserve"> </w:t>
      </w:r>
      <w:r>
        <w:t>مهما</w:t>
      </w:r>
      <w:r>
        <w:t xml:space="preserve"> </w:t>
      </w:r>
      <w:r>
        <w:t>استمرت</w:t>
      </w:r>
      <w:r>
        <w:t xml:space="preserve"> </w:t>
      </w:r>
      <w:r>
        <w:t>حيازة</w:t>
      </w:r>
      <w:r>
        <w:t xml:space="preserve"> </w:t>
      </w:r>
      <w:r>
        <w:t>ملك</w:t>
      </w:r>
      <w:r>
        <w:t xml:space="preserve"> </w:t>
      </w:r>
      <w:r>
        <w:t>ثبوت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.</w:t>
      </w:r>
      <w:r>
        <w:br/>
      </w:r>
      <w:r>
        <w:t>الثاني</w:t>
      </w:r>
      <w:r>
        <w:t xml:space="preserve"> : </w:t>
      </w:r>
      <w:r>
        <w:t>حيازة</w:t>
      </w:r>
      <w:r>
        <w:t xml:space="preserve"> </w:t>
      </w:r>
      <w:r>
        <w:t>انتفاع</w:t>
      </w:r>
      <w:r>
        <w:t xml:space="preserve"> </w:t>
      </w:r>
      <w:r>
        <w:t>بايجاره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يكون</w:t>
      </w:r>
      <w:r>
        <w:t xml:space="preserve"> </w:t>
      </w:r>
      <w:r>
        <w:t>الشيء</w:t>
      </w:r>
      <w:r>
        <w:t xml:space="preserve"> </w:t>
      </w:r>
      <w:r>
        <w:t>فيها</w:t>
      </w:r>
      <w:r>
        <w:t xml:space="preserve"> </w:t>
      </w:r>
      <w:r>
        <w:t>مملوكا</w:t>
      </w:r>
      <w:r>
        <w:t xml:space="preserve"> </w:t>
      </w:r>
      <w:r>
        <w:t>لغير</w:t>
      </w:r>
      <w:r>
        <w:t xml:space="preserve"> </w:t>
      </w:r>
      <w:r>
        <w:t>حائزة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الا</w:t>
      </w:r>
      <w:r>
        <w:t xml:space="preserve"> </w:t>
      </w:r>
      <w:r>
        <w:t>مجرد</w:t>
      </w:r>
      <w:r>
        <w:t xml:space="preserve"> </w:t>
      </w:r>
      <w:r>
        <w:t>الانتفاع</w:t>
      </w:r>
      <w:r>
        <w:t xml:space="preserve"> </w:t>
      </w:r>
      <w:r>
        <w:t>بالشيء</w:t>
      </w:r>
      <w:r>
        <w:t xml:space="preserve"> </w:t>
      </w:r>
      <w:r>
        <w:t>انتفاعا</w:t>
      </w:r>
      <w:r>
        <w:t xml:space="preserve"> </w:t>
      </w:r>
      <w:r>
        <w:t>مؤقتا</w:t>
      </w:r>
      <w:r>
        <w:t xml:space="preserve"> </w:t>
      </w:r>
      <w:r>
        <w:t>طبقا</w:t>
      </w:r>
      <w:r>
        <w:t xml:space="preserve"> </w:t>
      </w:r>
      <w:r>
        <w:t>لسبب</w:t>
      </w:r>
      <w:r>
        <w:t xml:space="preserve"> </w:t>
      </w:r>
      <w:r>
        <w:t>انشاءه</w:t>
      </w:r>
      <w:r>
        <w:t xml:space="preserve"> .</w:t>
      </w:r>
      <w:r>
        <w:br/>
      </w:r>
      <w:r>
        <w:t>المــادة</w:t>
      </w:r>
      <w:r>
        <w:t xml:space="preserve">(1104): </w:t>
      </w:r>
      <w:r>
        <w:t>يشترط</w:t>
      </w:r>
      <w:r>
        <w:t xml:space="preserve"> </w:t>
      </w:r>
      <w:r>
        <w:t>في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(</w:t>
      </w:r>
      <w:r>
        <w:t>الثبوت</w:t>
      </w:r>
      <w:r>
        <w:t xml:space="preserve">)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1 . </w:t>
      </w:r>
      <w:r>
        <w:t>القصد</w:t>
      </w:r>
      <w:r>
        <w:t xml:space="preserve"> </w:t>
      </w:r>
      <w:r>
        <w:t>بان</w:t>
      </w:r>
      <w:r>
        <w:t xml:space="preserve"> </w:t>
      </w:r>
      <w:r>
        <w:t>يكون</w:t>
      </w:r>
      <w:r>
        <w:t xml:space="preserve"> </w:t>
      </w:r>
      <w:r>
        <w:t>الحائز</w:t>
      </w:r>
      <w:r>
        <w:t xml:space="preserve"> </w:t>
      </w:r>
      <w:r>
        <w:t>للشيء</w:t>
      </w:r>
      <w:r>
        <w:t xml:space="preserve"> </w:t>
      </w:r>
      <w:r>
        <w:t>على</w:t>
      </w:r>
      <w:r>
        <w:t xml:space="preserve"> </w:t>
      </w:r>
      <w:r>
        <w:t>قصد</w:t>
      </w:r>
      <w:r>
        <w:t xml:space="preserve"> </w:t>
      </w:r>
      <w:r>
        <w:t>انه</w:t>
      </w:r>
      <w:r>
        <w:t xml:space="preserve"> </w:t>
      </w:r>
      <w:r>
        <w:t>مالك</w:t>
      </w:r>
      <w:r>
        <w:t xml:space="preserve"> </w:t>
      </w:r>
      <w:r>
        <w:t>له</w:t>
      </w:r>
      <w:r>
        <w:t xml:space="preserve"> </w:t>
      </w:r>
      <w:r>
        <w:t>دون</w:t>
      </w:r>
      <w:r>
        <w:t xml:space="preserve"> </w:t>
      </w:r>
      <w:r>
        <w:t>غيره</w:t>
      </w:r>
      <w:r>
        <w:t xml:space="preserve"> </w:t>
      </w:r>
      <w:r>
        <w:t>ويعرف</w:t>
      </w:r>
      <w:r>
        <w:t xml:space="preserve"> </w:t>
      </w:r>
      <w:r>
        <w:t>القصد</w:t>
      </w:r>
      <w:r>
        <w:t xml:space="preserve"> </w:t>
      </w:r>
      <w:r>
        <w:t>بقرائن</w:t>
      </w:r>
      <w:r>
        <w:t xml:space="preserve"> </w:t>
      </w:r>
      <w:r>
        <w:t>الحال</w:t>
      </w:r>
      <w:r>
        <w:t xml:space="preserve"> </w:t>
      </w:r>
      <w:r>
        <w:t>التي</w:t>
      </w:r>
      <w:r>
        <w:t xml:space="preserve"> </w:t>
      </w:r>
      <w:r>
        <w:t>تدل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بان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الشيء</w:t>
      </w:r>
      <w:r>
        <w:t xml:space="preserve"> </w:t>
      </w:r>
      <w:r>
        <w:t>المحوز</w:t>
      </w:r>
      <w:r>
        <w:t xml:space="preserve"> </w:t>
      </w:r>
      <w:r>
        <w:t>تصرف</w:t>
      </w:r>
      <w:r>
        <w:t xml:space="preserve"> </w:t>
      </w:r>
      <w:r>
        <w:t>الملاك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يجاهر</w:t>
      </w:r>
      <w:r>
        <w:t xml:space="preserve"> </w:t>
      </w:r>
      <w:r>
        <w:t>الحائز</w:t>
      </w:r>
      <w:r>
        <w:t xml:space="preserve"> </w:t>
      </w:r>
      <w:r>
        <w:t>للشيء</w:t>
      </w:r>
      <w:r>
        <w:t xml:space="preserve"> </w:t>
      </w:r>
      <w:r>
        <w:t>بملكيته</w:t>
      </w:r>
      <w:r>
        <w:t xml:space="preserve"> </w:t>
      </w:r>
      <w:r>
        <w:t>له</w:t>
      </w:r>
      <w:r>
        <w:t xml:space="preserve"> </w:t>
      </w:r>
      <w:r>
        <w:t>اذا</w:t>
      </w:r>
      <w:r>
        <w:t xml:space="preserve"> </w:t>
      </w:r>
      <w:r>
        <w:t>ما</w:t>
      </w:r>
      <w:r>
        <w:t xml:space="preserve"> </w:t>
      </w:r>
      <w:r>
        <w:t>نازعه</w:t>
      </w:r>
      <w:r>
        <w:t xml:space="preserve"> </w:t>
      </w:r>
      <w:r>
        <w:t>فيه</w:t>
      </w:r>
      <w:r>
        <w:t xml:space="preserve"> </w:t>
      </w:r>
      <w:r>
        <w:t>منازع</w:t>
      </w:r>
      <w:r>
        <w:t xml:space="preserve"> </w:t>
      </w:r>
      <w:r>
        <w:t>وان</w:t>
      </w:r>
      <w:r>
        <w:t xml:space="preserve"> </w:t>
      </w:r>
      <w:r>
        <w:t>يتمسك</w:t>
      </w:r>
      <w:r>
        <w:t xml:space="preserve"> </w:t>
      </w:r>
      <w:r>
        <w:t>بذلك</w:t>
      </w:r>
      <w:r>
        <w:t xml:space="preserve"> </w:t>
      </w:r>
      <w:r>
        <w:t>امام</w:t>
      </w:r>
      <w:r>
        <w:t xml:space="preserve"> </w:t>
      </w:r>
      <w:r>
        <w:t>القضاء</w:t>
      </w:r>
      <w:r>
        <w:t xml:space="preserve"> </w:t>
      </w:r>
      <w:r>
        <w:t>في</w:t>
      </w:r>
      <w:r>
        <w:t xml:space="preserve"> </w:t>
      </w:r>
      <w:r>
        <w:t>مواجهة</w:t>
      </w:r>
      <w:r>
        <w:t xml:space="preserve"> </w:t>
      </w:r>
      <w:r>
        <w:t>من</w:t>
      </w:r>
      <w:r>
        <w:t xml:space="preserve"> </w:t>
      </w:r>
      <w:r>
        <w:t>ينازعه</w:t>
      </w:r>
      <w:r>
        <w:t xml:space="preserve"> </w:t>
      </w:r>
      <w:r>
        <w:t>في</w:t>
      </w:r>
      <w:r>
        <w:t xml:space="preserve"> </w:t>
      </w:r>
      <w:r>
        <w:t>ملكيته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لا</w:t>
      </w:r>
      <w:r>
        <w:t xml:space="preserve"> </w:t>
      </w:r>
      <w:r>
        <w:t>تقترن</w:t>
      </w:r>
      <w:r>
        <w:t xml:space="preserve"> </w:t>
      </w:r>
      <w:r>
        <w:t>الحيازة</w:t>
      </w:r>
      <w:r>
        <w:t xml:space="preserve"> </w:t>
      </w:r>
      <w:r>
        <w:t>باكراه</w:t>
      </w:r>
      <w:r>
        <w:t xml:space="preserve"> </w:t>
      </w:r>
      <w:r>
        <w:t>المالك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يمثله</w:t>
      </w:r>
      <w:r>
        <w:t xml:space="preserve"> </w:t>
      </w:r>
      <w:r>
        <w:t>او</w:t>
      </w:r>
      <w:r>
        <w:t xml:space="preserve"> </w:t>
      </w:r>
      <w:r>
        <w:t>منازعته</w:t>
      </w:r>
      <w:r>
        <w:t xml:space="preserve"> .</w:t>
      </w:r>
      <w:r>
        <w:br/>
        <w:t xml:space="preserve">4 . </w:t>
      </w:r>
      <w:r>
        <w:t>عدم</w:t>
      </w:r>
      <w:r>
        <w:t xml:space="preserve"> </w:t>
      </w:r>
      <w:r>
        <w:t>الخفاء</w:t>
      </w:r>
      <w:r>
        <w:t xml:space="preserve"> </w:t>
      </w:r>
      <w:r>
        <w:t>بان</w:t>
      </w:r>
      <w:r>
        <w:t xml:space="preserve"> </w:t>
      </w:r>
      <w:r>
        <w:t>لا</w:t>
      </w:r>
      <w:r>
        <w:t xml:space="preserve"> </w:t>
      </w:r>
      <w:r>
        <w:t>تحصل</w:t>
      </w:r>
      <w:r>
        <w:t xml:space="preserve"> </w:t>
      </w:r>
      <w:r>
        <w:t>الحيازة</w:t>
      </w:r>
      <w:r>
        <w:t xml:space="preserve"> </w:t>
      </w:r>
      <w:r>
        <w:t>خفية</w:t>
      </w:r>
      <w:r>
        <w:t xml:space="preserve"> </w:t>
      </w:r>
      <w:r>
        <w:t>اي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فيها</w:t>
      </w:r>
      <w:r>
        <w:t xml:space="preserve"> </w:t>
      </w:r>
      <w:r>
        <w:t>لبس</w:t>
      </w:r>
      <w:r>
        <w:t xml:space="preserve"> </w:t>
      </w:r>
      <w:r>
        <w:t>كان</w:t>
      </w:r>
      <w:r>
        <w:t xml:space="preserve"> </w:t>
      </w:r>
      <w:r>
        <w:t>يكون</w:t>
      </w:r>
      <w:r>
        <w:t xml:space="preserve"> </w:t>
      </w:r>
      <w:r>
        <w:t>الحائز</w:t>
      </w:r>
      <w:r>
        <w:t xml:space="preserve"> </w:t>
      </w:r>
      <w:r>
        <w:t>خليطا</w:t>
      </w:r>
      <w:r>
        <w:t xml:space="preserve"> </w:t>
      </w:r>
      <w:r>
        <w:t>للمالك</w:t>
      </w:r>
      <w:r>
        <w:t xml:space="preserve"> </w:t>
      </w:r>
      <w:r>
        <w:t>او</w:t>
      </w:r>
      <w:r>
        <w:t xml:space="preserve"> </w:t>
      </w:r>
      <w:r>
        <w:t>ممثلا</w:t>
      </w:r>
      <w:r>
        <w:t xml:space="preserve"> </w:t>
      </w:r>
      <w:r>
        <w:t>شرعيا</w:t>
      </w:r>
      <w:r>
        <w:t xml:space="preserve"> </w:t>
      </w:r>
      <w:r>
        <w:t>له</w:t>
      </w:r>
      <w:r>
        <w:t xml:space="preserve"> </w:t>
      </w:r>
      <w:r>
        <w:t>بالولاية</w:t>
      </w:r>
      <w:r>
        <w:t xml:space="preserve"> </w:t>
      </w:r>
      <w:r>
        <w:t>او</w:t>
      </w:r>
      <w:r>
        <w:t xml:space="preserve"> </w:t>
      </w:r>
      <w:r>
        <w:t>الوصاية</w:t>
      </w:r>
      <w:r>
        <w:t xml:space="preserve"> </w:t>
      </w:r>
      <w:r>
        <w:t>او</w:t>
      </w:r>
      <w:r>
        <w:t xml:space="preserve"> </w:t>
      </w:r>
      <w:r>
        <w:t>الوكالة</w:t>
      </w:r>
      <w:r>
        <w:t xml:space="preserve"> </w:t>
      </w:r>
      <w:r>
        <w:t>او</w:t>
      </w:r>
      <w:r>
        <w:t xml:space="preserve"> </w:t>
      </w:r>
      <w:r>
        <w:t>يكون</w:t>
      </w:r>
      <w:r>
        <w:t xml:space="preserve"> </w:t>
      </w:r>
      <w:r>
        <w:t>مخولا</w:t>
      </w:r>
      <w:r>
        <w:t xml:space="preserve"> </w:t>
      </w:r>
      <w:r>
        <w:t>حيازة</w:t>
      </w:r>
      <w:r>
        <w:t xml:space="preserve"> </w:t>
      </w:r>
      <w:r>
        <w:t>الشيء</w:t>
      </w:r>
      <w:r>
        <w:t xml:space="preserve"> </w:t>
      </w:r>
      <w:r>
        <w:t>حيازة</w:t>
      </w:r>
      <w:r>
        <w:t xml:space="preserve"> </w:t>
      </w:r>
      <w:r>
        <w:t>انتفاع</w:t>
      </w:r>
      <w:r>
        <w:t xml:space="preserve"> </w:t>
      </w:r>
      <w:r>
        <w:t>او</w:t>
      </w:r>
      <w:r>
        <w:t xml:space="preserve"> </w:t>
      </w:r>
      <w:r>
        <w:t>نحو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(1105): </w:t>
      </w:r>
      <w:r>
        <w:t>تكو</w:t>
      </w:r>
      <w:r>
        <w:t>ن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(</w:t>
      </w:r>
      <w:r>
        <w:t>الثبوت</w:t>
      </w:r>
      <w:r>
        <w:t xml:space="preserve">) </w:t>
      </w:r>
      <w:r>
        <w:t>لغير</w:t>
      </w:r>
      <w:r>
        <w:t xml:space="preserve"> </w:t>
      </w:r>
      <w:r>
        <w:t>المميز</w:t>
      </w:r>
      <w:r>
        <w:t xml:space="preserve"> </w:t>
      </w:r>
      <w:r>
        <w:t>بواسطة</w:t>
      </w:r>
      <w:r>
        <w:t xml:space="preserve"> </w:t>
      </w:r>
      <w:r>
        <w:t>من</w:t>
      </w:r>
      <w:r>
        <w:t xml:space="preserve"> </w:t>
      </w:r>
      <w:r>
        <w:t>ينوب</w:t>
      </w:r>
      <w:r>
        <w:t xml:space="preserve"> </w:t>
      </w:r>
      <w:r>
        <w:t>عنه</w:t>
      </w:r>
      <w:r>
        <w:t xml:space="preserve"> </w:t>
      </w:r>
      <w:r>
        <w:t>نيابة</w:t>
      </w:r>
      <w:r>
        <w:t xml:space="preserve"> </w:t>
      </w:r>
      <w:r>
        <w:t>شرعية</w:t>
      </w:r>
      <w:r>
        <w:t xml:space="preserve"> </w:t>
      </w:r>
      <w:r>
        <w:t>وليا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وصيا</w:t>
      </w:r>
      <w:r>
        <w:t xml:space="preserve"> .</w:t>
      </w:r>
      <w:r>
        <w:br/>
      </w:r>
      <w:r>
        <w:t>المــادة</w:t>
      </w:r>
      <w:r>
        <w:t xml:space="preserve">(1106):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</w:t>
      </w:r>
      <w:r>
        <w:t>بواسطة</w:t>
      </w:r>
      <w:r>
        <w:t xml:space="preserve"> </w:t>
      </w:r>
      <w:r>
        <w:t>شخص</w:t>
      </w:r>
      <w:r>
        <w:t xml:space="preserve"> </w:t>
      </w:r>
      <w:r>
        <w:t>اخر</w:t>
      </w:r>
      <w:r>
        <w:t xml:space="preserve"> </w:t>
      </w:r>
      <w:r>
        <w:t>خاضع</w:t>
      </w:r>
      <w:r>
        <w:t xml:space="preserve"> </w:t>
      </w:r>
      <w:r>
        <w:t>للحائز</w:t>
      </w:r>
      <w:r>
        <w:t xml:space="preserve"> </w:t>
      </w:r>
      <w:r>
        <w:t>ياتمر</w:t>
      </w:r>
      <w:r>
        <w:t xml:space="preserve"> </w:t>
      </w:r>
      <w:r>
        <w:t>باوامره</w:t>
      </w:r>
      <w:r>
        <w:t xml:space="preserve"> </w:t>
      </w:r>
      <w:r>
        <w:t>فيما</w:t>
      </w:r>
      <w:r>
        <w:t xml:space="preserve"> </w:t>
      </w:r>
      <w:r>
        <w:t>يتعلق</w:t>
      </w:r>
      <w:r>
        <w:t xml:space="preserve"> </w:t>
      </w:r>
      <w:r>
        <w:t>بها</w:t>
      </w:r>
      <w:r>
        <w:t xml:space="preserve"> </w:t>
      </w:r>
      <w:r>
        <w:t>كالخادم</w:t>
      </w:r>
      <w:r>
        <w:t xml:space="preserve"> </w:t>
      </w:r>
      <w:r>
        <w:t>والعامل</w:t>
      </w:r>
      <w:r>
        <w:t xml:space="preserve"> </w:t>
      </w:r>
      <w:r>
        <w:t>والاجير</w:t>
      </w:r>
      <w:r>
        <w:t xml:space="preserve"> </w:t>
      </w:r>
      <w:r>
        <w:t>والشريك</w:t>
      </w:r>
      <w:r>
        <w:t xml:space="preserve"> .</w:t>
      </w:r>
      <w:r>
        <w:br/>
      </w:r>
      <w:r>
        <w:t>المــادة</w:t>
      </w:r>
      <w:r>
        <w:t xml:space="preserve">(1107): </w:t>
      </w:r>
      <w:r>
        <w:t>لا</w:t>
      </w:r>
      <w:r>
        <w:t xml:space="preserve"> </w:t>
      </w:r>
      <w:r>
        <w:t>تزول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</w:t>
      </w:r>
      <w:r>
        <w:t>بمانع</w:t>
      </w:r>
      <w:r>
        <w:t xml:space="preserve"> </w:t>
      </w:r>
      <w:r>
        <w:t>وقتي</w:t>
      </w:r>
      <w:r>
        <w:t xml:space="preserve"> </w:t>
      </w:r>
      <w:r>
        <w:t>يمنع</w:t>
      </w:r>
      <w:r>
        <w:t xml:space="preserve"> </w:t>
      </w:r>
      <w:r>
        <w:t>الحائز</w:t>
      </w:r>
      <w:r>
        <w:t xml:space="preserve"> </w:t>
      </w:r>
      <w:r>
        <w:t>من</w:t>
      </w:r>
      <w:r>
        <w:t xml:space="preserve"> </w:t>
      </w:r>
      <w:r>
        <w:t>السيطرة</w:t>
      </w:r>
      <w:r>
        <w:t xml:space="preserve"> </w:t>
      </w:r>
      <w:r>
        <w:t>الفعلية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كغياب</w:t>
      </w:r>
      <w:r>
        <w:t xml:space="preserve"> </w:t>
      </w:r>
      <w:r>
        <w:t>الحائز</w:t>
      </w:r>
      <w:r>
        <w:t xml:space="preserve"> </w:t>
      </w:r>
      <w:r>
        <w:t>عن</w:t>
      </w:r>
      <w:r>
        <w:t xml:space="preserve"> </w:t>
      </w:r>
      <w:r>
        <w:t>مكانه</w:t>
      </w:r>
      <w:r>
        <w:t xml:space="preserve"> </w:t>
      </w:r>
      <w:r>
        <w:t>او</w:t>
      </w:r>
      <w:r>
        <w:t xml:space="preserve"> </w:t>
      </w:r>
      <w:r>
        <w:t>وجود</w:t>
      </w:r>
      <w:r>
        <w:t xml:space="preserve"> </w:t>
      </w:r>
      <w:r>
        <w:t>عذر</w:t>
      </w:r>
      <w:r>
        <w:t xml:space="preserve"> </w:t>
      </w:r>
      <w:r>
        <w:t>لديه</w:t>
      </w:r>
      <w:r>
        <w:t xml:space="preserve"> </w:t>
      </w:r>
      <w:r>
        <w:t>من</w:t>
      </w:r>
      <w:r>
        <w:t xml:space="preserve"> </w:t>
      </w:r>
      <w:r>
        <w:t>صغر</w:t>
      </w:r>
      <w:r>
        <w:t xml:space="preserve"> </w:t>
      </w:r>
      <w:r>
        <w:t>او</w:t>
      </w:r>
      <w:r>
        <w:t xml:space="preserve"> </w:t>
      </w:r>
      <w:r>
        <w:t>جنون</w:t>
      </w:r>
      <w:r>
        <w:t xml:space="preserve"> </w:t>
      </w:r>
      <w:r>
        <w:t>ونحو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(1108): </w:t>
      </w:r>
      <w:r>
        <w:t>تنتقل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</w:t>
      </w:r>
      <w:r>
        <w:t>من</w:t>
      </w:r>
      <w:r>
        <w:t xml:space="preserve"> </w:t>
      </w:r>
      <w:r>
        <w:t>شخص</w:t>
      </w:r>
      <w:r>
        <w:t xml:space="preserve"> </w:t>
      </w:r>
      <w:r>
        <w:t>الى</w:t>
      </w:r>
      <w:r>
        <w:t xml:space="preserve"> </w:t>
      </w:r>
      <w:r>
        <w:t>اخر</w:t>
      </w:r>
      <w:r>
        <w:t xml:space="preserve"> </w:t>
      </w:r>
      <w:r>
        <w:t>بنفس</w:t>
      </w:r>
      <w:r>
        <w:t xml:space="preserve"> </w:t>
      </w:r>
      <w:r>
        <w:t>الاسباب</w:t>
      </w:r>
      <w:r>
        <w:t xml:space="preserve"> </w:t>
      </w:r>
      <w:r>
        <w:t>التي</w:t>
      </w:r>
      <w:r>
        <w:t xml:space="preserve"> </w:t>
      </w:r>
      <w:r>
        <w:t>تنتقل</w:t>
      </w:r>
      <w:r>
        <w:t xml:space="preserve"> </w:t>
      </w:r>
      <w:r>
        <w:t>بها</w:t>
      </w:r>
      <w:r>
        <w:t xml:space="preserve"> </w:t>
      </w:r>
      <w:r>
        <w:t>الملكية</w:t>
      </w:r>
      <w:r>
        <w:t xml:space="preserve"> </w:t>
      </w:r>
      <w:r>
        <w:t>كالميراث</w:t>
      </w:r>
      <w:r>
        <w:t xml:space="preserve"> </w:t>
      </w:r>
      <w:r>
        <w:t>والتصرف</w:t>
      </w:r>
      <w:r>
        <w:t xml:space="preserve"> </w:t>
      </w:r>
      <w:r>
        <w:t>الناقل</w:t>
      </w:r>
      <w:r>
        <w:t xml:space="preserve"> </w:t>
      </w:r>
      <w:r>
        <w:t>للملكية</w:t>
      </w:r>
      <w:r>
        <w:t xml:space="preserve"> .</w:t>
      </w:r>
      <w:r>
        <w:br/>
      </w:r>
      <w:r>
        <w:t>المــادة</w:t>
      </w:r>
      <w:r>
        <w:t xml:space="preserve">(1109):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ت</w:t>
      </w:r>
      <w:r>
        <w:t>نتقل</w:t>
      </w:r>
      <w:r>
        <w:t xml:space="preserve"> </w:t>
      </w:r>
      <w:r>
        <w:t>حيازة</w:t>
      </w:r>
      <w:r>
        <w:t xml:space="preserve"> </w:t>
      </w:r>
      <w:r>
        <w:t>الملك</w:t>
      </w:r>
      <w:r>
        <w:t xml:space="preserve"> </w:t>
      </w:r>
      <w:r>
        <w:t>دون</w:t>
      </w:r>
      <w:r>
        <w:t xml:space="preserve"> </w:t>
      </w:r>
      <w:r>
        <w:t>تسليم</w:t>
      </w:r>
      <w:r>
        <w:t xml:space="preserve"> </w:t>
      </w:r>
      <w:r>
        <w:t>مادي</w:t>
      </w:r>
      <w:r>
        <w:t xml:space="preserve"> </w:t>
      </w:r>
      <w:r>
        <w:t>اذا</w:t>
      </w:r>
      <w:r>
        <w:t xml:space="preserve"> </w:t>
      </w:r>
      <w:r>
        <w:t>استمر</w:t>
      </w:r>
      <w:r>
        <w:t xml:space="preserve"> </w:t>
      </w:r>
      <w:r>
        <w:t>الحائز</w:t>
      </w:r>
      <w:r>
        <w:t xml:space="preserve"> </w:t>
      </w:r>
      <w:r>
        <w:t>الاول</w:t>
      </w:r>
      <w:r>
        <w:t xml:space="preserve"> </w:t>
      </w:r>
      <w:r>
        <w:t>واضعا</w:t>
      </w:r>
      <w:r>
        <w:t xml:space="preserve"> </w:t>
      </w:r>
      <w:r>
        <w:t>يده</w:t>
      </w:r>
      <w:r>
        <w:t xml:space="preserve"> </w:t>
      </w:r>
      <w:r>
        <w:t>لحساب</w:t>
      </w:r>
      <w:r>
        <w:t xml:space="preserve"> </w:t>
      </w:r>
      <w:r>
        <w:t>سلفه</w:t>
      </w:r>
      <w:r>
        <w:t xml:space="preserve"> </w:t>
      </w:r>
      <w:r>
        <w:t>باجارة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او</w:t>
      </w:r>
      <w:r>
        <w:t xml:space="preserve"> </w:t>
      </w:r>
      <w:r>
        <w:t>استمر</w:t>
      </w:r>
      <w:r>
        <w:t xml:space="preserve"> </w:t>
      </w:r>
      <w:r>
        <w:t>الخلف</w:t>
      </w:r>
      <w:r>
        <w:t xml:space="preserve"> </w:t>
      </w:r>
      <w:r>
        <w:t>الذي</w:t>
      </w:r>
      <w:r>
        <w:t xml:space="preserve"> </w:t>
      </w:r>
      <w:r>
        <w:t>كان</w:t>
      </w:r>
      <w:r>
        <w:t xml:space="preserve"> </w:t>
      </w:r>
      <w:r>
        <w:t>يحوز</w:t>
      </w:r>
      <w:r>
        <w:t xml:space="preserve"> </w:t>
      </w:r>
      <w:r>
        <w:t>الشيء</w:t>
      </w:r>
      <w:r>
        <w:t xml:space="preserve"> </w:t>
      </w:r>
      <w:r>
        <w:t>حيازة</w:t>
      </w:r>
      <w:r>
        <w:t xml:space="preserve"> </w:t>
      </w:r>
      <w:r>
        <w:t>انتفاع</w:t>
      </w:r>
      <w:r>
        <w:t xml:space="preserve"> </w:t>
      </w:r>
      <w:r>
        <w:t>باجارة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في</w:t>
      </w:r>
      <w:r>
        <w:t xml:space="preserve"> </w:t>
      </w:r>
      <w:r>
        <w:t>حيازة</w:t>
      </w:r>
      <w:r>
        <w:t xml:space="preserve"> </w:t>
      </w:r>
      <w:r>
        <w:t>الشيء</w:t>
      </w:r>
      <w:r>
        <w:t xml:space="preserve"> </w:t>
      </w:r>
      <w:r>
        <w:t>حيازة</w:t>
      </w:r>
      <w:r>
        <w:t xml:space="preserve"> </w:t>
      </w:r>
      <w:r>
        <w:t>ملك</w:t>
      </w:r>
      <w:r>
        <w:t xml:space="preserve"> </w:t>
      </w:r>
      <w:r>
        <w:t>لحساب</w:t>
      </w:r>
      <w:r>
        <w:t xml:space="preserve"> </w:t>
      </w:r>
      <w:r>
        <w:t>نفسه</w:t>
      </w:r>
      <w:r>
        <w:t xml:space="preserve"> </w:t>
      </w:r>
      <w:r>
        <w:t>بشراء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.</w:t>
      </w:r>
      <w:r>
        <w:br/>
      </w:r>
      <w:r>
        <w:t>المــادة</w:t>
      </w:r>
      <w:r>
        <w:t xml:space="preserve">(1110): </w:t>
      </w:r>
      <w:r>
        <w:t>تنتقل</w:t>
      </w:r>
      <w:r>
        <w:t xml:space="preserve"> </w:t>
      </w:r>
      <w:r>
        <w:t>الحيازة</w:t>
      </w:r>
      <w:r>
        <w:t xml:space="preserve"> </w:t>
      </w:r>
      <w:r>
        <w:t>للخلف</w:t>
      </w:r>
      <w:r>
        <w:t xml:space="preserve"> </w:t>
      </w:r>
      <w:r>
        <w:t>العام</w:t>
      </w:r>
      <w:r>
        <w:t xml:space="preserve"> (</w:t>
      </w:r>
      <w:r>
        <w:t>الوارث</w:t>
      </w:r>
      <w:r>
        <w:t xml:space="preserve">) </w:t>
      </w:r>
      <w:r>
        <w:t>وللخلف</w:t>
      </w:r>
      <w:r>
        <w:t xml:space="preserve"> </w:t>
      </w:r>
      <w:r>
        <w:t>الخاص</w:t>
      </w:r>
      <w:r>
        <w:t xml:space="preserve"> (</w:t>
      </w:r>
      <w:r>
        <w:t>المشتري</w:t>
      </w:r>
      <w:r>
        <w:t xml:space="preserve"> </w:t>
      </w:r>
      <w:r>
        <w:t>ونحوه</w:t>
      </w:r>
      <w:r>
        <w:t xml:space="preserve">) </w:t>
      </w:r>
      <w:r>
        <w:t>بصفاتها</w:t>
      </w:r>
      <w:r>
        <w:t xml:space="preserve"> </w:t>
      </w:r>
      <w:r>
        <w:t>الا</w:t>
      </w:r>
      <w:r>
        <w:t xml:space="preserve"> </w:t>
      </w:r>
      <w:r>
        <w:t>انه</w:t>
      </w:r>
      <w:r>
        <w:t xml:space="preserve"> </w:t>
      </w:r>
      <w:r>
        <w:t>يجوز</w:t>
      </w:r>
      <w:r>
        <w:t xml:space="preserve"> </w:t>
      </w:r>
      <w:r>
        <w:t>للخلف</w:t>
      </w:r>
      <w:r>
        <w:t xml:space="preserve"> </w:t>
      </w:r>
      <w:r>
        <w:t>الذي</w:t>
      </w:r>
      <w:r>
        <w:t xml:space="preserve"> </w:t>
      </w:r>
      <w:r>
        <w:t>يجهل</w:t>
      </w:r>
      <w:r>
        <w:t xml:space="preserve"> </w:t>
      </w:r>
      <w:r>
        <w:t>ان</w:t>
      </w:r>
      <w:r>
        <w:t xml:space="preserve"> </w:t>
      </w:r>
      <w:r>
        <w:t>سلفه</w:t>
      </w:r>
      <w:r>
        <w:t xml:space="preserve"> </w:t>
      </w:r>
      <w:r>
        <w:t>كان</w:t>
      </w:r>
      <w:r>
        <w:t xml:space="preserve"> </w:t>
      </w:r>
      <w:r>
        <w:t>غير</w:t>
      </w:r>
      <w:r>
        <w:t xml:space="preserve"> </w:t>
      </w:r>
      <w:r>
        <w:t>مالك</w:t>
      </w:r>
      <w:r>
        <w:t xml:space="preserve"> (</w:t>
      </w:r>
      <w:r>
        <w:t>غاصب</w:t>
      </w:r>
      <w:r>
        <w:t xml:space="preserve">) </w:t>
      </w:r>
      <w:r>
        <w:t>للشيء</w:t>
      </w:r>
      <w:r>
        <w:t xml:space="preserve"> </w:t>
      </w:r>
      <w:r>
        <w:t>الذي</w:t>
      </w:r>
      <w:r>
        <w:t xml:space="preserve"> </w:t>
      </w:r>
      <w:r>
        <w:t>يحوزه</w:t>
      </w:r>
      <w:r>
        <w:t xml:space="preserve"> </w:t>
      </w:r>
      <w:r>
        <w:t>ان</w:t>
      </w:r>
      <w:r>
        <w:t xml:space="preserve"> </w:t>
      </w:r>
      <w:r>
        <w:t>يتمسك</w:t>
      </w:r>
      <w:r>
        <w:t xml:space="preserve"> </w:t>
      </w:r>
      <w:r>
        <w:t>بانه</w:t>
      </w:r>
      <w:r>
        <w:t xml:space="preserve"> </w:t>
      </w:r>
      <w:r>
        <w:t>مالك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العكس</w:t>
      </w:r>
      <w:r>
        <w:t xml:space="preserve"> . </w:t>
      </w:r>
      <w:r>
        <w:t>وللخلف</w:t>
      </w:r>
      <w:r>
        <w:t xml:space="preserve"> </w:t>
      </w:r>
      <w:r>
        <w:t>ان</w:t>
      </w:r>
      <w:r>
        <w:t xml:space="preserve"> </w:t>
      </w:r>
      <w:r>
        <w:t>يضم</w:t>
      </w:r>
      <w:r>
        <w:t xml:space="preserve"> </w:t>
      </w:r>
      <w:r>
        <w:t>الى</w:t>
      </w:r>
      <w:r>
        <w:t xml:space="preserve"> </w:t>
      </w:r>
      <w:r>
        <w:t>مدة</w:t>
      </w:r>
      <w:r>
        <w:t xml:space="preserve"> </w:t>
      </w:r>
      <w:r>
        <w:t>حيازته</w:t>
      </w:r>
      <w:r>
        <w:t xml:space="preserve"> </w:t>
      </w:r>
      <w:r>
        <w:t>مدة</w:t>
      </w:r>
      <w:r>
        <w:t xml:space="preserve"> </w:t>
      </w:r>
      <w:r>
        <w:t>حيازة</w:t>
      </w:r>
      <w:r>
        <w:t xml:space="preserve"> </w:t>
      </w:r>
      <w:r>
        <w:t>سلفه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يرتبه</w:t>
      </w:r>
      <w:r>
        <w:t xml:space="preserve"> </w:t>
      </w:r>
      <w:r>
        <w:t>القانون</w:t>
      </w:r>
      <w:r>
        <w:t xml:space="preserve"> </w:t>
      </w:r>
      <w:r>
        <w:t>على</w:t>
      </w:r>
      <w:r>
        <w:t xml:space="preserve"> </w:t>
      </w:r>
      <w:r>
        <w:t>الحيازة</w:t>
      </w:r>
      <w:r>
        <w:t xml:space="preserve"> </w:t>
      </w:r>
      <w:r>
        <w:t>من</w:t>
      </w:r>
      <w:r>
        <w:t xml:space="preserve"> </w:t>
      </w:r>
      <w:r>
        <w:t>اثر</w:t>
      </w:r>
      <w:r>
        <w:t xml:space="preserve"> .</w:t>
      </w:r>
      <w:r>
        <w:br/>
      </w:r>
      <w:r>
        <w:t>المــادة</w:t>
      </w:r>
      <w:r>
        <w:t>(1111):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حائزا</w:t>
      </w:r>
      <w:r>
        <w:t xml:space="preserve"> </w:t>
      </w:r>
      <w:r>
        <w:t>لشيء</w:t>
      </w:r>
      <w:r>
        <w:t xml:space="preserve"> </w:t>
      </w:r>
      <w:r>
        <w:t>او</w:t>
      </w:r>
      <w:r>
        <w:t xml:space="preserve"> </w:t>
      </w:r>
      <w:r>
        <w:t>حق</w:t>
      </w:r>
      <w:r>
        <w:t xml:space="preserve"> </w:t>
      </w:r>
      <w:r>
        <w:t>اعتبر</w:t>
      </w:r>
      <w:r>
        <w:t xml:space="preserve"> </w:t>
      </w:r>
      <w:r>
        <w:t>مالكا</w:t>
      </w:r>
      <w:r>
        <w:t xml:space="preserve"> </w:t>
      </w:r>
      <w:r>
        <w:t>له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(1112): </w:t>
      </w:r>
      <w:r>
        <w:t>لا</w:t>
      </w:r>
      <w:r>
        <w:t xml:space="preserve"> </w:t>
      </w:r>
      <w:r>
        <w:t>يثبت</w:t>
      </w:r>
      <w:r>
        <w:t xml:space="preserve"> </w:t>
      </w:r>
      <w:r>
        <w:t>حق</w:t>
      </w:r>
      <w:r>
        <w:t xml:space="preserve"> </w:t>
      </w:r>
      <w:r>
        <w:t>بيد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حقه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عام</w:t>
      </w:r>
      <w:r>
        <w:t xml:space="preserve"> </w:t>
      </w:r>
      <w:r>
        <w:t>الا</w:t>
      </w:r>
      <w:r>
        <w:t xml:space="preserve"> </w:t>
      </w:r>
      <w:r>
        <w:t>ببينة</w:t>
      </w:r>
      <w:r>
        <w:t xml:space="preserve"> </w:t>
      </w:r>
      <w:r>
        <w:t>شرعية</w:t>
      </w:r>
      <w:r>
        <w:t xml:space="preserve"> </w:t>
      </w:r>
      <w:r>
        <w:t>واليد</w:t>
      </w:r>
      <w:r>
        <w:t xml:space="preserve"> </w:t>
      </w:r>
      <w:r>
        <w:t>الثابتة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قرينة</w:t>
      </w:r>
      <w:r>
        <w:t xml:space="preserve"> </w:t>
      </w:r>
      <w:r>
        <w:t>ظاهره</w:t>
      </w:r>
      <w:r>
        <w:t xml:space="preserve"> </w:t>
      </w:r>
      <w:r>
        <w:t>على</w:t>
      </w:r>
      <w:r>
        <w:t xml:space="preserve"> </w:t>
      </w:r>
      <w:r>
        <w:t>الملك</w:t>
      </w:r>
      <w:r>
        <w:t xml:space="preserve"> </w:t>
      </w:r>
      <w:r>
        <w:t>فلا</w:t>
      </w:r>
      <w:r>
        <w:t xml:space="preserve"> </w:t>
      </w:r>
      <w:r>
        <w:t>يحكم</w:t>
      </w:r>
      <w:r>
        <w:t xml:space="preserve"> </w:t>
      </w:r>
      <w:r>
        <w:t>للمدعي</w:t>
      </w:r>
      <w:r>
        <w:t xml:space="preserve"> </w:t>
      </w:r>
      <w:r>
        <w:t>الخارج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يبين</w:t>
      </w:r>
      <w:r>
        <w:t xml:space="preserve"> </w:t>
      </w:r>
      <w:r>
        <w:t>ولا</w:t>
      </w:r>
      <w:r>
        <w:t xml:space="preserve"> </w:t>
      </w:r>
      <w:r>
        <w:t>حلف</w:t>
      </w:r>
      <w:r>
        <w:t xml:space="preserve"> </w:t>
      </w:r>
      <w:r>
        <w:t>ردا</w:t>
      </w:r>
      <w:r>
        <w:t xml:space="preserve"> </w:t>
      </w:r>
      <w:r>
        <w:t>ولا</w:t>
      </w:r>
      <w:r>
        <w:t xml:space="preserve"> </w:t>
      </w:r>
      <w:r>
        <w:t>نكل</w:t>
      </w:r>
      <w:r>
        <w:t xml:space="preserve"> </w:t>
      </w:r>
      <w:r>
        <w:t>خصمه</w:t>
      </w:r>
      <w:r>
        <w:t xml:space="preserve"> </w:t>
      </w:r>
      <w:r>
        <w:t>وانما</w:t>
      </w:r>
      <w:r>
        <w:t xml:space="preserve"> </w:t>
      </w:r>
      <w:r>
        <w:t>يقر</w:t>
      </w:r>
      <w:r>
        <w:t xml:space="preserve"> </w:t>
      </w:r>
      <w:r>
        <w:t>ذوو</w:t>
      </w:r>
      <w:r>
        <w:t xml:space="preserve"> </w:t>
      </w:r>
      <w:r>
        <w:t>اليد</w:t>
      </w:r>
      <w:r>
        <w:t xml:space="preserve"> </w:t>
      </w:r>
      <w:r>
        <w:t>على</w:t>
      </w:r>
      <w:r>
        <w:t xml:space="preserve"> </w:t>
      </w:r>
      <w:r>
        <w:t>يده</w:t>
      </w:r>
      <w:r>
        <w:t xml:space="preserve"> .</w:t>
      </w:r>
      <w:r>
        <w:br/>
      </w:r>
      <w:r>
        <w:t>المــادة</w:t>
      </w:r>
      <w:r>
        <w:t xml:space="preserve">(1113): </w:t>
      </w:r>
      <w:r>
        <w:t>اذا</w:t>
      </w:r>
      <w:r>
        <w:t xml:space="preserve"> </w:t>
      </w:r>
      <w:r>
        <w:t>بين</w:t>
      </w:r>
      <w:r>
        <w:t xml:space="preserve"> </w:t>
      </w:r>
      <w:r>
        <w:t>ذو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وبين</w:t>
      </w:r>
      <w:r>
        <w:t xml:space="preserve"> </w:t>
      </w:r>
      <w:r>
        <w:t>الخارج</w:t>
      </w:r>
      <w:r>
        <w:t xml:space="preserve"> </w:t>
      </w:r>
      <w:r>
        <w:t>رجحت</w:t>
      </w:r>
      <w:r>
        <w:t xml:space="preserve"> </w:t>
      </w:r>
      <w:r>
        <w:t>بينة</w:t>
      </w:r>
      <w:r>
        <w:t xml:space="preserve"> </w:t>
      </w:r>
      <w:r>
        <w:t>الخارج</w:t>
      </w:r>
      <w:r>
        <w:t xml:space="preserve"> </w:t>
      </w:r>
      <w:r>
        <w:t>الا</w:t>
      </w:r>
      <w:r>
        <w:t xml:space="preserve"> </w:t>
      </w:r>
      <w:r>
        <w:t>لمانع</w:t>
      </w:r>
      <w:r>
        <w:t xml:space="preserve"> </w:t>
      </w:r>
      <w:r>
        <w:t>شرعي</w:t>
      </w:r>
      <w:r>
        <w:t xml:space="preserve"> </w:t>
      </w:r>
      <w:r>
        <w:t>يمنع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. </w:t>
      </w:r>
      <w:r>
        <w:t>واذا</w:t>
      </w:r>
      <w:r>
        <w:t xml:space="preserve"> </w:t>
      </w:r>
      <w:r>
        <w:t>بين</w:t>
      </w:r>
      <w:r>
        <w:t xml:space="preserve"> </w:t>
      </w:r>
      <w:r>
        <w:t>خارجان</w:t>
      </w:r>
      <w:r>
        <w:t xml:space="preserve"> </w:t>
      </w:r>
      <w:r>
        <w:t>كان</w:t>
      </w:r>
      <w:r>
        <w:t xml:space="preserve"> </w:t>
      </w:r>
      <w:r>
        <w:t>الترجيح</w:t>
      </w:r>
      <w:r>
        <w:t xml:space="preserve"> </w:t>
      </w:r>
      <w:r>
        <w:t>بينهما</w:t>
      </w:r>
      <w:r>
        <w:t xml:space="preserve"> </w:t>
      </w:r>
      <w:r>
        <w:t>بالتحقيق</w:t>
      </w:r>
      <w:r>
        <w:t xml:space="preserve"> </w:t>
      </w:r>
      <w:r>
        <w:t>او</w:t>
      </w:r>
      <w:r>
        <w:t xml:space="preserve"> </w:t>
      </w:r>
      <w:r>
        <w:t>النقل</w:t>
      </w:r>
      <w:r>
        <w:t xml:space="preserve">, </w:t>
      </w:r>
      <w:r>
        <w:t>والتحقيق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الشيء</w:t>
      </w:r>
      <w:r>
        <w:t xml:space="preserve"> </w:t>
      </w:r>
      <w:r>
        <w:t>نتج</w:t>
      </w:r>
      <w:r>
        <w:t xml:space="preserve"> </w:t>
      </w:r>
      <w:r>
        <w:t>عنه،</w:t>
      </w:r>
      <w:r>
        <w:t xml:space="preserve"> </w:t>
      </w:r>
      <w:r>
        <w:t>والنقل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ان</w:t>
      </w:r>
      <w:r>
        <w:t xml:space="preserve"> </w:t>
      </w:r>
      <w:r>
        <w:t>الشيء</w:t>
      </w:r>
      <w:r>
        <w:t xml:space="preserve"> </w:t>
      </w:r>
      <w:r>
        <w:t>انتقل</w:t>
      </w:r>
      <w:r>
        <w:t xml:space="preserve"> </w:t>
      </w:r>
      <w:r>
        <w:t>اليه</w:t>
      </w:r>
      <w:r>
        <w:t xml:space="preserve"> </w:t>
      </w:r>
      <w:r>
        <w:t>اما</w:t>
      </w:r>
      <w:r>
        <w:t xml:space="preserve"> </w:t>
      </w:r>
      <w:r>
        <w:t>بشراء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او</w:t>
      </w:r>
      <w:r>
        <w:t xml:space="preserve"> </w:t>
      </w:r>
      <w:r>
        <w:t>بابقاء</w:t>
      </w:r>
      <w:r>
        <w:t xml:space="preserve"> </w:t>
      </w:r>
      <w:r>
        <w:t>كارث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،</w:t>
      </w:r>
      <w:r>
        <w:t xml:space="preserve"> </w:t>
      </w:r>
      <w:r>
        <w:t>ويرجح</w:t>
      </w:r>
      <w:r>
        <w:t xml:space="preserve"> </w:t>
      </w:r>
      <w:r>
        <w:t>ضمان</w:t>
      </w:r>
      <w:r>
        <w:t xml:space="preserve"> </w:t>
      </w:r>
      <w:r>
        <w:t>التحقيق</w:t>
      </w:r>
      <w:r>
        <w:t xml:space="preserve"> </w:t>
      </w:r>
      <w:r>
        <w:t>على</w:t>
      </w:r>
      <w:r>
        <w:t xml:space="preserve"> </w:t>
      </w:r>
      <w:r>
        <w:t>ضمان</w:t>
      </w:r>
      <w:r>
        <w:t xml:space="preserve"> </w:t>
      </w:r>
      <w:r>
        <w:t>النقل</w:t>
      </w:r>
      <w:r>
        <w:t xml:space="preserve"> </w:t>
      </w:r>
      <w:r>
        <w:t>ويرجح</w:t>
      </w:r>
      <w:r>
        <w:t xml:space="preserve"> </w:t>
      </w:r>
      <w:r>
        <w:t>ضمان</w:t>
      </w:r>
      <w:r>
        <w:t xml:space="preserve"> </w:t>
      </w:r>
      <w:r>
        <w:t>الشراء</w:t>
      </w:r>
      <w:r>
        <w:t xml:space="preserve"> </w:t>
      </w:r>
      <w:r>
        <w:t>ونحوه</w:t>
      </w:r>
      <w:r>
        <w:t xml:space="preserve"> </w:t>
      </w:r>
      <w:r>
        <w:t>على</w:t>
      </w:r>
      <w:r>
        <w:t xml:space="preserve"> </w:t>
      </w:r>
      <w:r>
        <w:t>ضمان</w:t>
      </w:r>
      <w:r>
        <w:t xml:space="preserve"> </w:t>
      </w:r>
      <w:r>
        <w:t>الابقاء</w:t>
      </w:r>
      <w:r>
        <w:t xml:space="preserve"> . </w:t>
      </w:r>
      <w:r>
        <w:t>واذا</w:t>
      </w:r>
      <w:r>
        <w:t xml:space="preserve"> </w:t>
      </w:r>
      <w:r>
        <w:t>تساوت</w:t>
      </w:r>
      <w:r>
        <w:t xml:space="preserve"> </w:t>
      </w:r>
      <w:r>
        <w:t>بينتا</w:t>
      </w:r>
      <w:r>
        <w:t xml:space="preserve"> </w:t>
      </w:r>
      <w:r>
        <w:t>الخارجين</w:t>
      </w:r>
      <w:r>
        <w:t xml:space="preserve"> </w:t>
      </w:r>
      <w:r>
        <w:t>قسم</w:t>
      </w:r>
      <w:r>
        <w:t xml:space="preserve"> </w:t>
      </w:r>
      <w:r>
        <w:t>المدعى</w:t>
      </w:r>
      <w:r>
        <w:t xml:space="preserve"> </w:t>
      </w:r>
      <w:r>
        <w:t>فيه</w:t>
      </w:r>
      <w:r>
        <w:t xml:space="preserve"> </w:t>
      </w:r>
      <w:r>
        <w:t>بينهما</w:t>
      </w:r>
      <w:r>
        <w:t xml:space="preserve"> .</w:t>
      </w:r>
      <w:r>
        <w:br/>
      </w:r>
      <w:r>
        <w:t>المــادة</w:t>
      </w:r>
      <w:r>
        <w:t xml:space="preserve">(1114):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الملك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مطلقا</w:t>
      </w:r>
      <w:r>
        <w:t xml:space="preserve"> </w:t>
      </w:r>
      <w:r>
        <w:t>ويحكم</w:t>
      </w:r>
      <w:r>
        <w:t xml:space="preserve"> </w:t>
      </w:r>
      <w:r>
        <w:t>للمدعي</w:t>
      </w:r>
      <w:r>
        <w:t xml:space="preserve"> </w:t>
      </w:r>
      <w:r>
        <w:t>في</w:t>
      </w:r>
      <w:r>
        <w:t xml:space="preserve"> </w:t>
      </w:r>
      <w:r>
        <w:t>دعوى</w:t>
      </w:r>
      <w:r>
        <w:t xml:space="preserve"> </w:t>
      </w:r>
      <w:r>
        <w:t>الملك</w:t>
      </w:r>
      <w:r>
        <w:t xml:space="preserve"> </w:t>
      </w:r>
      <w:r>
        <w:t>اذا</w:t>
      </w:r>
      <w:r>
        <w:t xml:space="preserve"> </w:t>
      </w:r>
      <w:r>
        <w:t>اقر</w:t>
      </w:r>
      <w:r>
        <w:t xml:space="preserve"> </w:t>
      </w:r>
      <w:r>
        <w:t>له</w:t>
      </w:r>
      <w:r>
        <w:t xml:space="preserve"> </w:t>
      </w:r>
      <w:r>
        <w:t>ذو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او</w:t>
      </w:r>
      <w:r>
        <w:t xml:space="preserve"> </w:t>
      </w:r>
      <w:r>
        <w:t>بناءً</w:t>
      </w:r>
      <w:r>
        <w:t xml:space="preserve"> </w:t>
      </w:r>
      <w:r>
        <w:t>على</w:t>
      </w:r>
      <w:r>
        <w:t xml:space="preserve"> </w:t>
      </w:r>
      <w:r>
        <w:t>مستندات</w:t>
      </w:r>
      <w:r>
        <w:t xml:space="preserve"> </w:t>
      </w:r>
      <w:r>
        <w:t>كتابية</w:t>
      </w:r>
      <w:r>
        <w:t xml:space="preserve"> </w:t>
      </w:r>
      <w:r>
        <w:t>خالية</w:t>
      </w:r>
      <w:r>
        <w:t xml:space="preserve"> </w:t>
      </w:r>
      <w:r>
        <w:t>من</w:t>
      </w:r>
      <w:r>
        <w:t xml:space="preserve"> </w:t>
      </w:r>
      <w:r>
        <w:t>شبهة</w:t>
      </w:r>
      <w:r>
        <w:t xml:space="preserve"> </w:t>
      </w:r>
      <w:r>
        <w:t>التزوير</w:t>
      </w:r>
      <w:r>
        <w:t xml:space="preserve"> </w:t>
      </w:r>
      <w:r>
        <w:t>مستوفية</w:t>
      </w:r>
      <w:r>
        <w:t xml:space="preserve"> </w:t>
      </w:r>
      <w:r>
        <w:t>للشروط</w:t>
      </w:r>
      <w:r>
        <w:t xml:space="preserve"> </w:t>
      </w:r>
      <w:r>
        <w:t>الشرعية</w:t>
      </w:r>
      <w:r>
        <w:t xml:space="preserve"> </w:t>
      </w:r>
      <w:r>
        <w:t>او</w:t>
      </w:r>
      <w:r>
        <w:t xml:space="preserve"> </w:t>
      </w:r>
      <w:r>
        <w:t>بشهادة</w:t>
      </w:r>
      <w:r>
        <w:t xml:space="preserve"> </w:t>
      </w:r>
      <w:r>
        <w:t>عدول،</w:t>
      </w:r>
      <w:r>
        <w:t xml:space="preserve">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توجد</w:t>
      </w:r>
      <w:r>
        <w:t xml:space="preserve"> </w:t>
      </w:r>
      <w:r>
        <w:t>مستندات</w:t>
      </w:r>
      <w:r>
        <w:t xml:space="preserve"> </w:t>
      </w:r>
      <w:r>
        <w:t>مستوفية</w:t>
      </w:r>
      <w:r>
        <w:t xml:space="preserve"> </w:t>
      </w:r>
      <w:r>
        <w:t>للشروط</w:t>
      </w:r>
      <w:r>
        <w:t xml:space="preserve"> </w:t>
      </w:r>
      <w:r>
        <w:t>او</w:t>
      </w:r>
      <w:r>
        <w:t xml:space="preserve"> </w:t>
      </w:r>
      <w:r>
        <w:t>شهادة</w:t>
      </w:r>
      <w:r>
        <w:t xml:space="preserve"> </w:t>
      </w:r>
      <w:r>
        <w:t>عدول</w:t>
      </w:r>
      <w:r>
        <w:t xml:space="preserve"> </w:t>
      </w:r>
      <w:r>
        <w:t>عمل</w:t>
      </w:r>
      <w:r>
        <w:t xml:space="preserve"> </w:t>
      </w:r>
      <w:r>
        <w:t>بالقرائن</w:t>
      </w:r>
      <w:r>
        <w:t xml:space="preserve"> </w:t>
      </w:r>
      <w:r>
        <w:t>وتعتبر</w:t>
      </w:r>
      <w:r>
        <w:t xml:space="preserve"> </w:t>
      </w:r>
      <w:r>
        <w:t>قرينة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تعارض</w:t>
      </w:r>
      <w:r>
        <w:t xml:space="preserve"> </w:t>
      </w:r>
      <w:r>
        <w:t>قرينة</w:t>
      </w:r>
      <w:r>
        <w:t xml:space="preserve"> </w:t>
      </w:r>
      <w:r>
        <w:t>اقوى</w:t>
      </w:r>
      <w:r>
        <w:t xml:space="preserve"> </w:t>
      </w:r>
      <w:r>
        <w:t>منها</w:t>
      </w:r>
      <w:r>
        <w:t xml:space="preserve"> </w:t>
      </w:r>
      <w:r>
        <w:t>مع</w:t>
      </w:r>
      <w:r>
        <w:t xml:space="preserve"> </w:t>
      </w:r>
      <w:r>
        <w:t>يمين</w:t>
      </w:r>
      <w:r>
        <w:t xml:space="preserve"> </w:t>
      </w:r>
      <w:r>
        <w:t>باليد</w:t>
      </w:r>
      <w:r>
        <w:t xml:space="preserve"> </w:t>
      </w:r>
      <w:r>
        <w:t>دليل</w:t>
      </w:r>
      <w:r>
        <w:t>ا</w:t>
      </w:r>
      <w:r>
        <w:t xml:space="preserve"> </w:t>
      </w:r>
      <w:r>
        <w:t>كافيا</w:t>
      </w:r>
      <w:r>
        <w:t xml:space="preserve"> .</w:t>
      </w:r>
      <w:r>
        <w:br/>
      </w:r>
      <w:r>
        <w:t>المــادة</w:t>
      </w:r>
      <w:r>
        <w:t xml:space="preserve">(1115): </w:t>
      </w:r>
      <w:r>
        <w:t>عند</w:t>
      </w:r>
      <w:r>
        <w:t xml:space="preserve"> </w:t>
      </w:r>
      <w:r>
        <w:t>التعارض</w:t>
      </w:r>
      <w:r>
        <w:t xml:space="preserve"> </w:t>
      </w:r>
      <w:r>
        <w:t>بين</w:t>
      </w:r>
      <w:r>
        <w:t xml:space="preserve"> </w:t>
      </w:r>
      <w:r>
        <w:t>المستند</w:t>
      </w:r>
      <w:r>
        <w:t xml:space="preserve"> </w:t>
      </w:r>
      <w:r>
        <w:t>الكتابي</w:t>
      </w:r>
      <w:r>
        <w:t xml:space="preserve"> </w:t>
      </w:r>
      <w:r>
        <w:t>المقدم</w:t>
      </w:r>
      <w:r>
        <w:t xml:space="preserve"> </w:t>
      </w:r>
      <w:r>
        <w:t>من</w:t>
      </w:r>
      <w:r>
        <w:t xml:space="preserve"> </w:t>
      </w:r>
      <w:r>
        <w:t>مدعي</w:t>
      </w:r>
      <w:r>
        <w:t xml:space="preserve"> </w:t>
      </w:r>
      <w:r>
        <w:t>الملك</w:t>
      </w:r>
      <w:r>
        <w:t xml:space="preserve"> </w:t>
      </w:r>
      <w:r>
        <w:t>وبين</w:t>
      </w:r>
      <w:r>
        <w:t xml:space="preserve"> </w:t>
      </w:r>
      <w:r>
        <w:t>قرينة</w:t>
      </w:r>
      <w:r>
        <w:t xml:space="preserve"> </w:t>
      </w:r>
      <w:r>
        <w:t>الثبوت</w:t>
      </w:r>
      <w:r>
        <w:t xml:space="preserve"> </w:t>
      </w:r>
      <w:r>
        <w:t>يتبع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 –</w:t>
      </w:r>
      <w:r>
        <w:br/>
        <w:t xml:space="preserve">1 .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المستند</w:t>
      </w:r>
      <w:r>
        <w:t xml:space="preserve"> </w:t>
      </w:r>
      <w:r>
        <w:t>الكتابي</w:t>
      </w:r>
      <w:r>
        <w:t xml:space="preserve"> </w:t>
      </w:r>
      <w:r>
        <w:t>صادرا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الحكام</w:t>
      </w:r>
      <w:r>
        <w:t xml:space="preserve"> </w:t>
      </w:r>
      <w:r>
        <w:t>المعروفين</w:t>
      </w:r>
      <w:r>
        <w:t xml:space="preserve"> </w:t>
      </w:r>
      <w:r>
        <w:t>وصرح</w:t>
      </w:r>
      <w:r>
        <w:t xml:space="preserve"> </w:t>
      </w:r>
      <w:r>
        <w:t>فيه</w:t>
      </w:r>
      <w:r>
        <w:t xml:space="preserve"> </w:t>
      </w:r>
      <w:r>
        <w:t>بلفظ</w:t>
      </w:r>
      <w:r>
        <w:t xml:space="preserve"> </w:t>
      </w:r>
      <w:r>
        <w:t>يفيد</w:t>
      </w:r>
      <w:r>
        <w:t xml:space="preserve"> </w:t>
      </w:r>
      <w:r>
        <w:t>الحكم</w:t>
      </w:r>
      <w:r>
        <w:t xml:space="preserve"> </w:t>
      </w:r>
      <w:r>
        <w:t>فهو</w:t>
      </w:r>
      <w:r>
        <w:t xml:space="preserve"> </w:t>
      </w:r>
      <w:r>
        <w:t>حكم</w:t>
      </w:r>
      <w:r>
        <w:t xml:space="preserve"> </w:t>
      </w:r>
      <w:r>
        <w:t>ويعمل</w:t>
      </w:r>
      <w:r>
        <w:t xml:space="preserve"> </w:t>
      </w:r>
      <w:r>
        <w:t>بما</w:t>
      </w:r>
      <w:r>
        <w:t xml:space="preserve"> </w:t>
      </w:r>
      <w:r>
        <w:t>جاء</w:t>
      </w:r>
      <w:r>
        <w:t xml:space="preserve"> </w:t>
      </w:r>
      <w:r>
        <w:t>فيه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الغائه</w:t>
      </w:r>
      <w:r>
        <w:t xml:space="preserve"> </w:t>
      </w:r>
      <w:r>
        <w:t>او</w:t>
      </w:r>
      <w:r>
        <w:t xml:space="preserve"> </w:t>
      </w:r>
      <w:r>
        <w:t>تعديله</w:t>
      </w:r>
      <w:r>
        <w:t xml:space="preserve"> </w:t>
      </w:r>
      <w:r>
        <w:t>من</w:t>
      </w:r>
      <w:r>
        <w:t xml:space="preserve"> </w:t>
      </w:r>
      <w:r>
        <w:t>جهة</w:t>
      </w:r>
      <w:r>
        <w:t xml:space="preserve"> </w:t>
      </w:r>
      <w:r>
        <w:t>اعلى</w:t>
      </w:r>
      <w:r>
        <w:t xml:space="preserve"> </w:t>
      </w:r>
      <w:r>
        <w:t>لها</w:t>
      </w:r>
      <w:r>
        <w:t xml:space="preserve"> </w:t>
      </w:r>
      <w:r>
        <w:t>اختصاص</w:t>
      </w:r>
      <w:r>
        <w:t xml:space="preserve"> </w:t>
      </w:r>
      <w:r>
        <w:t>بمراجعته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المستند</w:t>
      </w:r>
      <w:r>
        <w:t xml:space="preserve"> </w:t>
      </w:r>
      <w:r>
        <w:t>الكتابي</w:t>
      </w:r>
      <w:r>
        <w:t xml:space="preserve"> </w:t>
      </w:r>
      <w:r>
        <w:t>صادرا</w:t>
      </w:r>
      <w:r>
        <w:t xml:space="preserve"> </w:t>
      </w:r>
      <w:r>
        <w:t>من</w:t>
      </w:r>
      <w:r>
        <w:t xml:space="preserve"> </w:t>
      </w:r>
      <w:r>
        <w:t>كاتب</w:t>
      </w:r>
      <w:r>
        <w:t xml:space="preserve"> </w:t>
      </w:r>
      <w:r>
        <w:t>معروف</w:t>
      </w:r>
      <w:r>
        <w:t xml:space="preserve"> </w:t>
      </w:r>
      <w:r>
        <w:t>الخط</w:t>
      </w:r>
      <w:r>
        <w:t xml:space="preserve"> </w:t>
      </w:r>
      <w:r>
        <w:t>معروفا</w:t>
      </w:r>
      <w:r>
        <w:t xml:space="preserve"> </w:t>
      </w:r>
      <w:r>
        <w:t>بالعدالة</w:t>
      </w:r>
      <w:r>
        <w:t xml:space="preserve"> </w:t>
      </w:r>
      <w:r>
        <w:t>وكان</w:t>
      </w:r>
      <w:r>
        <w:t xml:space="preserve"> </w:t>
      </w:r>
      <w:r>
        <w:t>مشهودا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عدول</w:t>
      </w:r>
      <w:r>
        <w:t xml:space="preserve"> </w:t>
      </w:r>
      <w:r>
        <w:t>وقرر</w:t>
      </w:r>
      <w:r>
        <w:t xml:space="preserve"> </w:t>
      </w:r>
      <w:r>
        <w:t>فيه</w:t>
      </w:r>
      <w:r>
        <w:t xml:space="preserve"> </w:t>
      </w:r>
      <w:r>
        <w:t>الكاتب</w:t>
      </w:r>
      <w:r>
        <w:t xml:space="preserve"> </w:t>
      </w:r>
      <w:r>
        <w:t>والشهود</w:t>
      </w:r>
      <w:r>
        <w:t xml:space="preserve"> </w:t>
      </w:r>
      <w:r>
        <w:t>معرفتهم</w:t>
      </w:r>
      <w:r>
        <w:t xml:space="preserve"> </w:t>
      </w:r>
      <w:r>
        <w:t>بان</w:t>
      </w:r>
      <w:r>
        <w:t xml:space="preserve"> </w:t>
      </w:r>
      <w:r>
        <w:t>المتصرف</w:t>
      </w:r>
      <w:r>
        <w:t xml:space="preserve"> </w:t>
      </w:r>
      <w:r>
        <w:t>تصرف</w:t>
      </w:r>
      <w:r>
        <w:t xml:space="preserve"> </w:t>
      </w:r>
      <w:r>
        <w:t>وهو</w:t>
      </w:r>
      <w:r>
        <w:t xml:space="preserve"> </w:t>
      </w:r>
      <w:r>
        <w:t>مالك</w:t>
      </w:r>
      <w:r>
        <w:t xml:space="preserve"> </w:t>
      </w:r>
      <w:r>
        <w:t>لما</w:t>
      </w:r>
      <w:r>
        <w:t xml:space="preserve"> </w:t>
      </w:r>
      <w:r>
        <w:t>تصرف</w:t>
      </w:r>
      <w:r>
        <w:t xml:space="preserve"> </w:t>
      </w:r>
      <w:r>
        <w:t>فيه</w:t>
      </w:r>
      <w:r>
        <w:t xml:space="preserve"> </w:t>
      </w:r>
      <w:r>
        <w:t>عمل</w:t>
      </w:r>
      <w:r>
        <w:t xml:space="preserve"> </w:t>
      </w:r>
      <w:r>
        <w:t>القاضي</w:t>
      </w:r>
      <w:r>
        <w:t xml:space="preserve"> </w:t>
      </w:r>
      <w:r>
        <w:t>بما</w:t>
      </w:r>
      <w:r>
        <w:t xml:space="preserve"> </w:t>
      </w:r>
      <w:r>
        <w:t>جاء</w:t>
      </w:r>
      <w:r>
        <w:t xml:space="preserve"> </w:t>
      </w:r>
      <w:r>
        <w:t>فيه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يصرح</w:t>
      </w:r>
      <w:r>
        <w:t xml:space="preserve"> </w:t>
      </w:r>
      <w:r>
        <w:t>الكاتب</w:t>
      </w:r>
      <w:r>
        <w:t xml:space="preserve"> </w:t>
      </w:r>
      <w:r>
        <w:t>والشهود</w:t>
      </w:r>
      <w:r>
        <w:t xml:space="preserve"> </w:t>
      </w:r>
      <w:r>
        <w:t>في</w:t>
      </w:r>
      <w:r>
        <w:t xml:space="preserve"> </w:t>
      </w:r>
      <w:r>
        <w:t>المستن</w:t>
      </w:r>
      <w:r>
        <w:t>د</w:t>
      </w:r>
      <w:r>
        <w:t xml:space="preserve"> </w:t>
      </w:r>
      <w:r>
        <w:t>بان</w:t>
      </w:r>
      <w:r>
        <w:t xml:space="preserve"> </w:t>
      </w:r>
      <w:r>
        <w:t>المتصرف</w:t>
      </w:r>
      <w:r>
        <w:t xml:space="preserve"> </w:t>
      </w:r>
      <w:r>
        <w:t>مالك</w:t>
      </w:r>
      <w:r>
        <w:t xml:space="preserve"> </w:t>
      </w:r>
      <w:r>
        <w:t>لما</w:t>
      </w:r>
      <w:r>
        <w:t xml:space="preserve"> </w:t>
      </w:r>
      <w:r>
        <w:t>تصرف</w:t>
      </w:r>
      <w:r>
        <w:t xml:space="preserve"> </w:t>
      </w:r>
      <w:r>
        <w:t>فيه</w:t>
      </w:r>
      <w:r>
        <w:t xml:space="preserve"> </w:t>
      </w:r>
      <w:r>
        <w:t>وعليه</w:t>
      </w:r>
      <w:r>
        <w:t xml:space="preserve"> </w:t>
      </w:r>
      <w:r>
        <w:t>تعميد</w:t>
      </w:r>
      <w:r>
        <w:t xml:space="preserve"> </w:t>
      </w:r>
      <w:r>
        <w:t>مجمل</w:t>
      </w:r>
      <w:r>
        <w:t xml:space="preserve"> </w:t>
      </w:r>
      <w:r>
        <w:t>من</w:t>
      </w:r>
      <w:r>
        <w:t xml:space="preserve"> </w:t>
      </w:r>
      <w:r>
        <w:t>حاكم،</w:t>
      </w:r>
      <w:r>
        <w:t xml:space="preserve"> </w:t>
      </w:r>
      <w:r>
        <w:t>كان</w:t>
      </w:r>
      <w:r>
        <w:t xml:space="preserve"> </w:t>
      </w:r>
      <w:r>
        <w:t>المستند</w:t>
      </w:r>
      <w:r>
        <w:t xml:space="preserve"> </w:t>
      </w:r>
      <w:r>
        <w:t>قرينة</w:t>
      </w:r>
      <w:r>
        <w:t xml:space="preserve"> </w:t>
      </w:r>
      <w:r>
        <w:t>ضعيفة</w:t>
      </w:r>
      <w:r>
        <w:t xml:space="preserve"> </w:t>
      </w:r>
      <w:r>
        <w:t>تتساوى</w:t>
      </w:r>
      <w:r>
        <w:t xml:space="preserve"> </w:t>
      </w:r>
      <w:r>
        <w:t>مع</w:t>
      </w:r>
      <w:r>
        <w:t xml:space="preserve"> </w:t>
      </w:r>
      <w:r>
        <w:t>الثبوت،</w:t>
      </w:r>
      <w:r>
        <w:t xml:space="preserve"> </w:t>
      </w:r>
      <w:r>
        <w:t>فيلزم</w:t>
      </w:r>
      <w:r>
        <w:t xml:space="preserve"> </w:t>
      </w:r>
      <w:r>
        <w:t>الترجيح</w:t>
      </w:r>
      <w:r>
        <w:t xml:space="preserve"> </w:t>
      </w:r>
      <w:r>
        <w:t>بينهما</w:t>
      </w:r>
      <w:r>
        <w:t xml:space="preserve"> </w:t>
      </w:r>
      <w:r>
        <w:t>بمرجح</w:t>
      </w:r>
      <w:r>
        <w:t xml:space="preserve"> . . </w:t>
      </w:r>
      <w:r>
        <w:t>ويكون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يسال</w:t>
      </w:r>
      <w:r>
        <w:t xml:space="preserve"> </w:t>
      </w:r>
      <w:r>
        <w:t>ذا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عن</w:t>
      </w:r>
      <w:r>
        <w:t xml:space="preserve"> </w:t>
      </w:r>
      <w:r>
        <w:t>مستند</w:t>
      </w:r>
      <w:r>
        <w:t xml:space="preserve"> </w:t>
      </w:r>
      <w:r>
        <w:t>ثبوته</w:t>
      </w:r>
      <w:r>
        <w:t xml:space="preserve"> </w:t>
      </w:r>
      <w:r>
        <w:t>فان</w:t>
      </w:r>
      <w:r>
        <w:t xml:space="preserve"> </w:t>
      </w:r>
      <w:r>
        <w:t>قدمه</w:t>
      </w:r>
      <w:r>
        <w:t xml:space="preserve"> </w:t>
      </w:r>
      <w:r>
        <w:t>وكان</w:t>
      </w:r>
      <w:r>
        <w:t xml:space="preserve"> </w:t>
      </w:r>
      <w:r>
        <w:t>شراء</w:t>
      </w:r>
      <w:r>
        <w:t xml:space="preserve"> </w:t>
      </w:r>
      <w:r>
        <w:t>او</w:t>
      </w:r>
      <w:r>
        <w:t xml:space="preserve"> </w:t>
      </w:r>
      <w:r>
        <w:t>هبة</w:t>
      </w:r>
      <w:r>
        <w:t xml:space="preserve"> </w:t>
      </w:r>
      <w:r>
        <w:t>ونحوهما</w:t>
      </w:r>
      <w:r>
        <w:t xml:space="preserve"> </w:t>
      </w:r>
      <w:r>
        <w:t>مكتوبا</w:t>
      </w:r>
      <w:r>
        <w:t xml:space="preserve"> </w:t>
      </w:r>
      <w:r>
        <w:t>بخط</w:t>
      </w:r>
      <w:r>
        <w:t xml:space="preserve"> </w:t>
      </w:r>
      <w:r>
        <w:t>كاتب</w:t>
      </w:r>
      <w:r>
        <w:t xml:space="preserve"> </w:t>
      </w:r>
      <w:r>
        <w:t>معروف</w:t>
      </w:r>
      <w:r>
        <w:t xml:space="preserve"> </w:t>
      </w:r>
      <w:r>
        <w:t>بالعدالة</w:t>
      </w:r>
      <w:r>
        <w:t xml:space="preserve"> </w:t>
      </w:r>
      <w:r>
        <w:t>ومشهود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شهود</w:t>
      </w:r>
      <w:r>
        <w:t xml:space="preserve"> </w:t>
      </w:r>
      <w:r>
        <w:t>عدول</w:t>
      </w:r>
      <w:r>
        <w:t xml:space="preserve"> </w:t>
      </w:r>
      <w:r>
        <w:t>ومذكورا</w:t>
      </w:r>
      <w:r>
        <w:t xml:space="preserve"> </w:t>
      </w:r>
      <w:r>
        <w:t>فيه</w:t>
      </w:r>
      <w:r>
        <w:t xml:space="preserve"> </w:t>
      </w:r>
      <w:r>
        <w:t>ان</w:t>
      </w:r>
      <w:r>
        <w:t xml:space="preserve"> </w:t>
      </w:r>
      <w:r>
        <w:t>الكاتب</w:t>
      </w:r>
      <w:r>
        <w:t xml:space="preserve"> </w:t>
      </w:r>
      <w:r>
        <w:t>والشهود</w:t>
      </w:r>
      <w:r>
        <w:t xml:space="preserve"> </w:t>
      </w:r>
      <w:r>
        <w:t>يعرفون</w:t>
      </w:r>
      <w:r>
        <w:t xml:space="preserve"> </w:t>
      </w:r>
      <w:r>
        <w:t>ان</w:t>
      </w:r>
      <w:r>
        <w:t xml:space="preserve"> </w:t>
      </w:r>
      <w:r>
        <w:t>المتصرف</w:t>
      </w:r>
      <w:r>
        <w:t xml:space="preserve"> </w:t>
      </w:r>
      <w:r>
        <w:t>مالك</w:t>
      </w:r>
      <w:r>
        <w:t xml:space="preserve"> </w:t>
      </w:r>
      <w:r>
        <w:t>بما</w:t>
      </w:r>
      <w:r>
        <w:t xml:space="preserve"> </w:t>
      </w:r>
      <w:r>
        <w:t>تصرف</w:t>
      </w:r>
      <w:r>
        <w:t xml:space="preserve"> </w:t>
      </w:r>
      <w:r>
        <w:t>فيه</w:t>
      </w:r>
      <w:r>
        <w:t xml:space="preserve"> </w:t>
      </w:r>
      <w:r>
        <w:t>حكم</w:t>
      </w:r>
      <w:r>
        <w:t xml:space="preserve"> </w:t>
      </w:r>
      <w:r>
        <w:t>بمقتضاه</w:t>
      </w:r>
      <w:r>
        <w:t xml:space="preserve"> .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ميراثا</w:t>
      </w:r>
      <w:r>
        <w:t xml:space="preserve"> </w:t>
      </w:r>
      <w:r>
        <w:t>طلب</w:t>
      </w:r>
      <w:r>
        <w:t xml:space="preserve"> </w:t>
      </w:r>
      <w:r>
        <w:t>القاضي</w:t>
      </w:r>
      <w:r>
        <w:t xml:space="preserve"> </w:t>
      </w:r>
      <w:r>
        <w:t>من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</w:t>
      </w:r>
      <w:r>
        <w:t>تقديم</w:t>
      </w:r>
      <w:r>
        <w:t xml:space="preserve"> </w:t>
      </w:r>
      <w:r>
        <w:t>ما</w:t>
      </w:r>
      <w:r>
        <w:t xml:space="preserve"> </w:t>
      </w:r>
      <w:r>
        <w:t>يتضمن</w:t>
      </w:r>
      <w:r>
        <w:t xml:space="preserve"> </w:t>
      </w:r>
      <w:r>
        <w:t>ذكر</w:t>
      </w:r>
      <w:r>
        <w:t xml:space="preserve"> </w:t>
      </w:r>
      <w:r>
        <w:t>نصيبه</w:t>
      </w:r>
      <w:r>
        <w:t xml:space="preserve"> </w:t>
      </w:r>
      <w:r>
        <w:t>من</w:t>
      </w:r>
      <w:r>
        <w:t xml:space="preserve"> </w:t>
      </w:r>
      <w:r>
        <w:t>تركة</w:t>
      </w:r>
      <w:r>
        <w:t xml:space="preserve"> </w:t>
      </w:r>
      <w:r>
        <w:t>مورثه،</w:t>
      </w:r>
      <w:r>
        <w:t xml:space="preserve"> </w:t>
      </w:r>
      <w:r>
        <w:t>فان</w:t>
      </w:r>
      <w:r>
        <w:t xml:space="preserve"> </w:t>
      </w:r>
      <w:r>
        <w:t>قدمه</w:t>
      </w:r>
      <w:r>
        <w:t xml:space="preserve"> </w:t>
      </w:r>
      <w:r>
        <w:t>بحث</w:t>
      </w:r>
      <w:r>
        <w:t xml:space="preserve"> </w:t>
      </w:r>
      <w:r>
        <w:t>القاضي</w:t>
      </w:r>
      <w:r>
        <w:t xml:space="preserve"> </w:t>
      </w:r>
      <w:r>
        <w:t>في</w:t>
      </w:r>
      <w:r>
        <w:t xml:space="preserve"> </w:t>
      </w:r>
      <w:r>
        <w:t>تملك</w:t>
      </w:r>
      <w:r>
        <w:t xml:space="preserve"> </w:t>
      </w:r>
      <w:r>
        <w:t>المورث</w:t>
      </w:r>
      <w:r>
        <w:t xml:space="preserve"> </w:t>
      </w:r>
      <w:r>
        <w:t>للموضوع</w:t>
      </w:r>
      <w:r>
        <w:t xml:space="preserve"> </w:t>
      </w:r>
      <w:r>
        <w:t>المتنازع</w:t>
      </w:r>
      <w:r>
        <w:t xml:space="preserve"> </w:t>
      </w:r>
      <w:r>
        <w:t>عليه</w:t>
      </w:r>
      <w:r>
        <w:t xml:space="preserve"> </w:t>
      </w:r>
      <w:r>
        <w:t>فان</w:t>
      </w:r>
      <w:r>
        <w:t xml:space="preserve"> </w:t>
      </w:r>
      <w:r>
        <w:t>اعياه</w:t>
      </w:r>
      <w:r>
        <w:t xml:space="preserve"> </w:t>
      </w:r>
      <w:r>
        <w:t>الحال</w:t>
      </w:r>
      <w:r>
        <w:t xml:space="preserve">- </w:t>
      </w:r>
      <w:r>
        <w:t>وتمسك</w:t>
      </w:r>
      <w:r>
        <w:t xml:space="preserve"> </w:t>
      </w:r>
      <w:r>
        <w:t>ذو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بثبوته</w:t>
      </w:r>
      <w:r>
        <w:t xml:space="preserve"> . </w:t>
      </w:r>
      <w:r>
        <w:t>نظر</w:t>
      </w:r>
      <w:r>
        <w:t xml:space="preserve"> </w:t>
      </w:r>
      <w:r>
        <w:t>القاضي</w:t>
      </w:r>
      <w:r>
        <w:t xml:space="preserve"> </w:t>
      </w:r>
      <w:r>
        <w:t>في</w:t>
      </w:r>
      <w:r>
        <w:t xml:space="preserve"> </w:t>
      </w:r>
      <w:r>
        <w:t>ادلة</w:t>
      </w:r>
      <w:r>
        <w:t xml:space="preserve"> </w:t>
      </w:r>
      <w:r>
        <w:t>مدعي</w:t>
      </w:r>
      <w:r>
        <w:t xml:space="preserve"> </w:t>
      </w:r>
      <w:r>
        <w:t>الملك</w:t>
      </w:r>
      <w:r>
        <w:t xml:space="preserve"> </w:t>
      </w:r>
      <w:r>
        <w:t>وادلة</w:t>
      </w:r>
      <w:r>
        <w:t xml:space="preserve"> </w:t>
      </w:r>
      <w:r>
        <w:t>مدعي</w:t>
      </w:r>
      <w:r>
        <w:t xml:space="preserve"> </w:t>
      </w:r>
      <w:r>
        <w:t>الثبوت</w:t>
      </w:r>
      <w:r>
        <w:t xml:space="preserve"> </w:t>
      </w:r>
      <w:r>
        <w:t>مرجحا</w:t>
      </w:r>
      <w:r>
        <w:t xml:space="preserve"> </w:t>
      </w:r>
      <w:r>
        <w:t>الاقوى</w:t>
      </w:r>
      <w:r>
        <w:t xml:space="preserve"> </w:t>
      </w:r>
      <w:r>
        <w:t>على</w:t>
      </w:r>
      <w:r>
        <w:t xml:space="preserve"> </w:t>
      </w:r>
      <w:r>
        <w:t>الاضعف</w:t>
      </w:r>
      <w:r>
        <w:t xml:space="preserve"> </w:t>
      </w:r>
      <w:r>
        <w:t>بالقرائن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(1116): </w:t>
      </w:r>
      <w:r>
        <w:t>عند</w:t>
      </w:r>
      <w:r>
        <w:t xml:space="preserve"> </w:t>
      </w:r>
      <w:r>
        <w:t>الترجيح</w:t>
      </w:r>
      <w:r>
        <w:t xml:space="preserve"> </w:t>
      </w:r>
      <w:r>
        <w:t>بين</w:t>
      </w:r>
      <w:r>
        <w:t xml:space="preserve"> </w:t>
      </w:r>
      <w:r>
        <w:t>ادلة</w:t>
      </w:r>
      <w:r>
        <w:t xml:space="preserve"> </w:t>
      </w:r>
      <w:r>
        <w:t>مدعي</w:t>
      </w:r>
      <w:r>
        <w:t xml:space="preserve"> </w:t>
      </w:r>
      <w:r>
        <w:t>الملك</w:t>
      </w:r>
      <w:r>
        <w:t xml:space="preserve"> </w:t>
      </w:r>
      <w:r>
        <w:t>وبين</w:t>
      </w:r>
      <w:r>
        <w:t xml:space="preserve"> </w:t>
      </w:r>
      <w:r>
        <w:t>الثبوت</w:t>
      </w:r>
      <w:r>
        <w:t xml:space="preserve"> </w:t>
      </w:r>
      <w:r>
        <w:t>بالقرائن</w:t>
      </w:r>
      <w:r>
        <w:t xml:space="preserve"> </w:t>
      </w:r>
      <w:r>
        <w:t>يتبع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>:</w:t>
      </w:r>
      <w:r>
        <w:br/>
      </w:r>
      <w:r>
        <w:t>ا</w:t>
      </w:r>
      <w:r>
        <w:t xml:space="preserve">- </w:t>
      </w:r>
      <w:r>
        <w:t>ينظر</w:t>
      </w:r>
      <w:r>
        <w:t xml:space="preserve"> </w:t>
      </w:r>
      <w:r>
        <w:t>الى</w:t>
      </w:r>
      <w:r>
        <w:t xml:space="preserve"> </w:t>
      </w:r>
      <w:r>
        <w:t>حالة</w:t>
      </w:r>
      <w:r>
        <w:t xml:space="preserve"> </w:t>
      </w:r>
      <w:r>
        <w:t>ثابت</w:t>
      </w:r>
      <w:r>
        <w:t xml:space="preserve"> </w:t>
      </w:r>
      <w:r>
        <w:t>اليد</w:t>
      </w:r>
      <w:r>
        <w:t xml:space="preserve"> . </w:t>
      </w:r>
      <w:r>
        <w:t>وهل</w:t>
      </w:r>
      <w:r>
        <w:t xml:space="preserve"> </w:t>
      </w:r>
      <w:r>
        <w:t>هو</w:t>
      </w:r>
      <w:r>
        <w:t xml:space="preserve"> </w:t>
      </w:r>
      <w:r>
        <w:t>ممن</w:t>
      </w:r>
      <w:r>
        <w:t xml:space="preserve"> </w:t>
      </w:r>
      <w:r>
        <w:t>يجوز</w:t>
      </w:r>
      <w:r>
        <w:t xml:space="preserve"> </w:t>
      </w:r>
      <w:r>
        <w:t>منه</w:t>
      </w:r>
      <w:r>
        <w:t xml:space="preserve"> </w:t>
      </w:r>
      <w:r>
        <w:t>الاغتصاب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سلفه</w:t>
      </w:r>
      <w:r>
        <w:t xml:space="preserve"> </w:t>
      </w:r>
      <w:r>
        <w:t>وقت</w:t>
      </w:r>
      <w:r>
        <w:t xml:space="preserve"> </w:t>
      </w:r>
      <w:r>
        <w:t>ادعاء</w:t>
      </w:r>
      <w:r>
        <w:t xml:space="preserve"> </w:t>
      </w:r>
      <w:r>
        <w:t>الاغتصاب</w:t>
      </w:r>
      <w:r>
        <w:t xml:space="preserve"> . </w:t>
      </w:r>
      <w:r>
        <w:t>ام</w:t>
      </w:r>
      <w:r>
        <w:t xml:space="preserve"> </w:t>
      </w:r>
      <w:r>
        <w:t>لا</w:t>
      </w:r>
      <w:r>
        <w:t xml:space="preserve"> </w:t>
      </w:r>
      <w:r>
        <w:t>فان</w:t>
      </w:r>
      <w:r>
        <w:t xml:space="preserve"> </w:t>
      </w:r>
      <w:r>
        <w:t>وجد</w:t>
      </w:r>
      <w:r>
        <w:t xml:space="preserve"> </w:t>
      </w:r>
      <w:r>
        <w:t>كذلك</w:t>
      </w:r>
      <w:r>
        <w:t xml:space="preserve"> </w:t>
      </w:r>
      <w:r>
        <w:t>فهذه</w:t>
      </w:r>
      <w:r>
        <w:t xml:space="preserve"> </w:t>
      </w:r>
      <w:r>
        <w:t>قرينة</w:t>
      </w:r>
      <w:r>
        <w:t xml:space="preserve"> </w:t>
      </w:r>
      <w:r>
        <w:t>تقوى</w:t>
      </w:r>
      <w:r>
        <w:t xml:space="preserve"> </w:t>
      </w:r>
      <w:r>
        <w:t>حجة</w:t>
      </w:r>
      <w:r>
        <w:t xml:space="preserve"> </w:t>
      </w:r>
      <w:r>
        <w:t>التمسك</w:t>
      </w:r>
      <w:r>
        <w:t xml:space="preserve"> </w:t>
      </w:r>
      <w:r>
        <w:t>بالمرقوم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.</w:t>
      </w:r>
      <w:r>
        <w:br/>
      </w:r>
      <w:r>
        <w:t>ب</w:t>
      </w:r>
      <w:r>
        <w:t xml:space="preserve">- </w:t>
      </w:r>
      <w:r>
        <w:t>ينظر</w:t>
      </w:r>
      <w:r>
        <w:t xml:space="preserve"> </w:t>
      </w:r>
      <w:r>
        <w:t>الى</w:t>
      </w:r>
      <w:r>
        <w:t xml:space="preserve"> </w:t>
      </w:r>
      <w:r>
        <w:t>مدة</w:t>
      </w:r>
      <w:r>
        <w:t xml:space="preserve"> </w:t>
      </w:r>
      <w:r>
        <w:t>ثبوت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</w:t>
      </w:r>
      <w:r>
        <w:t>ومتى</w:t>
      </w:r>
      <w:r>
        <w:t xml:space="preserve"> </w:t>
      </w:r>
      <w:r>
        <w:t>بدات</w:t>
      </w:r>
      <w:r>
        <w:t xml:space="preserve">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متاخرة</w:t>
      </w:r>
      <w:r>
        <w:t xml:space="preserve"> </w:t>
      </w:r>
      <w:r>
        <w:t>عن</w:t>
      </w:r>
      <w:r>
        <w:t xml:space="preserve"> </w:t>
      </w:r>
      <w:r>
        <w:t>التاريخ</w:t>
      </w:r>
      <w:r>
        <w:t xml:space="preserve"> </w:t>
      </w:r>
      <w:r>
        <w:t>الذي</w:t>
      </w:r>
      <w:r>
        <w:t xml:space="preserve"> </w:t>
      </w:r>
      <w:r>
        <w:t>كتب</w:t>
      </w:r>
      <w:r>
        <w:t xml:space="preserve"> </w:t>
      </w:r>
      <w:r>
        <w:t>فيه</w:t>
      </w:r>
      <w:r>
        <w:t xml:space="preserve"> </w:t>
      </w:r>
      <w:r>
        <w:t>المرقوم</w:t>
      </w:r>
      <w:r>
        <w:t xml:space="preserve"> </w:t>
      </w:r>
      <w:r>
        <w:t>فهذه</w:t>
      </w:r>
      <w:r>
        <w:t xml:space="preserve"> </w:t>
      </w:r>
      <w:r>
        <w:t>قرينة</w:t>
      </w:r>
      <w:r>
        <w:t xml:space="preserve"> </w:t>
      </w:r>
      <w:r>
        <w:t>تقوي</w:t>
      </w:r>
      <w:r>
        <w:t xml:space="preserve"> </w:t>
      </w:r>
      <w:r>
        <w:t>حجة</w:t>
      </w:r>
      <w:r>
        <w:t xml:space="preserve"> </w:t>
      </w:r>
      <w:r>
        <w:t>التمسك</w:t>
      </w:r>
      <w:r>
        <w:t xml:space="preserve"> </w:t>
      </w:r>
      <w:r>
        <w:t>بالمر</w:t>
      </w:r>
      <w:r>
        <w:t>قوم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.</w:t>
      </w:r>
      <w:r>
        <w:br/>
      </w:r>
      <w:r>
        <w:t>ج</w:t>
      </w:r>
      <w:r>
        <w:t xml:space="preserve">- </w:t>
      </w:r>
      <w:r>
        <w:t>ينظر</w:t>
      </w:r>
      <w:r>
        <w:t xml:space="preserve"> </w:t>
      </w:r>
      <w:r>
        <w:t>الى</w:t>
      </w:r>
      <w:r>
        <w:t xml:space="preserve"> </w:t>
      </w:r>
      <w:r>
        <w:t>حال</w:t>
      </w:r>
      <w:r>
        <w:t xml:space="preserve"> </w:t>
      </w:r>
      <w:r>
        <w:t>المتمسك</w:t>
      </w:r>
      <w:r>
        <w:t xml:space="preserve"> </w:t>
      </w:r>
      <w:r>
        <w:t>بالمرقوم</w:t>
      </w:r>
      <w:r>
        <w:t xml:space="preserve"> </w:t>
      </w:r>
      <w:r>
        <w:t>وهل</w:t>
      </w:r>
      <w:r>
        <w:t xml:space="preserve"> </w:t>
      </w:r>
      <w:r>
        <w:t>كان</w:t>
      </w:r>
      <w:r>
        <w:t xml:space="preserve"> </w:t>
      </w:r>
      <w:r>
        <w:t>حاضرا</w:t>
      </w:r>
      <w:r>
        <w:t xml:space="preserve"> </w:t>
      </w:r>
      <w:r>
        <w:t>في</w:t>
      </w:r>
      <w:r>
        <w:t xml:space="preserve"> </w:t>
      </w:r>
      <w:r>
        <w:t>مكان</w:t>
      </w:r>
      <w:r>
        <w:t xml:space="preserve"> </w:t>
      </w:r>
      <w:r>
        <w:t>الشيء</w:t>
      </w:r>
      <w:r>
        <w:t xml:space="preserve"> </w:t>
      </w:r>
      <w:r>
        <w:t>المتنازع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ثبوت</w:t>
      </w:r>
      <w:r>
        <w:t xml:space="preserve"> </w:t>
      </w:r>
      <w:r>
        <w:t>ذي</w:t>
      </w:r>
      <w:r>
        <w:t xml:space="preserve"> </w:t>
      </w:r>
      <w:r>
        <w:t>اليد،</w:t>
      </w:r>
      <w:r>
        <w:t xml:space="preserve"> </w:t>
      </w:r>
      <w:r>
        <w:t>ام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او</w:t>
      </w:r>
      <w:r>
        <w:t xml:space="preserve"> </w:t>
      </w:r>
      <w:r>
        <w:t>ضعيفا،</w:t>
      </w:r>
      <w:r>
        <w:t xml:space="preserve"> </w:t>
      </w:r>
      <w:r>
        <w:t>او</w:t>
      </w:r>
      <w:r>
        <w:t xml:space="preserve"> </w:t>
      </w:r>
      <w:r>
        <w:t>ذا</w:t>
      </w:r>
      <w:r>
        <w:t xml:space="preserve"> </w:t>
      </w:r>
      <w:r>
        <w:t>بلاهة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مقويا</w:t>
      </w:r>
      <w:r>
        <w:t xml:space="preserve"> </w:t>
      </w:r>
      <w:r>
        <w:t>لحجته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.</w:t>
      </w:r>
      <w:r>
        <w:br/>
      </w:r>
      <w:r>
        <w:t>د</w:t>
      </w:r>
      <w:r>
        <w:t xml:space="preserve">- </w:t>
      </w:r>
      <w:r>
        <w:t>ينظر</w:t>
      </w:r>
      <w:r>
        <w:t xml:space="preserve"> </w:t>
      </w:r>
      <w:r>
        <w:t>الى</w:t>
      </w:r>
      <w:r>
        <w:t xml:space="preserve"> </w:t>
      </w:r>
      <w:r>
        <w:t>حال</w:t>
      </w:r>
      <w:r>
        <w:t xml:space="preserve"> </w:t>
      </w:r>
      <w:r>
        <w:t>الجهة</w:t>
      </w:r>
      <w:r>
        <w:t xml:space="preserve"> </w:t>
      </w:r>
      <w:r>
        <w:t>التي</w:t>
      </w:r>
      <w:r>
        <w:t xml:space="preserve"> </w:t>
      </w:r>
      <w:r>
        <w:t>حصل</w:t>
      </w:r>
      <w:r>
        <w:t xml:space="preserve"> </w:t>
      </w:r>
      <w:r>
        <w:t>فيها</w:t>
      </w:r>
      <w:r>
        <w:t xml:space="preserve"> </w:t>
      </w:r>
      <w:r>
        <w:t>النزاع،وهل</w:t>
      </w:r>
      <w:r>
        <w:t xml:space="preserve"> </w:t>
      </w:r>
      <w:r>
        <w:t>تجري</w:t>
      </w:r>
      <w:r>
        <w:t xml:space="preserve"> </w:t>
      </w:r>
      <w:r>
        <w:t>فيها</w:t>
      </w:r>
      <w:r>
        <w:t xml:space="preserve"> </w:t>
      </w:r>
      <w:r>
        <w:t>الاحكام</w:t>
      </w:r>
      <w:r>
        <w:t xml:space="preserve"> </w:t>
      </w:r>
      <w:r>
        <w:t>الشرعية</w:t>
      </w:r>
      <w:r>
        <w:t xml:space="preserve"> </w:t>
      </w:r>
      <w:r>
        <w:t>وينصف</w:t>
      </w:r>
      <w:r>
        <w:t xml:space="preserve"> </w:t>
      </w:r>
      <w:r>
        <w:t>المظلوم</w:t>
      </w:r>
      <w:r>
        <w:t xml:space="preserve"> </w:t>
      </w:r>
      <w:r>
        <w:t>من</w:t>
      </w:r>
      <w:r>
        <w:t xml:space="preserve"> </w:t>
      </w:r>
      <w:r>
        <w:t>الظالم</w:t>
      </w:r>
      <w:r>
        <w:t xml:space="preserve"> </w:t>
      </w:r>
      <w:r>
        <w:t>وقت</w:t>
      </w:r>
      <w:r>
        <w:t xml:space="preserve"> </w:t>
      </w:r>
      <w:r>
        <w:t>ادعاء</w:t>
      </w:r>
      <w:r>
        <w:t xml:space="preserve"> </w:t>
      </w:r>
      <w:r>
        <w:t>الغصب</w:t>
      </w:r>
      <w:r>
        <w:t xml:space="preserve">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كذلك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مقويا</w:t>
      </w:r>
      <w:r>
        <w:t xml:space="preserve"> </w:t>
      </w:r>
      <w:r>
        <w:t>للثبوت</w:t>
      </w:r>
      <w:r>
        <w:t xml:space="preserve"> .</w:t>
      </w:r>
      <w:r>
        <w:br/>
      </w:r>
      <w:r>
        <w:t>المــادة</w:t>
      </w:r>
      <w:r>
        <w:t xml:space="preserve">(1117): </w:t>
      </w:r>
      <w:r>
        <w:t>ليس</w:t>
      </w:r>
      <w:r>
        <w:t xml:space="preserve"> </w:t>
      </w:r>
      <w:r>
        <w:t>لمدعي</w:t>
      </w:r>
      <w:r>
        <w:t xml:space="preserve"> </w:t>
      </w:r>
      <w:r>
        <w:t>الملك</w:t>
      </w:r>
      <w:r>
        <w:t xml:space="preserve"> </w:t>
      </w:r>
      <w:r>
        <w:t>ان</w:t>
      </w:r>
      <w:r>
        <w:t xml:space="preserve"> </w:t>
      </w:r>
      <w:r>
        <w:t>ينزع</w:t>
      </w:r>
      <w:r>
        <w:t xml:space="preserve"> </w:t>
      </w:r>
      <w:r>
        <w:t>يد</w:t>
      </w:r>
      <w:r>
        <w:t xml:space="preserve"> </w:t>
      </w:r>
      <w:r>
        <w:t>الثابت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بدون</w:t>
      </w:r>
      <w:r>
        <w:t xml:space="preserve"> </w:t>
      </w:r>
      <w:r>
        <w:t>رضاه</w:t>
      </w:r>
      <w:r>
        <w:t xml:space="preserve"> </w:t>
      </w:r>
      <w:r>
        <w:t>الا</w:t>
      </w:r>
      <w:r>
        <w:t xml:space="preserve"> </w:t>
      </w:r>
      <w:r>
        <w:t>بحكم</w:t>
      </w:r>
      <w:r>
        <w:t xml:space="preserve"> </w:t>
      </w:r>
      <w:r>
        <w:t>قضائي</w:t>
      </w:r>
      <w:r>
        <w:t xml:space="preserve"> </w:t>
      </w:r>
      <w:r>
        <w:t>وله</w:t>
      </w:r>
      <w:r>
        <w:t xml:space="preserve"> </w:t>
      </w:r>
      <w:r>
        <w:t>ان</w:t>
      </w:r>
      <w:r>
        <w:t xml:space="preserve"> </w:t>
      </w:r>
      <w:r>
        <w:t>يلجا</w:t>
      </w:r>
      <w:r>
        <w:t xml:space="preserve"> </w:t>
      </w:r>
      <w:r>
        <w:t>الى</w:t>
      </w:r>
      <w:r>
        <w:t xml:space="preserve"> </w:t>
      </w:r>
      <w:r>
        <w:t>القضاء،</w:t>
      </w:r>
      <w:r>
        <w:t xml:space="preserve">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راى</w:t>
      </w:r>
      <w:r>
        <w:t xml:space="preserve"> </w:t>
      </w:r>
      <w:r>
        <w:t>ذلك</w:t>
      </w:r>
      <w:r>
        <w:t xml:space="preserve"> </w:t>
      </w:r>
      <w:r>
        <w:t>للمصلحة</w:t>
      </w:r>
      <w:r>
        <w:t xml:space="preserve"> </w:t>
      </w:r>
      <w:r>
        <w:t>ان</w:t>
      </w:r>
      <w:r>
        <w:t xml:space="preserve"> </w:t>
      </w:r>
      <w:r>
        <w:t>يعدل</w:t>
      </w:r>
      <w:r>
        <w:t xml:space="preserve"> </w:t>
      </w:r>
      <w:r>
        <w:t>الشيء</w:t>
      </w:r>
      <w:r>
        <w:t xml:space="preserve"> </w:t>
      </w:r>
      <w:r>
        <w:t>المتنازع</w:t>
      </w:r>
      <w:r>
        <w:t xml:space="preserve"> </w:t>
      </w:r>
      <w:r>
        <w:t>ع</w:t>
      </w:r>
      <w:r>
        <w:t>ليه،</w:t>
      </w:r>
      <w:r>
        <w:t xml:space="preserve"> </w:t>
      </w:r>
      <w:r>
        <w:t>بان</w:t>
      </w:r>
      <w:r>
        <w:t xml:space="preserve"> </w:t>
      </w:r>
      <w:r>
        <w:t>يامر</w:t>
      </w:r>
      <w:r>
        <w:t xml:space="preserve"> </w:t>
      </w:r>
      <w:r>
        <w:t>بتسليمه</w:t>
      </w:r>
      <w:r>
        <w:t xml:space="preserve"> </w:t>
      </w:r>
      <w:r>
        <w:t>لعدل</w:t>
      </w:r>
      <w:r>
        <w:t xml:space="preserve"> </w:t>
      </w:r>
      <w:r>
        <w:t>لحفظه</w:t>
      </w:r>
      <w:r>
        <w:t xml:space="preserve"> </w:t>
      </w:r>
      <w:r>
        <w:t>لحين</w:t>
      </w:r>
      <w:r>
        <w:t xml:space="preserve"> </w:t>
      </w:r>
      <w:r>
        <w:t>الفصل</w:t>
      </w:r>
      <w:r>
        <w:t xml:space="preserve"> </w:t>
      </w:r>
      <w:r>
        <w:t>في</w:t>
      </w:r>
      <w:r>
        <w:t xml:space="preserve"> </w:t>
      </w:r>
      <w:r>
        <w:t>دعوى</w:t>
      </w:r>
      <w:r>
        <w:t xml:space="preserve"> </w:t>
      </w:r>
      <w:r>
        <w:t>الملك</w:t>
      </w:r>
      <w:r>
        <w:t xml:space="preserve"> </w:t>
      </w:r>
      <w:r>
        <w:t>بحكم</w:t>
      </w:r>
      <w:r>
        <w:t xml:space="preserve"> </w:t>
      </w:r>
      <w:r>
        <w:t>نافذ،</w:t>
      </w:r>
      <w:r>
        <w:t xml:space="preserve"> </w:t>
      </w:r>
      <w:r>
        <w:t>فيسلم</w:t>
      </w:r>
      <w:r>
        <w:t xml:space="preserve"> </w:t>
      </w:r>
      <w:r>
        <w:t>الشيء</w:t>
      </w:r>
      <w:r>
        <w:t xml:space="preserve"> </w:t>
      </w:r>
      <w:r>
        <w:t>لمن</w:t>
      </w:r>
      <w:r>
        <w:t xml:space="preserve"> </w:t>
      </w:r>
      <w:r>
        <w:t>حكم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(1118): </w:t>
      </w:r>
      <w:r>
        <w:t>لا</w:t>
      </w:r>
      <w:r>
        <w:t xml:space="preserve"> </w:t>
      </w:r>
      <w:r>
        <w:t>تسمع</w:t>
      </w:r>
      <w:r>
        <w:t xml:space="preserve"> </w:t>
      </w:r>
      <w:r>
        <w:t>دعوى</w:t>
      </w:r>
      <w:r>
        <w:t xml:space="preserve"> </w:t>
      </w:r>
      <w:r>
        <w:t>الملك</w:t>
      </w:r>
      <w:r>
        <w:t xml:space="preserve"> </w:t>
      </w:r>
      <w:r>
        <w:t>من</w:t>
      </w:r>
      <w:r>
        <w:t xml:space="preserve"> </w:t>
      </w:r>
      <w:r>
        <w:t>حاضر</w:t>
      </w:r>
      <w:r>
        <w:t xml:space="preserve"> </w:t>
      </w:r>
      <w:r>
        <w:t>على</w:t>
      </w:r>
      <w:r>
        <w:t xml:space="preserve"> </w:t>
      </w:r>
      <w:r>
        <w:t>ذي</w:t>
      </w:r>
      <w:r>
        <w:t xml:space="preserve"> </w:t>
      </w:r>
      <w:r>
        <w:t>اليد</w:t>
      </w:r>
      <w:r>
        <w:t xml:space="preserve"> </w:t>
      </w:r>
      <w:r>
        <w:t>الثابتة</w:t>
      </w:r>
      <w:r>
        <w:t xml:space="preserve"> </w:t>
      </w:r>
      <w:r>
        <w:t>الذي</w:t>
      </w:r>
      <w:r>
        <w:t xml:space="preserve"> </w:t>
      </w:r>
      <w:r>
        <w:t>يتصرف</w:t>
      </w:r>
      <w:r>
        <w:t xml:space="preserve"> </w:t>
      </w:r>
      <w:r>
        <w:t>تصرف</w:t>
      </w:r>
      <w:r>
        <w:t xml:space="preserve"> </w:t>
      </w:r>
      <w:r>
        <w:t>المالك</w:t>
      </w:r>
      <w:r>
        <w:t xml:space="preserve"> </w:t>
      </w:r>
      <w:r>
        <w:t>بلا</w:t>
      </w:r>
      <w:r>
        <w:t xml:space="preserve"> </w:t>
      </w:r>
      <w:r>
        <w:t>مطالبة</w:t>
      </w:r>
      <w:r>
        <w:t xml:space="preserve"> </w:t>
      </w:r>
      <w:r>
        <w:t>ولا</w:t>
      </w:r>
      <w:r>
        <w:t xml:space="preserve"> </w:t>
      </w:r>
      <w:r>
        <w:t>قرابة</w:t>
      </w:r>
      <w:r>
        <w:t xml:space="preserve"> </w:t>
      </w:r>
      <w:r>
        <w:t>ولا</w:t>
      </w:r>
      <w:r>
        <w:t xml:space="preserve"> </w:t>
      </w:r>
      <w:r>
        <w:t>مصاهرة</w:t>
      </w:r>
      <w:r>
        <w:t xml:space="preserve"> </w:t>
      </w:r>
      <w:r>
        <w:t>ولا</w:t>
      </w:r>
      <w:r>
        <w:t xml:space="preserve"> </w:t>
      </w:r>
      <w:r>
        <w:t>ظروف</w:t>
      </w:r>
      <w:r>
        <w:t xml:space="preserve"> </w:t>
      </w:r>
      <w:r>
        <w:t>غير</w:t>
      </w:r>
      <w:r>
        <w:t xml:space="preserve"> </w:t>
      </w:r>
      <w:r>
        <w:t>عادية</w:t>
      </w:r>
      <w:r>
        <w:t xml:space="preserve"> </w:t>
      </w:r>
      <w:r>
        <w:t>تسود</w:t>
      </w:r>
      <w:r>
        <w:t xml:space="preserve"> </w:t>
      </w:r>
      <w:r>
        <w:t>فيها</w:t>
      </w:r>
      <w:r>
        <w:t xml:space="preserve"> </w:t>
      </w:r>
      <w:r>
        <w:t>الفوضى</w:t>
      </w:r>
      <w:r>
        <w:t xml:space="preserve"> </w:t>
      </w:r>
      <w:r>
        <w:t>او</w:t>
      </w:r>
      <w:r>
        <w:t xml:space="preserve"> </w:t>
      </w:r>
      <w:r>
        <w:t>التغلب</w:t>
      </w:r>
      <w:r>
        <w:t xml:space="preserve"> </w:t>
      </w:r>
      <w:r>
        <w:t>ويتعذر</w:t>
      </w:r>
      <w:r>
        <w:t xml:space="preserve"> </w:t>
      </w:r>
      <w:r>
        <w:t>فيها</w:t>
      </w:r>
      <w:r>
        <w:t xml:space="preserve"> </w:t>
      </w:r>
      <w:r>
        <w:t>الوصول</w:t>
      </w:r>
      <w:r>
        <w:t xml:space="preserve"> </w:t>
      </w:r>
      <w:r>
        <w:t>الى</w:t>
      </w:r>
      <w:r>
        <w:t xml:space="preserve"> </w:t>
      </w:r>
      <w:r>
        <w:t>الحق</w:t>
      </w:r>
      <w:r>
        <w:t xml:space="preserve"> </w:t>
      </w:r>
      <w:r>
        <w:t>وذلك</w:t>
      </w:r>
      <w:r>
        <w:t xml:space="preserve"> </w:t>
      </w:r>
      <w:r>
        <w:t>بعد</w:t>
      </w:r>
      <w:r>
        <w:t xml:space="preserve"> </w:t>
      </w:r>
      <w:r>
        <w:t>مضي</w:t>
      </w:r>
      <w:r>
        <w:t xml:space="preserve"> </w:t>
      </w:r>
      <w:r>
        <w:t>ثلاثين</w:t>
      </w:r>
      <w:r>
        <w:t xml:space="preserve"> </w:t>
      </w:r>
      <w:r>
        <w:t>سنة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وضع</w:t>
      </w:r>
      <w:r>
        <w:t xml:space="preserve"> </w:t>
      </w:r>
      <w:r>
        <w:t>اليد</w:t>
      </w:r>
      <w:r>
        <w:t xml:space="preserve"> . </w:t>
      </w:r>
      <w:r>
        <w:t>والعبرة</w:t>
      </w:r>
      <w:r>
        <w:t xml:space="preserve"> </w:t>
      </w:r>
      <w:r>
        <w:t>في</w:t>
      </w:r>
      <w:r>
        <w:t xml:space="preserve"> </w:t>
      </w:r>
      <w:r>
        <w:t>اعتبار</w:t>
      </w:r>
      <w:r>
        <w:t xml:space="preserve"> </w:t>
      </w:r>
      <w:r>
        <w:t>الشخص</w:t>
      </w:r>
      <w:r>
        <w:t xml:space="preserve"> </w:t>
      </w:r>
      <w:r>
        <w:t>غائبا</w:t>
      </w:r>
      <w:r>
        <w:t xml:space="preserve"> </w:t>
      </w:r>
      <w:r>
        <w:t>عن</w:t>
      </w:r>
      <w:r>
        <w:t xml:space="preserve"> </w:t>
      </w:r>
      <w:r>
        <w:t>البلد</w:t>
      </w:r>
      <w:r>
        <w:t xml:space="preserve"> </w:t>
      </w:r>
      <w:r>
        <w:t>هي</w:t>
      </w:r>
      <w:r>
        <w:t xml:space="preserve"> </w:t>
      </w:r>
      <w:r>
        <w:t>بوجوده</w:t>
      </w:r>
      <w:r>
        <w:t xml:space="preserve"> </w:t>
      </w:r>
      <w:r>
        <w:t>خارجها</w:t>
      </w:r>
      <w:r>
        <w:t xml:space="preserve"> </w:t>
      </w:r>
      <w:r>
        <w:t>طوال</w:t>
      </w:r>
      <w:r>
        <w:t xml:space="preserve"> </w:t>
      </w:r>
      <w:r>
        <w:t>المدة</w:t>
      </w:r>
      <w:r>
        <w:t xml:space="preserve"> </w:t>
      </w:r>
      <w:r>
        <w:t>المقررة</w:t>
      </w:r>
      <w:r>
        <w:t xml:space="preserve"> </w:t>
      </w:r>
      <w:r>
        <w:t>ويعتبر</w:t>
      </w:r>
      <w:r>
        <w:t xml:space="preserve"> </w:t>
      </w:r>
      <w:r>
        <w:t>حاضرا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مترددا</w:t>
      </w:r>
      <w:r>
        <w:t xml:space="preserve"> </w:t>
      </w:r>
      <w:r>
        <w:t>اليها،ويستثنى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الميراث</w:t>
      </w:r>
      <w:r>
        <w:t xml:space="preserve"> </w:t>
      </w:r>
      <w:r>
        <w:t>والوقف</w:t>
      </w:r>
      <w:r>
        <w:t xml:space="preserve"> </w:t>
      </w:r>
      <w:r>
        <w:t>والشراكة</w:t>
      </w:r>
      <w:r>
        <w:t xml:space="preserve"> </w:t>
      </w:r>
      <w:r>
        <w:t>فلا</w:t>
      </w:r>
      <w:r>
        <w:t xml:space="preserve"> </w:t>
      </w:r>
      <w:r>
        <w:t>تحدد</w:t>
      </w:r>
      <w:r>
        <w:t xml:space="preserve"> </w:t>
      </w:r>
      <w:r>
        <w:t>بمدة</w:t>
      </w:r>
      <w:r>
        <w:t xml:space="preserve"> </w:t>
      </w:r>
      <w:r>
        <w:t>ويلحق</w:t>
      </w:r>
      <w:r>
        <w:t xml:space="preserve"> </w:t>
      </w:r>
      <w:r>
        <w:t>بذلك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هنا</w:t>
      </w:r>
      <w:r>
        <w:t>ك</w:t>
      </w:r>
      <w:r>
        <w:t xml:space="preserve"> </w:t>
      </w:r>
      <w:r>
        <w:t>قرائن</w:t>
      </w:r>
      <w:r>
        <w:t xml:space="preserve"> </w:t>
      </w:r>
      <w:r>
        <w:t>قويه</w:t>
      </w:r>
      <w:r>
        <w:t xml:space="preserve"> </w:t>
      </w:r>
      <w:r>
        <w:t>داله</w:t>
      </w:r>
      <w:r>
        <w:t xml:space="preserve"> </w:t>
      </w:r>
      <w:r>
        <w:t>على</w:t>
      </w:r>
      <w:r>
        <w:t xml:space="preserve"> </w:t>
      </w:r>
      <w:r>
        <w:t>صدق</w:t>
      </w:r>
      <w:r>
        <w:t xml:space="preserve"> </w:t>
      </w:r>
      <w:r>
        <w:t>الدعوى</w:t>
      </w:r>
      <w:r>
        <w:t xml:space="preserve"> </w:t>
      </w:r>
      <w:r>
        <w:t>فتسمع</w:t>
      </w:r>
      <w:r>
        <w:t xml:space="preserve"> </w:t>
      </w:r>
      <w:r>
        <w:t>تاكيدا</w:t>
      </w:r>
      <w:r>
        <w:t xml:space="preserve"> </w:t>
      </w:r>
      <w:r>
        <w:t>لحفظ</w:t>
      </w:r>
      <w:r>
        <w:t xml:space="preserve"> </w:t>
      </w:r>
      <w:r>
        <w:t>الحقوق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الغصب</w:t>
      </w:r>
      <w:r>
        <w:t xml:space="preserve"> </w:t>
      </w:r>
      <w:r>
        <w:t>واثاره</w:t>
      </w:r>
    </w:p>
    <w:p w:rsidR="00601374" w:rsidRDefault="00DB6C82" w:rsidP="008909C2">
      <w:pPr>
        <w:jc w:val="right"/>
      </w:pPr>
      <w:r>
        <w:t>المــادة</w:t>
      </w:r>
      <w:r>
        <w:t xml:space="preserve">(1119): </w:t>
      </w:r>
      <w:r>
        <w:t>الغصب</w:t>
      </w:r>
      <w:r>
        <w:t xml:space="preserve"> </w:t>
      </w:r>
      <w:r>
        <w:t>هو</w:t>
      </w:r>
      <w:r>
        <w:t xml:space="preserve"> </w:t>
      </w:r>
      <w:r>
        <w:t>الاستيلاء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حقه</w:t>
      </w:r>
      <w:r>
        <w:t xml:space="preserve"> </w:t>
      </w:r>
      <w:r>
        <w:t>،</w:t>
      </w:r>
      <w:r>
        <w:t xml:space="preserve"> </w:t>
      </w:r>
      <w:r>
        <w:t>عدوانا</w:t>
      </w:r>
      <w:r>
        <w:t xml:space="preserve"> </w:t>
      </w:r>
      <w:r>
        <w:t>بدون</w:t>
      </w:r>
      <w:r>
        <w:t xml:space="preserve"> </w:t>
      </w:r>
      <w:r>
        <w:t>سبب</w:t>
      </w:r>
      <w:r>
        <w:t xml:space="preserve"> </w:t>
      </w:r>
      <w:r>
        <w:t>شرعي</w:t>
      </w:r>
      <w:r>
        <w:t xml:space="preserve"> .</w:t>
      </w:r>
      <w:r>
        <w:br/>
      </w:r>
      <w:r>
        <w:t>المــادة</w:t>
      </w:r>
      <w:r>
        <w:t xml:space="preserve">(1120):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رد</w:t>
      </w:r>
      <w:r>
        <w:t xml:space="preserve"> </w:t>
      </w:r>
      <w:r>
        <w:t>عين</w:t>
      </w:r>
      <w:r>
        <w:t xml:space="preserve"> </w:t>
      </w:r>
      <w:r>
        <w:t>المغصوب</w:t>
      </w:r>
      <w:r>
        <w:t xml:space="preserve"> </w:t>
      </w:r>
      <w:r>
        <w:t>الى</w:t>
      </w:r>
      <w:r>
        <w:t xml:space="preserve"> </w:t>
      </w:r>
      <w:r>
        <w:t>مالكه</w:t>
      </w:r>
      <w:r>
        <w:t xml:space="preserve"> </w:t>
      </w:r>
      <w:r>
        <w:t>ولو</w:t>
      </w:r>
      <w:r>
        <w:t xml:space="preserve"> </w:t>
      </w:r>
      <w:r>
        <w:t>نقدا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يتلف</w:t>
      </w:r>
      <w:r>
        <w:t xml:space="preserve"> </w:t>
      </w:r>
      <w:r>
        <w:t>او</w:t>
      </w:r>
      <w:r>
        <w:t xml:space="preserve"> </w:t>
      </w:r>
      <w:r>
        <w:t>يستهلك</w:t>
      </w:r>
      <w:r>
        <w:t xml:space="preserve"> </w:t>
      </w:r>
      <w:r>
        <w:t>فيلزمه</w:t>
      </w:r>
      <w:r>
        <w:t xml:space="preserve"> </w:t>
      </w:r>
      <w:r>
        <w:t>رد</w:t>
      </w:r>
      <w:r>
        <w:t xml:space="preserve"> </w:t>
      </w:r>
      <w:r>
        <w:t>مثله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مثليا</w:t>
      </w:r>
      <w:r>
        <w:t xml:space="preserve"> </w:t>
      </w:r>
      <w:r>
        <w:t>او</w:t>
      </w:r>
      <w:r>
        <w:t xml:space="preserve"> </w:t>
      </w:r>
      <w:r>
        <w:t>قيمته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قيميا</w:t>
      </w:r>
      <w:r>
        <w:t xml:space="preserve">,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استولى</w:t>
      </w:r>
      <w:r>
        <w:t xml:space="preserve"> </w:t>
      </w:r>
      <w:r>
        <w:t>عليه</w:t>
      </w:r>
      <w:r>
        <w:t xml:space="preserve"> </w:t>
      </w:r>
      <w:r>
        <w:t>بفعله</w:t>
      </w:r>
      <w:r>
        <w:t xml:space="preserve"> </w:t>
      </w:r>
      <w:r>
        <w:t>هو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كجحد</w:t>
      </w:r>
      <w:r>
        <w:t xml:space="preserve"> </w:t>
      </w:r>
      <w:r>
        <w:t>الوديعة</w:t>
      </w:r>
      <w:r>
        <w:t xml:space="preserve"> </w:t>
      </w:r>
      <w:r>
        <w:t>في</w:t>
      </w:r>
      <w:r>
        <w:t xml:space="preserve"> </w:t>
      </w:r>
      <w:r>
        <w:t>وجه</w:t>
      </w:r>
      <w:r>
        <w:t xml:space="preserve"> </w:t>
      </w:r>
      <w:r>
        <w:t>مالكها</w:t>
      </w:r>
      <w:r>
        <w:t xml:space="preserve"> </w:t>
      </w:r>
      <w:r>
        <w:t>بعد</w:t>
      </w:r>
      <w:r>
        <w:t xml:space="preserve"> </w:t>
      </w:r>
      <w:r>
        <w:t>المطالبة</w:t>
      </w:r>
      <w:r>
        <w:t xml:space="preserve"> </w:t>
      </w:r>
      <w:r>
        <w:t>ونحو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(1121):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الغاصب</w:t>
      </w:r>
      <w:r>
        <w:t xml:space="preserve"> </w:t>
      </w:r>
      <w:r>
        <w:t>من</w:t>
      </w:r>
      <w:r>
        <w:t xml:space="preserve"> </w:t>
      </w:r>
      <w:r>
        <w:t>غير</w:t>
      </w:r>
      <w:r>
        <w:t xml:space="preserve"> </w:t>
      </w:r>
      <w:r>
        <w:t>المنقول</w:t>
      </w:r>
      <w:r>
        <w:t xml:space="preserve"> (</w:t>
      </w:r>
      <w:r>
        <w:t>العقار</w:t>
      </w:r>
      <w:r>
        <w:t xml:space="preserve">)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تحت</w:t>
      </w:r>
      <w:r>
        <w:t xml:space="preserve"> </w:t>
      </w:r>
      <w:r>
        <w:t>يده،</w:t>
      </w:r>
      <w:r>
        <w:t xml:space="preserve"> </w:t>
      </w:r>
      <w:r>
        <w:t>ولكن</w:t>
      </w:r>
      <w:r>
        <w:t xml:space="preserve"> </w:t>
      </w:r>
      <w:r>
        <w:t>تلزمه</w:t>
      </w:r>
      <w:r>
        <w:t xml:space="preserve"> </w:t>
      </w:r>
      <w:r>
        <w:t>اجرة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مدة</w:t>
      </w:r>
      <w:r>
        <w:t xml:space="preserve"> </w:t>
      </w:r>
      <w:r>
        <w:t>بقائها</w:t>
      </w:r>
      <w:r>
        <w:t xml:space="preserve"> </w:t>
      </w:r>
      <w:r>
        <w:t>معه</w:t>
      </w:r>
      <w:r>
        <w:t xml:space="preserve"> </w:t>
      </w:r>
      <w:r>
        <w:t>ويلزمه</w:t>
      </w:r>
      <w:r>
        <w:t xml:space="preserve"> </w:t>
      </w:r>
      <w:r>
        <w:t>اعادة</w:t>
      </w:r>
      <w:r>
        <w:t xml:space="preserve"> </w:t>
      </w:r>
      <w:r>
        <w:t>العين</w:t>
      </w:r>
      <w:r>
        <w:t xml:space="preserve"> </w:t>
      </w:r>
      <w:r>
        <w:t>لصاحبها</w:t>
      </w:r>
      <w:r>
        <w:t xml:space="preserve"> .</w:t>
      </w:r>
      <w:r>
        <w:br/>
      </w:r>
      <w:r>
        <w:t>المــادة</w:t>
      </w:r>
      <w:r>
        <w:t xml:space="preserve">(1122): </w:t>
      </w:r>
      <w:r>
        <w:t>ما</w:t>
      </w:r>
      <w:r>
        <w:t xml:space="preserve"> </w:t>
      </w:r>
      <w:r>
        <w:t>اباح</w:t>
      </w:r>
      <w:r>
        <w:t xml:space="preserve"> </w:t>
      </w:r>
      <w:r>
        <w:t>العرف</w:t>
      </w:r>
      <w:r>
        <w:t xml:space="preserve"> </w:t>
      </w:r>
      <w:r>
        <w:t>نقله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نقله</w:t>
      </w:r>
      <w:r>
        <w:t xml:space="preserve"> </w:t>
      </w:r>
      <w:r>
        <w:t>لخوف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لخوف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لاخلاء</w:t>
      </w:r>
      <w:r>
        <w:t xml:space="preserve"> </w:t>
      </w:r>
      <w:r>
        <w:t>الطريق</w:t>
      </w:r>
      <w:r>
        <w:t xml:space="preserve"> </w:t>
      </w:r>
      <w:r>
        <w:t>لا</w:t>
      </w:r>
      <w:r>
        <w:t xml:space="preserve"> </w:t>
      </w:r>
      <w:r>
        <w:t>يعد</w:t>
      </w:r>
      <w:r>
        <w:t xml:space="preserve"> </w:t>
      </w:r>
      <w:r>
        <w:t>نقله</w:t>
      </w:r>
      <w:r>
        <w:t xml:space="preserve"> </w:t>
      </w:r>
      <w:r>
        <w:t>على</w:t>
      </w:r>
      <w:r>
        <w:t xml:space="preserve"> </w:t>
      </w:r>
      <w:r>
        <w:t>هذا</w:t>
      </w:r>
      <w:r>
        <w:t xml:space="preserve"> </w:t>
      </w:r>
      <w:r>
        <w:t>النحو</w:t>
      </w:r>
      <w:r>
        <w:t xml:space="preserve"> </w:t>
      </w:r>
      <w:r>
        <w:t>غصبا</w:t>
      </w:r>
      <w:r>
        <w:t xml:space="preserve"> </w:t>
      </w:r>
      <w:r>
        <w:t>له،</w:t>
      </w:r>
      <w:r>
        <w:t xml:space="preserve"> </w:t>
      </w:r>
      <w:r>
        <w:t>ويكون</w:t>
      </w:r>
      <w:r>
        <w:t xml:space="preserve"> </w:t>
      </w:r>
      <w:r>
        <w:t>امانة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ناقله</w:t>
      </w:r>
      <w:r>
        <w:t xml:space="preserve"> </w:t>
      </w:r>
      <w:r>
        <w:t>لحين</w:t>
      </w:r>
      <w:r>
        <w:t xml:space="preserve"> </w:t>
      </w:r>
      <w:r>
        <w:t>رده</w:t>
      </w:r>
      <w:r>
        <w:t xml:space="preserve"> </w:t>
      </w:r>
      <w:r>
        <w:t>الى</w:t>
      </w:r>
      <w:r>
        <w:t xml:space="preserve"> </w:t>
      </w:r>
      <w:r>
        <w:t>مالكه</w:t>
      </w:r>
      <w:r>
        <w:t xml:space="preserve"> </w:t>
      </w:r>
      <w:r>
        <w:t>فيما</w:t>
      </w:r>
      <w:r>
        <w:t xml:space="preserve"> </w:t>
      </w:r>
      <w:r>
        <w:t>جرت</w:t>
      </w:r>
      <w:r>
        <w:t xml:space="preserve"> </w:t>
      </w:r>
      <w:r>
        <w:t>العادة</w:t>
      </w:r>
      <w:r>
        <w:t xml:space="preserve"> </w:t>
      </w:r>
      <w:r>
        <w:t>بحفظه</w:t>
      </w:r>
      <w:r>
        <w:t xml:space="preserve"> .</w:t>
      </w:r>
      <w:r>
        <w:br/>
      </w:r>
      <w:r>
        <w:t>المــادة</w:t>
      </w:r>
      <w:r>
        <w:t xml:space="preserve">(1123): </w:t>
      </w:r>
      <w:r>
        <w:t>اذا</w:t>
      </w:r>
      <w:r>
        <w:t xml:space="preserve"> </w:t>
      </w:r>
      <w:r>
        <w:t>وضع</w:t>
      </w:r>
      <w:r>
        <w:t xml:space="preserve"> </w:t>
      </w:r>
      <w:r>
        <w:t>المالك</w:t>
      </w:r>
      <w:r>
        <w:t xml:space="preserve"> </w:t>
      </w:r>
      <w:r>
        <w:t>الشئ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غيره</w:t>
      </w:r>
      <w:r>
        <w:t xml:space="preserve"> </w:t>
      </w:r>
      <w:r>
        <w:t>تعديا</w:t>
      </w:r>
      <w:r>
        <w:t xml:space="preserve"> </w:t>
      </w:r>
      <w:r>
        <w:t>كان</w:t>
      </w:r>
      <w:r>
        <w:t xml:space="preserve"> </w:t>
      </w:r>
      <w:r>
        <w:t>للغير</w:t>
      </w:r>
      <w:r>
        <w:t xml:space="preserve"> </w:t>
      </w:r>
      <w:r>
        <w:t>ازالته</w:t>
      </w:r>
      <w:r>
        <w:t xml:space="preserve"> </w:t>
      </w:r>
      <w:r>
        <w:t>من</w:t>
      </w:r>
      <w:r>
        <w:t xml:space="preserve"> </w:t>
      </w:r>
      <w:r>
        <w:t>ملكه</w:t>
      </w:r>
      <w:r>
        <w:t xml:space="preserve">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ذلك</w:t>
      </w:r>
      <w:r>
        <w:t xml:space="preserve"> </w:t>
      </w:r>
      <w:r>
        <w:t>غصبا</w:t>
      </w:r>
      <w:r>
        <w:t xml:space="preserve"> </w:t>
      </w:r>
      <w:r>
        <w:t>ولو</w:t>
      </w:r>
      <w:r>
        <w:t xml:space="preserve"> </w:t>
      </w:r>
      <w:r>
        <w:t>ادى</w:t>
      </w:r>
      <w:r>
        <w:t xml:space="preserve"> </w:t>
      </w:r>
      <w:r>
        <w:t>الى</w:t>
      </w:r>
      <w:r>
        <w:t xml:space="preserve"> </w:t>
      </w:r>
      <w:r>
        <w:t>تلف</w:t>
      </w:r>
      <w:r>
        <w:t xml:space="preserve"> </w:t>
      </w:r>
      <w:r>
        <w:t>الشئ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توجد</w:t>
      </w:r>
      <w:r>
        <w:t xml:space="preserve"> </w:t>
      </w:r>
      <w:r>
        <w:t>طريق</w:t>
      </w:r>
      <w:r>
        <w:t xml:space="preserve"> </w:t>
      </w:r>
      <w:r>
        <w:t>اخرى</w:t>
      </w:r>
      <w:r>
        <w:t xml:space="preserve"> </w:t>
      </w:r>
      <w:r>
        <w:t>لازالته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يؤدي</w:t>
      </w:r>
      <w:r>
        <w:t xml:space="preserve"> </w:t>
      </w:r>
      <w:r>
        <w:t>الى</w:t>
      </w:r>
      <w:r>
        <w:t xml:space="preserve"> </w:t>
      </w:r>
      <w:r>
        <w:t>تلفه</w:t>
      </w:r>
      <w:r>
        <w:t xml:space="preserve"> .</w:t>
      </w:r>
      <w:r>
        <w:br/>
      </w:r>
      <w:r>
        <w:t>المــادة</w:t>
      </w:r>
      <w:r>
        <w:t xml:space="preserve">(1124): </w:t>
      </w:r>
      <w:r>
        <w:t>يصح</w:t>
      </w:r>
      <w:r>
        <w:t xml:space="preserve"> </w:t>
      </w:r>
      <w:r>
        <w:t>رد</w:t>
      </w:r>
      <w:r>
        <w:t xml:space="preserve"> </w:t>
      </w:r>
      <w:r>
        <w:t>المغصوب</w:t>
      </w:r>
      <w:r>
        <w:t xml:space="preserve"> </w:t>
      </w:r>
      <w:r>
        <w:t>الى</w:t>
      </w:r>
      <w:r>
        <w:t xml:space="preserve"> </w:t>
      </w:r>
      <w:r>
        <w:t>مالكه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يده</w:t>
      </w:r>
      <w:r>
        <w:t xml:space="preserve"> </w:t>
      </w:r>
      <w:r>
        <w:t>يد</w:t>
      </w:r>
      <w:r>
        <w:t xml:space="preserve"> </w:t>
      </w:r>
      <w:r>
        <w:t>المالك</w:t>
      </w:r>
      <w:r>
        <w:t xml:space="preserve"> </w:t>
      </w:r>
      <w:r>
        <w:t>من</w:t>
      </w:r>
      <w:r>
        <w:t xml:space="preserve"> </w:t>
      </w:r>
      <w:r>
        <w:t>ولي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غصبه</w:t>
      </w:r>
      <w:r>
        <w:t xml:space="preserve"> </w:t>
      </w:r>
      <w:r>
        <w:t>منه،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غاصبا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الغاصب</w:t>
      </w:r>
      <w:r>
        <w:t xml:space="preserve"> </w:t>
      </w:r>
      <w:r>
        <w:t>كالمجنون</w:t>
      </w:r>
      <w:r>
        <w:t xml:space="preserve"> </w:t>
      </w:r>
      <w:r>
        <w:t>والصغير</w:t>
      </w:r>
      <w:r>
        <w:t xml:space="preserve"> </w:t>
      </w:r>
      <w:r>
        <w:t>والصبي</w:t>
      </w:r>
      <w:r>
        <w:t xml:space="preserve"> </w:t>
      </w:r>
      <w:r>
        <w:t>غير</w:t>
      </w:r>
      <w:r>
        <w:t xml:space="preserve"> </w:t>
      </w:r>
      <w:r>
        <w:t>الماذون</w:t>
      </w:r>
      <w:r>
        <w:t xml:space="preserve"> </w:t>
      </w:r>
      <w:r>
        <w:t>والراعي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اوقات</w:t>
      </w:r>
      <w:r>
        <w:t xml:space="preserve"> </w:t>
      </w:r>
      <w:r>
        <w:t>رعايته</w:t>
      </w:r>
      <w:r>
        <w:t xml:space="preserve"> .</w:t>
      </w:r>
      <w:r>
        <w:br/>
      </w:r>
      <w:r>
        <w:t>المــادة</w:t>
      </w:r>
      <w:r>
        <w:t xml:space="preserve">(1125): </w:t>
      </w:r>
      <w:r>
        <w:t>يبرا</w:t>
      </w:r>
      <w:r>
        <w:t xml:space="preserve"> </w:t>
      </w:r>
      <w:r>
        <w:t>الغاصب</w:t>
      </w:r>
      <w:r>
        <w:t xml:space="preserve"> </w:t>
      </w:r>
      <w:r>
        <w:t>من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وقيمتها</w:t>
      </w:r>
      <w:r>
        <w:t xml:space="preserve"> </w:t>
      </w:r>
      <w:r>
        <w:t>اذا</w:t>
      </w:r>
      <w:r>
        <w:t xml:space="preserve"> </w:t>
      </w:r>
      <w:r>
        <w:t>سلمها</w:t>
      </w:r>
      <w:r>
        <w:t xml:space="preserve"> </w:t>
      </w:r>
      <w:r>
        <w:t>لمالكها</w:t>
      </w:r>
      <w:r>
        <w:t xml:space="preserve"> </w:t>
      </w:r>
      <w:r>
        <w:t>عالما</w:t>
      </w:r>
      <w:r>
        <w:t xml:space="preserve"> </w:t>
      </w:r>
      <w:r>
        <w:t>ويكفي</w:t>
      </w:r>
      <w:r>
        <w:t xml:space="preserve"> </w:t>
      </w:r>
      <w:r>
        <w:t>في</w:t>
      </w:r>
      <w:r>
        <w:t xml:space="preserve"> </w:t>
      </w:r>
      <w:r>
        <w:t>غير</w:t>
      </w:r>
      <w:r>
        <w:t xml:space="preserve"> </w:t>
      </w:r>
      <w:r>
        <w:t>المنقول</w:t>
      </w:r>
      <w:r>
        <w:t xml:space="preserve"> (</w:t>
      </w:r>
      <w:r>
        <w:t>العقار</w:t>
      </w:r>
      <w:r>
        <w:t xml:space="preserve">) </w:t>
      </w:r>
      <w:r>
        <w:t>ان</w:t>
      </w:r>
      <w:r>
        <w:t xml:space="preserve"> </w:t>
      </w:r>
      <w:r>
        <w:t>يخلي</w:t>
      </w:r>
      <w:r>
        <w:t xml:space="preserve"> </w:t>
      </w:r>
      <w:r>
        <w:t>بين</w:t>
      </w:r>
      <w:r>
        <w:t xml:space="preserve"> </w:t>
      </w:r>
      <w:r>
        <w:t>العين</w:t>
      </w:r>
      <w:r>
        <w:t xml:space="preserve"> </w:t>
      </w:r>
      <w:r>
        <w:t>وبين</w:t>
      </w:r>
      <w:r>
        <w:t xml:space="preserve"> </w:t>
      </w:r>
      <w:r>
        <w:t>مالكها</w:t>
      </w:r>
      <w:r>
        <w:t xml:space="preserve"> </w:t>
      </w:r>
      <w:r>
        <w:t>مع</w:t>
      </w:r>
      <w:r>
        <w:t xml:space="preserve"> </w:t>
      </w:r>
      <w:r>
        <w:t>اعلام</w:t>
      </w:r>
      <w:r>
        <w:t xml:space="preserve"> </w:t>
      </w:r>
      <w:r>
        <w:t>المالك</w:t>
      </w:r>
      <w:r>
        <w:t xml:space="preserve"> </w:t>
      </w:r>
      <w:r>
        <w:t>بذلك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يقبضها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عدم</w:t>
      </w:r>
      <w:r>
        <w:t xml:space="preserve"> </w:t>
      </w:r>
      <w:r>
        <w:t>القبض</w:t>
      </w:r>
      <w:r>
        <w:t xml:space="preserve"> </w:t>
      </w:r>
      <w:r>
        <w:t>راجعا</w:t>
      </w:r>
      <w:r>
        <w:t xml:space="preserve"> </w:t>
      </w:r>
      <w:r>
        <w:t>الى</w:t>
      </w:r>
      <w:r>
        <w:t xml:space="preserve"> </w:t>
      </w:r>
      <w:r>
        <w:t>خوف</w:t>
      </w:r>
      <w:r>
        <w:t xml:space="preserve"> </w:t>
      </w:r>
      <w:r>
        <w:t>او</w:t>
      </w:r>
      <w:r>
        <w:t xml:space="preserve"> </w:t>
      </w:r>
      <w:r>
        <w:t>غرامة</w:t>
      </w:r>
      <w:r>
        <w:t xml:space="preserve"> .</w:t>
      </w:r>
      <w:r>
        <w:br/>
      </w:r>
      <w:r>
        <w:t>المــادة</w:t>
      </w:r>
      <w:r>
        <w:t xml:space="preserve">(1126):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رد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الى</w:t>
      </w:r>
      <w:r>
        <w:t xml:space="preserve"> </w:t>
      </w:r>
      <w:r>
        <w:t>موضع</w:t>
      </w:r>
      <w:r>
        <w:t xml:space="preserve"> </w:t>
      </w:r>
      <w:r>
        <w:t>الغصب</w:t>
      </w:r>
      <w:r>
        <w:t xml:space="preserve"> </w:t>
      </w:r>
      <w:r>
        <w:t>ويصح</w:t>
      </w:r>
      <w:r>
        <w:t xml:space="preserve"> </w:t>
      </w:r>
      <w:r>
        <w:t>ردها</w:t>
      </w:r>
      <w:r>
        <w:t xml:space="preserve"> </w:t>
      </w:r>
      <w:r>
        <w:t>الى</w:t>
      </w:r>
      <w:r>
        <w:t xml:space="preserve"> </w:t>
      </w:r>
      <w:r>
        <w:t>موضع</w:t>
      </w:r>
      <w:r>
        <w:t xml:space="preserve"> </w:t>
      </w:r>
      <w:r>
        <w:t>الطلب</w:t>
      </w:r>
      <w:r>
        <w:t xml:space="preserve"> </w:t>
      </w:r>
      <w:r>
        <w:t>ان</w:t>
      </w:r>
      <w:r>
        <w:t xml:space="preserve"> </w:t>
      </w:r>
      <w:r>
        <w:t>كانت</w:t>
      </w:r>
      <w:r>
        <w:t xml:space="preserve"> </w:t>
      </w:r>
      <w:r>
        <w:t>موجودة</w:t>
      </w:r>
      <w:r>
        <w:t xml:space="preserve"> </w:t>
      </w:r>
      <w:r>
        <w:t>فيه</w:t>
      </w:r>
      <w:r>
        <w:t xml:space="preserve"> </w:t>
      </w:r>
      <w:r>
        <w:t>وقبل</w:t>
      </w:r>
      <w:r>
        <w:t xml:space="preserve"> </w:t>
      </w:r>
      <w:r>
        <w:t>مالكها</w:t>
      </w:r>
      <w:r>
        <w:t xml:space="preserve"> .</w:t>
      </w:r>
      <w:r>
        <w:br/>
      </w:r>
      <w:r>
        <w:t>المــادة</w:t>
      </w:r>
      <w:r>
        <w:t xml:space="preserve">(1127): </w:t>
      </w:r>
      <w:r>
        <w:t>لا</w:t>
      </w:r>
      <w:r>
        <w:t xml:space="preserve"> </w:t>
      </w:r>
      <w:r>
        <w:t>يحول</w:t>
      </w:r>
      <w:r>
        <w:t xml:space="preserve"> </w:t>
      </w:r>
      <w:r>
        <w:t>دون</w:t>
      </w:r>
      <w:r>
        <w:t xml:space="preserve"> </w:t>
      </w:r>
      <w:r>
        <w:t>رد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وجودها</w:t>
      </w:r>
      <w:r>
        <w:t xml:space="preserve"> </w:t>
      </w:r>
      <w:r>
        <w:t>في</w:t>
      </w:r>
      <w:r>
        <w:t xml:space="preserve"> </w:t>
      </w:r>
      <w:r>
        <w:t>داخل</w:t>
      </w:r>
      <w:r>
        <w:t xml:space="preserve"> </w:t>
      </w:r>
      <w:r>
        <w:t>شئ</w:t>
      </w:r>
      <w:r>
        <w:t xml:space="preserve"> </w:t>
      </w:r>
      <w:r>
        <w:t>مملوك</w:t>
      </w:r>
      <w:r>
        <w:t xml:space="preserve"> </w:t>
      </w:r>
      <w:r>
        <w:t>للغاصب،</w:t>
      </w:r>
      <w:r>
        <w:t xml:space="preserve"> </w:t>
      </w:r>
      <w:r>
        <w:t>وان</w:t>
      </w:r>
      <w:r>
        <w:t xml:space="preserve"> </w:t>
      </w:r>
      <w:r>
        <w:t>ادى</w:t>
      </w:r>
      <w:r>
        <w:t xml:space="preserve"> </w:t>
      </w:r>
      <w:r>
        <w:t>الى</w:t>
      </w:r>
      <w:r>
        <w:t xml:space="preserve"> </w:t>
      </w:r>
      <w:r>
        <w:t>اتلاف</w:t>
      </w:r>
      <w:r>
        <w:t xml:space="preserve"> </w:t>
      </w:r>
      <w:r>
        <w:t>الشئ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يحرم</w:t>
      </w:r>
      <w:r>
        <w:t xml:space="preserve"> </w:t>
      </w:r>
      <w:r>
        <w:t>اتلافه</w:t>
      </w:r>
      <w:r>
        <w:t xml:space="preserve"> .</w:t>
      </w:r>
      <w:r>
        <w:br/>
      </w:r>
      <w:r>
        <w:t>المــادة</w:t>
      </w:r>
      <w:r>
        <w:t xml:space="preserve">(1128): </w:t>
      </w:r>
      <w:r>
        <w:t>اذا</w:t>
      </w:r>
      <w:r>
        <w:t xml:space="preserve"> </w:t>
      </w:r>
      <w:r>
        <w:t>تعذر</w:t>
      </w:r>
      <w:r>
        <w:t xml:space="preserve"> </w:t>
      </w:r>
      <w:r>
        <w:t>رد</w:t>
      </w:r>
      <w:r>
        <w:t xml:space="preserve"> </w:t>
      </w:r>
      <w:r>
        <w:t>المغصوب</w:t>
      </w:r>
      <w:r>
        <w:t xml:space="preserve"> </w:t>
      </w:r>
      <w:r>
        <w:t>في</w:t>
      </w:r>
      <w:r>
        <w:t xml:space="preserve"> </w:t>
      </w:r>
      <w:r>
        <w:t>الحال</w:t>
      </w:r>
      <w:r>
        <w:t xml:space="preserve"> </w:t>
      </w:r>
      <w:r>
        <w:t>لزم</w:t>
      </w:r>
      <w:r>
        <w:t xml:space="preserve"> </w:t>
      </w:r>
      <w:r>
        <w:t>الغاصب</w:t>
      </w:r>
      <w:r>
        <w:t xml:space="preserve"> </w:t>
      </w:r>
      <w:r>
        <w:t>ضمانة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يقبض</w:t>
      </w:r>
      <w:r>
        <w:t xml:space="preserve"> </w:t>
      </w:r>
      <w:r>
        <w:t>صاحبه</w:t>
      </w:r>
      <w:r>
        <w:t xml:space="preserve"> .</w:t>
      </w:r>
      <w:r>
        <w:br/>
      </w:r>
      <w:r>
        <w:t>المــادة</w:t>
      </w:r>
      <w:r>
        <w:t xml:space="preserve">(1129): </w:t>
      </w:r>
      <w:r>
        <w:t>اذا</w:t>
      </w:r>
      <w:r>
        <w:t xml:space="preserve"> </w:t>
      </w:r>
      <w:r>
        <w:t>غير</w:t>
      </w:r>
      <w:r>
        <w:t xml:space="preserve"> </w:t>
      </w:r>
      <w:r>
        <w:t>الغاصب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الى</w:t>
      </w:r>
      <w:r>
        <w:t xml:space="preserve"> </w:t>
      </w:r>
      <w:r>
        <w:t>غرض</w:t>
      </w:r>
      <w:r>
        <w:t xml:space="preserve"> </w:t>
      </w:r>
      <w:r>
        <w:t>او</w:t>
      </w:r>
      <w:r>
        <w:t xml:space="preserve"> </w:t>
      </w:r>
      <w:r>
        <w:t>الى</w:t>
      </w:r>
      <w:r>
        <w:t xml:space="preserve"> </w:t>
      </w:r>
      <w:r>
        <w:t>غير</w:t>
      </w:r>
      <w:r>
        <w:t xml:space="preserve"> </w:t>
      </w:r>
      <w:r>
        <w:t>غرض</w:t>
      </w:r>
      <w:r>
        <w:t xml:space="preserve"> </w:t>
      </w:r>
      <w:r>
        <w:t>فللمالك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اخذها</w:t>
      </w:r>
      <w:r>
        <w:t xml:space="preserve"> </w:t>
      </w:r>
      <w:r>
        <w:t>مع</w:t>
      </w:r>
      <w:r>
        <w:t xml:space="preserve"> </w:t>
      </w:r>
      <w:r>
        <w:t>ارش</w:t>
      </w:r>
      <w:r>
        <w:t xml:space="preserve"> </w:t>
      </w:r>
      <w:r>
        <w:t>النقص</w:t>
      </w:r>
      <w:r>
        <w:t xml:space="preserve"> </w:t>
      </w:r>
      <w:r>
        <w:t>او</w:t>
      </w:r>
      <w:r>
        <w:t xml:space="preserve"> </w:t>
      </w:r>
      <w:r>
        <w:t>اخذ</w:t>
      </w:r>
      <w:r>
        <w:t xml:space="preserve"> </w:t>
      </w:r>
      <w:r>
        <w:t>قيمتها</w:t>
      </w:r>
      <w:r>
        <w:t xml:space="preserve"> </w:t>
      </w:r>
      <w:r>
        <w:t>صحيحة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الغصب</w:t>
      </w:r>
      <w:r>
        <w:t xml:space="preserve"> </w:t>
      </w:r>
      <w:r>
        <w:t>الى</w:t>
      </w:r>
      <w:r>
        <w:t xml:space="preserve"> </w:t>
      </w:r>
      <w:r>
        <w:t>يوم</w:t>
      </w:r>
      <w:r>
        <w:t xml:space="preserve"> </w:t>
      </w:r>
      <w:r>
        <w:t>التسليم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التغيير</w:t>
      </w:r>
      <w:r>
        <w:t xml:space="preserve"> </w:t>
      </w:r>
      <w:r>
        <w:t>الى</w:t>
      </w:r>
      <w:r>
        <w:t xml:space="preserve"> </w:t>
      </w:r>
      <w:r>
        <w:t>غرض</w:t>
      </w:r>
      <w:r>
        <w:t xml:space="preserve"> </w:t>
      </w:r>
      <w:r>
        <w:t>انفع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فصله</w:t>
      </w:r>
      <w:r>
        <w:t xml:space="preserve"> .</w:t>
      </w:r>
      <w:r>
        <w:br/>
      </w:r>
      <w:r>
        <w:t>المــادة</w:t>
      </w:r>
      <w:r>
        <w:t xml:space="preserve">(1130):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رد</w:t>
      </w:r>
      <w:r>
        <w:t xml:space="preserve"> </w:t>
      </w:r>
      <w:r>
        <w:t>فوائد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الاصلية</w:t>
      </w:r>
      <w:r>
        <w:t xml:space="preserve"> </w:t>
      </w:r>
      <w:r>
        <w:t>كما</w:t>
      </w:r>
      <w:r>
        <w:t xml:space="preserve"> </w:t>
      </w:r>
      <w:r>
        <w:t>يضمن</w:t>
      </w:r>
      <w:r>
        <w:t xml:space="preserve"> </w:t>
      </w:r>
      <w:r>
        <w:t>العين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.</w:t>
      </w:r>
      <w:r>
        <w:br/>
      </w:r>
      <w:r>
        <w:t>المــادة</w:t>
      </w:r>
      <w:r>
        <w:t xml:space="preserve">(1131):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اجرة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ينتفع</w:t>
      </w:r>
      <w:r>
        <w:t xml:space="preserve"> </w:t>
      </w:r>
      <w:r>
        <w:t>بها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تاجيره</w:t>
      </w:r>
      <w:r>
        <w:t xml:space="preserve"> </w:t>
      </w:r>
      <w:r>
        <w:t>كالمسجد</w:t>
      </w:r>
      <w:r>
        <w:t xml:space="preserve"> .</w:t>
      </w:r>
      <w:r>
        <w:br/>
      </w:r>
      <w:r>
        <w:t>المــادة</w:t>
      </w:r>
      <w:r>
        <w:t xml:space="preserve">(1132): </w:t>
      </w:r>
      <w:r>
        <w:t>اجازة</w:t>
      </w:r>
      <w:r>
        <w:t xml:space="preserve"> </w:t>
      </w:r>
      <w:r>
        <w:t>المالك</w:t>
      </w:r>
      <w:r>
        <w:t xml:space="preserve"> </w:t>
      </w:r>
      <w:r>
        <w:t>لتصرف</w:t>
      </w:r>
      <w:r>
        <w:t xml:space="preserve"> </w:t>
      </w:r>
      <w:r>
        <w:t>الغاصب</w:t>
      </w:r>
      <w:r>
        <w:t xml:space="preserve"> </w:t>
      </w:r>
      <w:r>
        <w:t>يجعله</w:t>
      </w:r>
      <w:r>
        <w:t xml:space="preserve"> </w:t>
      </w:r>
      <w:r>
        <w:t>بمثابة</w:t>
      </w:r>
      <w:r>
        <w:t xml:space="preserve"> </w:t>
      </w:r>
      <w:r>
        <w:t>تصرف</w:t>
      </w:r>
      <w:r>
        <w:t xml:space="preserve"> </w:t>
      </w:r>
      <w:r>
        <w:t>جديد</w:t>
      </w:r>
      <w:r>
        <w:t xml:space="preserve"> .</w:t>
      </w:r>
      <w:r>
        <w:br/>
      </w:r>
      <w:r>
        <w:t>الم</w:t>
      </w:r>
      <w:r>
        <w:t>ــادة</w:t>
      </w:r>
      <w:r>
        <w:t xml:space="preserve">(1133):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ارش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ولو</w:t>
      </w:r>
      <w:r>
        <w:t xml:space="preserve"> </w:t>
      </w:r>
      <w:r>
        <w:t>بامرا</w:t>
      </w:r>
      <w:r>
        <w:t xml:space="preserve"> </w:t>
      </w:r>
      <w:r>
        <w:t>غالب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الناقص</w:t>
      </w:r>
      <w:r>
        <w:t xml:space="preserve"> </w:t>
      </w:r>
      <w:r>
        <w:t>من</w:t>
      </w:r>
      <w:r>
        <w:t xml:space="preserve"> </w:t>
      </w:r>
      <w:r>
        <w:t>زيادة</w:t>
      </w:r>
      <w:r>
        <w:t xml:space="preserve"> </w:t>
      </w:r>
      <w:r>
        <w:t>بفعل</w:t>
      </w:r>
      <w:r>
        <w:t xml:space="preserve"> </w:t>
      </w:r>
      <w:r>
        <w:t>الغاصب،</w:t>
      </w:r>
      <w:r>
        <w:t xml:space="preserve"> </w:t>
      </w:r>
      <w:r>
        <w:t>كحفر</w:t>
      </w:r>
      <w:r>
        <w:t xml:space="preserve"> </w:t>
      </w:r>
      <w:r>
        <w:t>بئر</w:t>
      </w:r>
      <w:r>
        <w:t xml:space="preserve"> </w:t>
      </w:r>
      <w:r>
        <w:t>زادت</w:t>
      </w:r>
      <w:r>
        <w:t xml:space="preserve"> </w:t>
      </w:r>
      <w:r>
        <w:t>به</w:t>
      </w:r>
      <w:r>
        <w:t xml:space="preserve"> </w:t>
      </w:r>
      <w:r>
        <w:t>قيمة</w:t>
      </w:r>
      <w:r>
        <w:t xml:space="preserve"> </w:t>
      </w:r>
      <w:r>
        <w:t>الارض</w:t>
      </w:r>
      <w:r>
        <w:t xml:space="preserve"> </w:t>
      </w:r>
      <w:r>
        <w:t>ثم</w:t>
      </w:r>
      <w:r>
        <w:t xml:space="preserve"> </w:t>
      </w:r>
      <w:r>
        <w:t>ضمها</w:t>
      </w:r>
      <w:r>
        <w:t xml:space="preserve"> </w:t>
      </w:r>
      <w:r>
        <w:t>فنقصت</w:t>
      </w:r>
      <w:r>
        <w:t xml:space="preserve"> </w:t>
      </w:r>
      <w:r>
        <w:t>قيمة</w:t>
      </w:r>
      <w:r>
        <w:t xml:space="preserve"> </w:t>
      </w:r>
      <w:r>
        <w:t>الارض</w:t>
      </w:r>
      <w:r>
        <w:t xml:space="preserve"> .</w:t>
      </w:r>
      <w:r>
        <w:br/>
      </w:r>
      <w:r>
        <w:t>المــادة</w:t>
      </w:r>
      <w:r>
        <w:t xml:space="preserve">(1134): </w:t>
      </w:r>
      <w:r>
        <w:t>اذا</w:t>
      </w:r>
      <w:r>
        <w:t xml:space="preserve"> </w:t>
      </w:r>
      <w:r>
        <w:t>تجدد</w:t>
      </w:r>
      <w:r>
        <w:t xml:space="preserve"> </w:t>
      </w:r>
      <w:r>
        <w:t>الغصب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نقصت</w:t>
      </w:r>
      <w:r>
        <w:t xml:space="preserve"> </w:t>
      </w:r>
      <w:r>
        <w:t>فيه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ثم</w:t>
      </w:r>
      <w:r>
        <w:t xml:space="preserve"> </w:t>
      </w:r>
      <w:r>
        <w:t>تلفت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الغاصب</w:t>
      </w:r>
      <w:r>
        <w:t xml:space="preserve"> </w:t>
      </w:r>
      <w:r>
        <w:t>الاخير</w:t>
      </w:r>
      <w:r>
        <w:t xml:space="preserve"> </w:t>
      </w:r>
      <w:r>
        <w:t>لزم</w:t>
      </w:r>
      <w:r>
        <w:t xml:space="preserve"> </w:t>
      </w:r>
      <w:r>
        <w:t>الغاصب</w:t>
      </w:r>
      <w:r>
        <w:t xml:space="preserve"> </w:t>
      </w:r>
      <w:r>
        <w:t>الاول</w:t>
      </w:r>
      <w:r>
        <w:t xml:space="preserve"> </w:t>
      </w:r>
      <w:r>
        <w:t>ضمان</w:t>
      </w:r>
      <w:r>
        <w:t xml:space="preserve"> </w:t>
      </w:r>
      <w:r>
        <w:t>نقصان</w:t>
      </w:r>
      <w:r>
        <w:t xml:space="preserve"> </w:t>
      </w:r>
      <w:r>
        <w:t>القيمة،</w:t>
      </w:r>
      <w:r>
        <w:t xml:space="preserve"> </w:t>
      </w:r>
      <w:r>
        <w:t>واذا</w:t>
      </w:r>
      <w:r>
        <w:t xml:space="preserve"> </w:t>
      </w:r>
      <w:r>
        <w:t>تجدد</w:t>
      </w:r>
      <w:r>
        <w:t xml:space="preserve"> </w:t>
      </w:r>
      <w:r>
        <w:t>الغصب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زادت</w:t>
      </w:r>
      <w:r>
        <w:t xml:space="preserve"> </w:t>
      </w:r>
      <w:r>
        <w:t>فيه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لزم</w:t>
      </w:r>
      <w:r>
        <w:t xml:space="preserve"> </w:t>
      </w:r>
      <w:r>
        <w:t>الغاصب</w:t>
      </w:r>
      <w:r>
        <w:t xml:space="preserve"> </w:t>
      </w:r>
      <w:r>
        <w:t>الاخير</w:t>
      </w:r>
      <w:r>
        <w:t xml:space="preserve"> </w:t>
      </w:r>
      <w:r>
        <w:t>زيادة</w:t>
      </w:r>
      <w:r>
        <w:t xml:space="preserve"> </w:t>
      </w:r>
      <w:r>
        <w:t>القيمة</w:t>
      </w:r>
      <w:r>
        <w:t xml:space="preserve"> </w:t>
      </w:r>
      <w:r>
        <w:t>في</w:t>
      </w:r>
      <w:r>
        <w:t xml:space="preserve"> </w:t>
      </w:r>
      <w:r>
        <w:t>وقت</w:t>
      </w:r>
      <w:r>
        <w:t xml:space="preserve"> </w:t>
      </w:r>
      <w:r>
        <w:t>الغصب</w:t>
      </w:r>
      <w:r>
        <w:t xml:space="preserve"> .</w:t>
      </w:r>
      <w:r>
        <w:br/>
      </w:r>
      <w:r>
        <w:t>المــادة</w:t>
      </w:r>
      <w:r>
        <w:t xml:space="preserve">(1135): </w:t>
      </w:r>
      <w:r>
        <w:t>لا</w:t>
      </w:r>
      <w:r>
        <w:t xml:space="preserve"> </w:t>
      </w:r>
      <w:r>
        <w:t>يملك</w:t>
      </w:r>
      <w:r>
        <w:t xml:space="preserve"> </w:t>
      </w:r>
      <w:r>
        <w:t>الغاصب</w:t>
      </w:r>
      <w:r>
        <w:t xml:space="preserve"> </w:t>
      </w:r>
      <w:r>
        <w:t>ما</w:t>
      </w:r>
      <w:r>
        <w:t xml:space="preserve"> </w:t>
      </w:r>
      <w:r>
        <w:t>اشتراه</w:t>
      </w:r>
      <w:r>
        <w:t xml:space="preserve"> </w:t>
      </w:r>
      <w:r>
        <w:t>بالعين</w:t>
      </w:r>
      <w:r>
        <w:t xml:space="preserve"> </w:t>
      </w:r>
      <w:r>
        <w:t>المغصوبة</w:t>
      </w:r>
      <w:r>
        <w:t xml:space="preserve"> </w:t>
      </w:r>
      <w:r>
        <w:t>او</w:t>
      </w:r>
      <w:r>
        <w:t xml:space="preserve"> </w:t>
      </w:r>
      <w:r>
        <w:t>بقيمتها</w:t>
      </w:r>
      <w:r>
        <w:t xml:space="preserve"> .</w:t>
      </w:r>
      <w:r>
        <w:br/>
      </w:r>
      <w:r>
        <w:t>المــادة</w:t>
      </w:r>
      <w:r>
        <w:t xml:space="preserve">(1136): </w:t>
      </w:r>
      <w:r>
        <w:t>اذا</w:t>
      </w:r>
      <w:r>
        <w:t xml:space="preserve"> </w:t>
      </w:r>
      <w:r>
        <w:t>خلط</w:t>
      </w:r>
      <w:r>
        <w:t xml:space="preserve"> </w:t>
      </w:r>
      <w:r>
        <w:t>الغاصب</w:t>
      </w:r>
      <w:r>
        <w:t xml:space="preserve"> </w:t>
      </w:r>
      <w:r>
        <w:t>ما</w:t>
      </w:r>
      <w:r>
        <w:t xml:space="preserve"> </w:t>
      </w:r>
      <w:r>
        <w:t>اغتصبه</w:t>
      </w:r>
      <w:r>
        <w:t xml:space="preserve"> </w:t>
      </w:r>
      <w:r>
        <w:t>بملكه</w:t>
      </w:r>
      <w:r>
        <w:t xml:space="preserve"> </w:t>
      </w:r>
      <w:r>
        <w:t>حتى</w:t>
      </w:r>
      <w:r>
        <w:t xml:space="preserve"> </w:t>
      </w:r>
      <w:r>
        <w:t>ل</w:t>
      </w:r>
      <w:r>
        <w:t>ا</w:t>
      </w:r>
      <w:r>
        <w:t xml:space="preserve"> </w:t>
      </w:r>
      <w:r>
        <w:t>يمكن</w:t>
      </w:r>
      <w:r>
        <w:t xml:space="preserve"> </w:t>
      </w:r>
      <w:r>
        <w:t>تمييزه</w:t>
      </w:r>
      <w:r>
        <w:t xml:space="preserve"> </w:t>
      </w:r>
      <w:r>
        <w:t>فعليه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من</w:t>
      </w:r>
      <w:r>
        <w:t xml:space="preserve"> </w:t>
      </w:r>
      <w:r>
        <w:t>جنسه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مثليا</w:t>
      </w:r>
      <w:r>
        <w:t xml:space="preserve"> </w:t>
      </w:r>
      <w:r>
        <w:t>او</w:t>
      </w:r>
      <w:r>
        <w:t xml:space="preserve"> </w:t>
      </w:r>
      <w:r>
        <w:t>قيمته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قيميا،</w:t>
      </w:r>
      <w:r>
        <w:t xml:space="preserve"> </w:t>
      </w:r>
      <w:r>
        <w:t>وان</w:t>
      </w:r>
      <w:r>
        <w:t xml:space="preserve"> </w:t>
      </w:r>
      <w:r>
        <w:t>فعل</w:t>
      </w:r>
      <w:r>
        <w:t xml:space="preserve"> </w:t>
      </w:r>
      <w:r>
        <w:t>به</w:t>
      </w:r>
      <w:r>
        <w:t xml:space="preserve"> </w:t>
      </w:r>
      <w:r>
        <w:t>ما</w:t>
      </w:r>
      <w:r>
        <w:t xml:space="preserve"> </w:t>
      </w:r>
      <w:r>
        <w:t>يستحيل</w:t>
      </w:r>
      <w:r>
        <w:t xml:space="preserve"> </w:t>
      </w:r>
      <w:r>
        <w:t>به</w:t>
      </w:r>
      <w:r>
        <w:t xml:space="preserve"> </w:t>
      </w:r>
      <w:r>
        <w:t>شئ</w:t>
      </w:r>
      <w:r>
        <w:t xml:space="preserve"> </w:t>
      </w:r>
      <w:r>
        <w:t>اخر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معظم</w:t>
      </w:r>
      <w:r>
        <w:t xml:space="preserve"> </w:t>
      </w:r>
      <w:r>
        <w:t>منافعه</w:t>
      </w:r>
      <w:r>
        <w:t xml:space="preserve"> </w:t>
      </w:r>
      <w:r>
        <w:t>فان</w:t>
      </w:r>
      <w:r>
        <w:t xml:space="preserve"> </w:t>
      </w:r>
      <w:r>
        <w:t>المالك</w:t>
      </w:r>
      <w:r>
        <w:t xml:space="preserve"> </w:t>
      </w:r>
      <w:r>
        <w:t>في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استرجاعه</w:t>
      </w:r>
      <w:r>
        <w:t xml:space="preserve"> </w:t>
      </w:r>
      <w:r>
        <w:t>مع</w:t>
      </w:r>
      <w:r>
        <w:t xml:space="preserve"> </w:t>
      </w:r>
      <w:r>
        <w:t>ارش</w:t>
      </w:r>
      <w:r>
        <w:t xml:space="preserve"> </w:t>
      </w:r>
      <w:r>
        <w:t>النقص</w:t>
      </w:r>
      <w:r>
        <w:t xml:space="preserve"> </w:t>
      </w:r>
      <w:r>
        <w:t>او</w:t>
      </w:r>
      <w:r>
        <w:t xml:space="preserve"> </w:t>
      </w:r>
      <w:r>
        <w:t>اخذ</w:t>
      </w:r>
      <w:r>
        <w:t xml:space="preserve"> </w:t>
      </w:r>
      <w:r>
        <w:t>قيمته</w:t>
      </w:r>
      <w:r>
        <w:t xml:space="preserve"> </w:t>
      </w:r>
      <w:r>
        <w:t>موفورةً</w:t>
      </w:r>
      <w:r>
        <w:t xml:space="preserve"> </w:t>
      </w:r>
      <w:r>
        <w:t>وتصير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للغاصب</w:t>
      </w:r>
      <w:r>
        <w:t xml:space="preserve"> .</w:t>
      </w:r>
      <w:r>
        <w:br/>
      </w:r>
      <w:r>
        <w:t>المــادة</w:t>
      </w:r>
      <w:r>
        <w:t xml:space="preserve">(1137):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صارت</w:t>
      </w:r>
      <w:r>
        <w:t xml:space="preserve"> </w:t>
      </w:r>
      <w:r>
        <w:t>اليه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جاهلا</w:t>
      </w:r>
      <w:r>
        <w:t xml:space="preserve"> </w:t>
      </w:r>
      <w:r>
        <w:t>بغصبها</w:t>
      </w:r>
      <w:r>
        <w:t xml:space="preserve"> </w:t>
      </w:r>
      <w:r>
        <w:t>ضمن</w:t>
      </w:r>
      <w:r>
        <w:t xml:space="preserve"> </w:t>
      </w:r>
      <w:r>
        <w:t>اجرة</w:t>
      </w:r>
      <w:r>
        <w:t xml:space="preserve"> </w:t>
      </w:r>
      <w:r>
        <w:t>مثلها</w:t>
      </w:r>
      <w:r>
        <w:t xml:space="preserve"> </w:t>
      </w:r>
      <w:r>
        <w:t>لمالكها</w:t>
      </w:r>
      <w:r>
        <w:t xml:space="preserve"> </w:t>
      </w:r>
      <w:r>
        <w:t>وللمالك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الغاصب</w:t>
      </w:r>
      <w:r>
        <w:t xml:space="preserve"> </w:t>
      </w:r>
      <w:r>
        <w:t>بالفرق</w:t>
      </w:r>
      <w:r>
        <w:t xml:space="preserve"> </w:t>
      </w:r>
      <w:r>
        <w:t>بين</w:t>
      </w:r>
      <w:r>
        <w:t xml:space="preserve"> </w:t>
      </w:r>
      <w:r>
        <w:t>غلة</w:t>
      </w:r>
      <w:r>
        <w:t xml:space="preserve"> </w:t>
      </w:r>
      <w:r>
        <w:t>العين</w:t>
      </w:r>
      <w:r>
        <w:t xml:space="preserve"> </w:t>
      </w:r>
      <w:r>
        <w:t>واجرتها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.</w:t>
      </w:r>
      <w:r>
        <w:br/>
      </w:r>
      <w:r>
        <w:t>المــادة</w:t>
      </w:r>
      <w:r>
        <w:t xml:space="preserve">(1138): </w:t>
      </w:r>
      <w:r>
        <w:t>يجوز</w:t>
      </w:r>
      <w:r>
        <w:t xml:space="preserve"> </w:t>
      </w:r>
      <w:r>
        <w:t>للمالك</w:t>
      </w:r>
      <w:r>
        <w:t xml:space="preserve"> </w:t>
      </w:r>
      <w:r>
        <w:t>ولو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القاضي</w:t>
      </w:r>
      <w:r>
        <w:t xml:space="preserve"> </w:t>
      </w:r>
      <w:r>
        <w:t>ان</w:t>
      </w:r>
      <w:r>
        <w:t xml:space="preserve"> </w:t>
      </w:r>
      <w:r>
        <w:t>يقلع</w:t>
      </w:r>
      <w:r>
        <w:t xml:space="preserve"> </w:t>
      </w:r>
      <w:r>
        <w:t>زرع</w:t>
      </w:r>
      <w:r>
        <w:t xml:space="preserve"> </w:t>
      </w:r>
      <w:r>
        <w:t>وغرس</w:t>
      </w:r>
      <w:r>
        <w:t xml:space="preserve"> </w:t>
      </w:r>
      <w:r>
        <w:t>الغاصب</w:t>
      </w:r>
      <w:r>
        <w:t xml:space="preserve"> </w:t>
      </w:r>
      <w:r>
        <w:t>ويرجع</w:t>
      </w:r>
      <w:r>
        <w:t xml:space="preserve"> </w:t>
      </w:r>
      <w:r>
        <w:t>عليه</w:t>
      </w:r>
      <w:r>
        <w:t xml:space="preserve"> </w:t>
      </w:r>
      <w:r>
        <w:t>باجرة</w:t>
      </w:r>
      <w:r>
        <w:t xml:space="preserve"> </w:t>
      </w:r>
      <w:r>
        <w:t>القلع</w:t>
      </w:r>
      <w:r>
        <w:t xml:space="preserve"> </w:t>
      </w:r>
      <w:r>
        <w:t>وارش</w:t>
      </w:r>
      <w:r>
        <w:t xml:space="preserve"> </w:t>
      </w:r>
      <w:r>
        <w:t>ما</w:t>
      </w:r>
      <w:r>
        <w:t xml:space="preserve"> </w:t>
      </w:r>
      <w:r>
        <w:t>تلف</w:t>
      </w:r>
      <w:r>
        <w:t xml:space="preserve"> </w:t>
      </w:r>
      <w:r>
        <w:t>من</w:t>
      </w:r>
      <w:r>
        <w:t xml:space="preserve"> </w:t>
      </w:r>
      <w:r>
        <w:t>العين</w:t>
      </w:r>
      <w:r>
        <w:t xml:space="preserve"> </w:t>
      </w:r>
      <w:r>
        <w:t>باوفر</w:t>
      </w:r>
      <w:r>
        <w:t xml:space="preserve"> </w:t>
      </w:r>
      <w:r>
        <w:t>ا</w:t>
      </w:r>
      <w:r>
        <w:t>لقيم</w:t>
      </w:r>
      <w:r>
        <w:t xml:space="preserve"> </w:t>
      </w:r>
      <w:r>
        <w:t>وله</w:t>
      </w:r>
      <w:r>
        <w:t xml:space="preserve"> </w:t>
      </w:r>
      <w:r>
        <w:t>ابقاء</w:t>
      </w:r>
      <w:r>
        <w:t xml:space="preserve"> </w:t>
      </w:r>
      <w:r>
        <w:t>الزرع</w:t>
      </w:r>
      <w:r>
        <w:t xml:space="preserve"> </w:t>
      </w:r>
      <w:r>
        <w:t>والغرس</w:t>
      </w:r>
      <w:r>
        <w:t xml:space="preserve"> </w:t>
      </w:r>
      <w:r>
        <w:t>لنفسه</w:t>
      </w:r>
      <w:r>
        <w:t xml:space="preserve"> </w:t>
      </w:r>
      <w:r>
        <w:t>بقيمته</w:t>
      </w:r>
      <w:r>
        <w:t xml:space="preserve"> </w:t>
      </w:r>
      <w:r>
        <w:t>قائما</w:t>
      </w:r>
      <w:r>
        <w:t xml:space="preserve"> </w:t>
      </w:r>
      <w:r>
        <w:t>غير</w:t>
      </w:r>
      <w:r>
        <w:t xml:space="preserve"> </w:t>
      </w:r>
      <w:r>
        <w:t>مستحق</w:t>
      </w:r>
      <w:r>
        <w:t xml:space="preserve"> </w:t>
      </w:r>
      <w:r>
        <w:t>البقاء</w:t>
      </w:r>
      <w:r>
        <w:t xml:space="preserve"> </w:t>
      </w:r>
      <w:r>
        <w:t>او</w:t>
      </w:r>
      <w:r>
        <w:t xml:space="preserve"> </w:t>
      </w:r>
      <w:r>
        <w:t>بابقائه</w:t>
      </w:r>
      <w:r>
        <w:t xml:space="preserve"> </w:t>
      </w:r>
      <w:r>
        <w:t>للغاصب</w:t>
      </w:r>
      <w:r>
        <w:t xml:space="preserve"> </w:t>
      </w:r>
      <w:r>
        <w:t>حتى</w:t>
      </w:r>
      <w:r>
        <w:t xml:space="preserve"> </w:t>
      </w:r>
      <w:r>
        <w:t>ينضج</w:t>
      </w:r>
      <w:r>
        <w:t xml:space="preserve"> </w:t>
      </w:r>
      <w:r>
        <w:t>بالاجرة،</w:t>
      </w:r>
      <w:r>
        <w:t xml:space="preserve"> </w:t>
      </w:r>
      <w:r>
        <w:t>وليس</w:t>
      </w:r>
      <w:r>
        <w:t xml:space="preserve"> </w:t>
      </w:r>
      <w:r>
        <w:t>للمالك</w:t>
      </w:r>
      <w:r>
        <w:t xml:space="preserve"> </w:t>
      </w:r>
      <w:r>
        <w:t>ان</w:t>
      </w:r>
      <w:r>
        <w:t xml:space="preserve"> </w:t>
      </w:r>
      <w:r>
        <w:t>يفسد</w:t>
      </w:r>
      <w:r>
        <w:t xml:space="preserve"> </w:t>
      </w:r>
      <w:r>
        <w:t>ما</w:t>
      </w:r>
      <w:r>
        <w:t xml:space="preserve"> </w:t>
      </w:r>
      <w:r>
        <w:t>قلع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لا</w:t>
      </w:r>
      <w:r>
        <w:t xml:space="preserve"> </w:t>
      </w:r>
      <w:r>
        <w:t>يفسد</w:t>
      </w:r>
      <w:r>
        <w:t xml:space="preserve"> </w:t>
      </w:r>
      <w:r>
        <w:t>بالقلع</w:t>
      </w:r>
      <w:r>
        <w:t xml:space="preserve"> </w:t>
      </w:r>
      <w:r>
        <w:t>والاضمن</w:t>
      </w:r>
      <w:r>
        <w:t xml:space="preserve"> </w:t>
      </w:r>
      <w:r>
        <w:t>ما</w:t>
      </w:r>
      <w:r>
        <w:t xml:space="preserve"> </w:t>
      </w:r>
      <w:r>
        <w:t>بين</w:t>
      </w:r>
      <w:r>
        <w:t xml:space="preserve"> </w:t>
      </w:r>
      <w:r>
        <w:t>قيمته</w:t>
      </w:r>
      <w:r>
        <w:t xml:space="preserve"> </w:t>
      </w:r>
      <w:r>
        <w:t>مقلوعا</w:t>
      </w:r>
      <w:r>
        <w:t xml:space="preserve"> </w:t>
      </w:r>
      <w:r>
        <w:t>يغرس</w:t>
      </w:r>
      <w:r>
        <w:t xml:space="preserve"> </w:t>
      </w:r>
      <w:r>
        <w:t>وبين</w:t>
      </w:r>
      <w:r>
        <w:t xml:space="preserve"> </w:t>
      </w:r>
      <w:r>
        <w:t>قيمته</w:t>
      </w:r>
      <w:r>
        <w:t xml:space="preserve"> </w:t>
      </w:r>
      <w:r>
        <w:t>مقلوعا</w:t>
      </w:r>
      <w:r>
        <w:t xml:space="preserve"> </w:t>
      </w:r>
      <w:r>
        <w:t>لا</w:t>
      </w:r>
      <w:r>
        <w:t xml:space="preserve"> </w:t>
      </w:r>
      <w:r>
        <w:t>يغرس</w:t>
      </w:r>
      <w:r>
        <w:t xml:space="preserve"> .</w:t>
      </w:r>
      <w:r>
        <w:br/>
      </w:r>
      <w:r>
        <w:t>المــادة</w:t>
      </w:r>
      <w:r>
        <w:t xml:space="preserve">(1139): </w:t>
      </w:r>
      <w:r>
        <w:t>الغاصب</w:t>
      </w:r>
      <w:r>
        <w:t xml:space="preserve"> </w:t>
      </w:r>
      <w:r>
        <w:t>من</w:t>
      </w:r>
      <w:r>
        <w:t xml:space="preserve"> </w:t>
      </w:r>
      <w:r>
        <w:t>الغاصب</w:t>
      </w:r>
      <w:r>
        <w:t xml:space="preserve"> </w:t>
      </w:r>
      <w:r>
        <w:t>حكمه</w:t>
      </w:r>
      <w:r>
        <w:t xml:space="preserve"> </w:t>
      </w:r>
      <w:r>
        <w:t>حكم</w:t>
      </w:r>
      <w:r>
        <w:t xml:space="preserve"> </w:t>
      </w:r>
      <w:r>
        <w:t>الغاصب،</w:t>
      </w:r>
      <w:r>
        <w:t xml:space="preserve"> </w:t>
      </w:r>
      <w:r>
        <w:t>وللمالك</w:t>
      </w:r>
      <w:r>
        <w:t xml:space="preserve"> </w:t>
      </w:r>
      <w:r>
        <w:t>الرجوع</w:t>
      </w:r>
      <w:r>
        <w:t xml:space="preserve"> </w:t>
      </w:r>
      <w:r>
        <w:t>بالعين</w:t>
      </w:r>
      <w:r>
        <w:t xml:space="preserve"> </w:t>
      </w:r>
      <w:r>
        <w:t>المغصوبة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استقرت</w:t>
      </w:r>
      <w:r>
        <w:t xml:space="preserve"> </w:t>
      </w:r>
      <w:r>
        <w:t>عنده</w:t>
      </w:r>
      <w:r>
        <w:t xml:space="preserve"> </w:t>
      </w:r>
      <w:r>
        <w:t>وبالمثل</w:t>
      </w:r>
      <w:r>
        <w:t xml:space="preserve"> </w:t>
      </w:r>
      <w:r>
        <w:t>او</w:t>
      </w:r>
      <w:r>
        <w:t xml:space="preserve"> </w:t>
      </w:r>
      <w:r>
        <w:t>القيمة</w:t>
      </w:r>
      <w:r>
        <w:t xml:space="preserve"> </w:t>
      </w:r>
      <w:r>
        <w:t>على</w:t>
      </w:r>
      <w:r>
        <w:t xml:space="preserve"> </w:t>
      </w:r>
      <w:r>
        <w:t>اي</w:t>
      </w:r>
      <w:r>
        <w:t xml:space="preserve"> </w:t>
      </w:r>
      <w:r>
        <w:t>ممن</w:t>
      </w:r>
      <w:r>
        <w:t xml:space="preserve"> </w:t>
      </w:r>
      <w:r>
        <w:t>غصبوها</w:t>
      </w:r>
      <w:r>
        <w:t xml:space="preserve"> </w:t>
      </w:r>
      <w:r>
        <w:t>واجرتها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غصبها</w:t>
      </w:r>
      <w:r>
        <w:t xml:space="preserve"> </w:t>
      </w:r>
      <w:r>
        <w:t>بقدر</w:t>
      </w:r>
      <w:r>
        <w:t xml:space="preserve"> </w:t>
      </w:r>
      <w:r>
        <w:t>مدة</w:t>
      </w:r>
      <w:r>
        <w:t xml:space="preserve"> </w:t>
      </w:r>
      <w:r>
        <w:t>غصبه</w:t>
      </w:r>
      <w:r>
        <w:t xml:space="preserve"> .</w:t>
      </w:r>
      <w:r>
        <w:br/>
      </w:r>
      <w:r>
        <w:t>المــادة</w:t>
      </w:r>
      <w:r>
        <w:t xml:space="preserve">(1140): </w:t>
      </w:r>
      <w:r>
        <w:t>اذا</w:t>
      </w:r>
      <w:r>
        <w:t xml:space="preserve"> </w:t>
      </w:r>
      <w:r>
        <w:t>غرر</w:t>
      </w:r>
      <w:r>
        <w:t xml:space="preserve"> </w:t>
      </w:r>
      <w:r>
        <w:t>شخص</w:t>
      </w:r>
      <w:r>
        <w:t xml:space="preserve"> </w:t>
      </w:r>
      <w:r>
        <w:t>باخر</w:t>
      </w:r>
      <w:r>
        <w:t xml:space="preserve"> </w:t>
      </w:r>
      <w:r>
        <w:t>بان</w:t>
      </w:r>
      <w:r>
        <w:t xml:space="preserve"> </w:t>
      </w:r>
      <w:r>
        <w:t>اعطاه</w:t>
      </w:r>
      <w:r>
        <w:t xml:space="preserve"> </w:t>
      </w:r>
      <w:r>
        <w:t>عينا</w:t>
      </w:r>
      <w:r>
        <w:t xml:space="preserve"> </w:t>
      </w:r>
      <w:r>
        <w:t>مغصوبة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يعلمه</w:t>
      </w:r>
      <w:r>
        <w:t xml:space="preserve"> </w:t>
      </w:r>
      <w:r>
        <w:t>انها</w:t>
      </w:r>
      <w:r>
        <w:t xml:space="preserve"> </w:t>
      </w:r>
      <w:r>
        <w:t>غصب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جاهلا</w:t>
      </w:r>
      <w:r>
        <w:t xml:space="preserve"> </w:t>
      </w:r>
      <w:r>
        <w:t>غرم</w:t>
      </w:r>
      <w:r>
        <w:t xml:space="preserve"> </w:t>
      </w:r>
      <w:r>
        <w:t>الغار</w:t>
      </w:r>
      <w:r>
        <w:t xml:space="preserve"> </w:t>
      </w:r>
      <w:r>
        <w:t>للمغرور</w:t>
      </w:r>
      <w:r>
        <w:t xml:space="preserve"> </w:t>
      </w:r>
      <w:r>
        <w:t>كلما</w:t>
      </w:r>
      <w:r>
        <w:t xml:space="preserve"> </w:t>
      </w:r>
      <w:r>
        <w:t>اغرمه</w:t>
      </w:r>
      <w:r>
        <w:t xml:space="preserve"> </w:t>
      </w:r>
      <w:r>
        <w:t>في</w:t>
      </w:r>
      <w:r>
        <w:t xml:space="preserve"> </w:t>
      </w:r>
      <w:r>
        <w:t>ال</w:t>
      </w:r>
      <w:r>
        <w:t>عين</w:t>
      </w:r>
      <w:r>
        <w:t xml:space="preserve"> </w:t>
      </w:r>
      <w:r>
        <w:t>المغصوبة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اعتاض</w:t>
      </w:r>
      <w:r>
        <w:t xml:space="preserve"> </w:t>
      </w:r>
      <w:r>
        <w:t>المغرور</w:t>
      </w:r>
      <w:r>
        <w:t xml:space="preserve"> </w:t>
      </w:r>
      <w:r>
        <w:t>عنه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يضمن</w:t>
      </w:r>
      <w:r>
        <w:t xml:space="preserve"> </w:t>
      </w:r>
      <w:r>
        <w:t>له</w:t>
      </w:r>
      <w:r>
        <w:t xml:space="preserve"> </w:t>
      </w:r>
      <w:r>
        <w:t>الغار</w:t>
      </w:r>
      <w:r>
        <w:t xml:space="preserve"> </w:t>
      </w:r>
      <w:r>
        <w:t>ضمان</w:t>
      </w:r>
      <w:r>
        <w:t xml:space="preserve"> </w:t>
      </w:r>
      <w:r>
        <w:t>الدرك</w:t>
      </w:r>
      <w:r>
        <w:t xml:space="preserve"> </w:t>
      </w:r>
      <w:r>
        <w:t>فيكون</w:t>
      </w:r>
      <w:r>
        <w:t xml:space="preserve"> </w:t>
      </w:r>
      <w:r>
        <w:t>للمغرور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الغار</w:t>
      </w:r>
      <w:r>
        <w:t xml:space="preserve"> </w:t>
      </w:r>
      <w:r>
        <w:t>ولو</w:t>
      </w:r>
      <w:r>
        <w:t xml:space="preserve"> </w:t>
      </w:r>
      <w:r>
        <w:t>اعتاض</w:t>
      </w:r>
      <w:r>
        <w:t xml:space="preserve"> .</w:t>
      </w:r>
      <w:r>
        <w:br/>
      </w:r>
      <w:r>
        <w:t>المــادة</w:t>
      </w:r>
      <w:r>
        <w:t xml:space="preserve">(1141): </w:t>
      </w:r>
      <w:r>
        <w:t>القرار</w:t>
      </w:r>
      <w:r>
        <w:t xml:space="preserve"> </w:t>
      </w:r>
      <w:r>
        <w:t>في</w:t>
      </w:r>
      <w:r>
        <w:t xml:space="preserve"> </w:t>
      </w:r>
      <w:r>
        <w:t>ضمان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اذا</w:t>
      </w:r>
      <w:r>
        <w:t xml:space="preserve"> </w:t>
      </w:r>
      <w:r>
        <w:t>توسخت</w:t>
      </w:r>
      <w:r>
        <w:t xml:space="preserve"> </w:t>
      </w:r>
      <w:r>
        <w:t>على</w:t>
      </w:r>
      <w:r>
        <w:t xml:space="preserve"> </w:t>
      </w:r>
      <w:r>
        <w:t>الاخير</w:t>
      </w:r>
      <w:r>
        <w:t xml:space="preserve"> </w:t>
      </w:r>
      <w:r>
        <w:t>مطلقا،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عالما</w:t>
      </w:r>
      <w:r>
        <w:t xml:space="preserve"> </w:t>
      </w:r>
      <w:r>
        <w:t>وغرم</w:t>
      </w:r>
      <w:r>
        <w:t xml:space="preserve"> </w:t>
      </w:r>
      <w:r>
        <w:t>ارش</w:t>
      </w:r>
      <w:r>
        <w:t xml:space="preserve"> </w:t>
      </w:r>
      <w:r>
        <w:t>النقص</w:t>
      </w:r>
      <w:r>
        <w:t xml:space="preserve"> </w:t>
      </w:r>
      <w:r>
        <w:t>رجع</w:t>
      </w:r>
      <w:r>
        <w:t xml:space="preserve"> </w:t>
      </w:r>
      <w:r>
        <w:t>به</w:t>
      </w:r>
      <w:r>
        <w:t xml:space="preserve"> </w:t>
      </w:r>
      <w:r>
        <w:t>على</w:t>
      </w:r>
      <w:r>
        <w:t xml:space="preserve"> </w:t>
      </w:r>
      <w:r>
        <w:t>الغار</w:t>
      </w:r>
      <w:r>
        <w:t xml:space="preserve"> </w:t>
      </w:r>
      <w:r>
        <w:t>له</w:t>
      </w:r>
      <w:r>
        <w:t xml:space="preserve"> </w:t>
      </w:r>
      <w:r>
        <w:t>وباجرة</w:t>
      </w:r>
      <w:r>
        <w:t xml:space="preserve"> </w:t>
      </w:r>
      <w:r>
        <w:t>مثله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اجر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قد</w:t>
      </w:r>
      <w:r>
        <w:t xml:space="preserve"> </w:t>
      </w:r>
      <w:r>
        <w:t>فعل</w:t>
      </w:r>
      <w:r>
        <w:t xml:space="preserve"> .</w:t>
      </w:r>
      <w:r>
        <w:br/>
      </w:r>
      <w:r>
        <w:t>المــادة</w:t>
      </w:r>
      <w:r>
        <w:t xml:space="preserve">(1142):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مالك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من</w:t>
      </w:r>
      <w:r>
        <w:t xml:space="preserve"> </w:t>
      </w:r>
      <w:r>
        <w:t>ضمانها</w:t>
      </w:r>
      <w:r>
        <w:t xml:space="preserve"> </w:t>
      </w:r>
      <w:r>
        <w:t>مطلقا</w:t>
      </w:r>
      <w:r>
        <w:t xml:space="preserve"> </w:t>
      </w:r>
      <w:r>
        <w:t>او</w:t>
      </w:r>
      <w:r>
        <w:t xml:space="preserve"> </w:t>
      </w:r>
      <w:r>
        <w:t>ابرا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قرار</w:t>
      </w:r>
      <w:r>
        <w:t xml:space="preserve"> </w:t>
      </w:r>
      <w:r>
        <w:t>ضمانها</w:t>
      </w:r>
      <w:r>
        <w:t xml:space="preserve"> </w:t>
      </w:r>
      <w:r>
        <w:t>من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ملكه</w:t>
      </w:r>
      <w:r>
        <w:t xml:space="preserve"> </w:t>
      </w:r>
      <w:r>
        <w:t>اياها</w:t>
      </w:r>
      <w:r>
        <w:t xml:space="preserve"> </w:t>
      </w:r>
      <w:r>
        <w:t>ابرئ</w:t>
      </w:r>
      <w:r>
        <w:t xml:space="preserve"> </w:t>
      </w:r>
      <w:r>
        <w:t>الغاصبون</w:t>
      </w:r>
      <w:r>
        <w:t xml:space="preserve"> </w:t>
      </w:r>
      <w:r>
        <w:t>الاخرون،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ابرا</w:t>
      </w:r>
      <w:r>
        <w:t xml:space="preserve"> </w:t>
      </w:r>
      <w:r>
        <w:t>غير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قرار</w:t>
      </w:r>
      <w:r>
        <w:t xml:space="preserve"> </w:t>
      </w:r>
      <w:r>
        <w:t>الضمان</w:t>
      </w:r>
      <w:r>
        <w:t xml:space="preserve"> </w:t>
      </w:r>
      <w:r>
        <w:t>فيبرا</w:t>
      </w:r>
      <w:r>
        <w:t xml:space="preserve"> </w:t>
      </w:r>
      <w:r>
        <w:t>وحدة</w:t>
      </w:r>
      <w:r>
        <w:t xml:space="preserve"> </w:t>
      </w:r>
      <w:r>
        <w:t>ويكون</w:t>
      </w:r>
      <w:r>
        <w:t xml:space="preserve"> </w:t>
      </w:r>
      <w:r>
        <w:t>للمالك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الباقين،</w:t>
      </w:r>
      <w:r>
        <w:t xml:space="preserve"> </w:t>
      </w:r>
      <w:r>
        <w:t>واذا</w:t>
      </w:r>
      <w:r>
        <w:t xml:space="preserve"> </w:t>
      </w:r>
      <w:r>
        <w:t>صالح</w:t>
      </w:r>
      <w:r>
        <w:t xml:space="preserve"> </w:t>
      </w:r>
      <w:r>
        <w:t>مالك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احد</w:t>
      </w:r>
      <w:r>
        <w:t xml:space="preserve"> </w:t>
      </w:r>
      <w:r>
        <w:t>الغاصبين</w:t>
      </w:r>
      <w:r>
        <w:t xml:space="preserve"> </w:t>
      </w:r>
      <w:r>
        <w:t>لها</w:t>
      </w:r>
      <w:r>
        <w:t xml:space="preserve"> </w:t>
      </w:r>
      <w:r>
        <w:t>فانه</w:t>
      </w:r>
      <w:r>
        <w:t xml:space="preserve"> </w:t>
      </w:r>
      <w:r>
        <w:t>يكون</w:t>
      </w:r>
      <w:r>
        <w:t xml:space="preserve"> </w:t>
      </w:r>
      <w:r>
        <w:t>للغاصب</w:t>
      </w:r>
      <w:r>
        <w:t xml:space="preserve"> </w:t>
      </w:r>
      <w:r>
        <w:t>غير</w:t>
      </w:r>
      <w:r>
        <w:t xml:space="preserve"> </w:t>
      </w:r>
      <w:r>
        <w:t>من</w:t>
      </w:r>
      <w:r>
        <w:t xml:space="preserve"> </w:t>
      </w:r>
      <w:r>
        <w:t>عليه</w:t>
      </w:r>
      <w:r>
        <w:t xml:space="preserve"> </w:t>
      </w:r>
      <w:r>
        <w:t>قرار</w:t>
      </w:r>
      <w:r>
        <w:t xml:space="preserve"> </w:t>
      </w:r>
      <w:r>
        <w:t>الضمان</w:t>
      </w:r>
      <w:r>
        <w:t xml:space="preserve"> </w:t>
      </w:r>
      <w:r>
        <w:t>الرجوع</w:t>
      </w:r>
      <w:r>
        <w:t xml:space="preserve"> </w:t>
      </w:r>
      <w:r>
        <w:t>بمثل</w:t>
      </w:r>
      <w:r>
        <w:t xml:space="preserve"> </w:t>
      </w:r>
      <w:r>
        <w:t>العين</w:t>
      </w:r>
      <w:r>
        <w:t xml:space="preserve"> </w:t>
      </w:r>
      <w:r>
        <w:t>التي</w:t>
      </w:r>
      <w:r>
        <w:t xml:space="preserve"> </w:t>
      </w:r>
      <w:r>
        <w:t>صالح</w:t>
      </w:r>
      <w:r>
        <w:t xml:space="preserve"> </w:t>
      </w:r>
      <w:r>
        <w:t>عليها</w:t>
      </w:r>
      <w:r>
        <w:t xml:space="preserve"> </w:t>
      </w:r>
      <w:r>
        <w:t>على</w:t>
      </w:r>
      <w:r>
        <w:t xml:space="preserve"> </w:t>
      </w:r>
      <w:r>
        <w:t>الذي</w:t>
      </w:r>
      <w:r>
        <w:t xml:space="preserve"> </w:t>
      </w:r>
      <w:r>
        <w:t>استقر</w:t>
      </w:r>
      <w:r>
        <w:t xml:space="preserve"> </w:t>
      </w:r>
      <w:r>
        <w:t>عليه</w:t>
      </w:r>
      <w:r>
        <w:t xml:space="preserve"> </w:t>
      </w:r>
      <w:r>
        <w:t>قرار</w:t>
      </w:r>
      <w:r>
        <w:t xml:space="preserve"> </w:t>
      </w:r>
      <w:r>
        <w:t>الضمان</w:t>
      </w:r>
      <w:r>
        <w:t xml:space="preserve"> </w:t>
      </w:r>
      <w:r>
        <w:t>او</w:t>
      </w:r>
      <w:r>
        <w:t xml:space="preserve"> </w:t>
      </w:r>
      <w:r>
        <w:t>بقيمتها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قد</w:t>
      </w:r>
      <w:r>
        <w:t xml:space="preserve"> </w:t>
      </w:r>
      <w:r>
        <w:t>تلفت</w:t>
      </w:r>
      <w:r>
        <w:t xml:space="preserve"> </w:t>
      </w:r>
      <w:r>
        <w:t>بعد</w:t>
      </w:r>
      <w:r>
        <w:t xml:space="preserve"> </w:t>
      </w:r>
      <w:r>
        <w:t>قبضها</w:t>
      </w:r>
      <w:r>
        <w:t xml:space="preserve"> .</w:t>
      </w:r>
      <w:r>
        <w:br/>
      </w:r>
      <w:r>
        <w:t>المــادة</w:t>
      </w:r>
      <w:r>
        <w:t xml:space="preserve">(1143):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في</w:t>
      </w:r>
      <w:r>
        <w:t xml:space="preserve"> </w:t>
      </w:r>
      <w:r>
        <w:t>تلف</w:t>
      </w:r>
      <w:r>
        <w:t xml:space="preserve"> </w:t>
      </w:r>
      <w:r>
        <w:t>المثلي</w:t>
      </w:r>
      <w:r>
        <w:t xml:space="preserve"> </w:t>
      </w:r>
      <w:r>
        <w:t>مثله</w:t>
      </w:r>
      <w:r>
        <w:t xml:space="preserve"> </w:t>
      </w:r>
      <w:r>
        <w:t>ان</w:t>
      </w:r>
      <w:r>
        <w:t xml:space="preserve"> </w:t>
      </w:r>
      <w:r>
        <w:t>وجد</w:t>
      </w:r>
      <w:r>
        <w:t xml:space="preserve"> </w:t>
      </w:r>
      <w:r>
        <w:t>وان</w:t>
      </w:r>
      <w:r>
        <w:t xml:space="preserve"> </w:t>
      </w:r>
      <w:r>
        <w:t>تعذر</w:t>
      </w:r>
      <w:r>
        <w:t xml:space="preserve"> </w:t>
      </w:r>
      <w:r>
        <w:t>فقيمته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الغصب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الطلب</w:t>
      </w:r>
      <w:r>
        <w:t xml:space="preserve"> .</w:t>
      </w:r>
      <w:r>
        <w:br/>
      </w:r>
      <w:r>
        <w:t>المــادة</w:t>
      </w:r>
      <w:r>
        <w:t xml:space="preserve">(1144):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في</w:t>
      </w:r>
      <w:r>
        <w:t xml:space="preserve"> </w:t>
      </w:r>
      <w:r>
        <w:t>تلف</w:t>
      </w:r>
      <w:r>
        <w:t xml:space="preserve"> </w:t>
      </w:r>
      <w:r>
        <w:t>القيمي</w:t>
      </w:r>
      <w:r>
        <w:t xml:space="preserve"> </w:t>
      </w:r>
      <w:r>
        <w:t>قيمته</w:t>
      </w:r>
      <w:r>
        <w:t xml:space="preserve"> </w:t>
      </w:r>
      <w:r>
        <w:t>في</w:t>
      </w:r>
      <w:r>
        <w:t xml:space="preserve"> </w:t>
      </w:r>
      <w:r>
        <w:t>اوفر</w:t>
      </w:r>
      <w:r>
        <w:t xml:space="preserve"> </w:t>
      </w:r>
      <w:r>
        <w:t>القيم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الغصب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الوفاء</w:t>
      </w:r>
      <w:r>
        <w:t xml:space="preserve"> .</w:t>
      </w:r>
      <w:r>
        <w:br/>
      </w:r>
      <w:r>
        <w:t>المــادة</w:t>
      </w:r>
      <w:r>
        <w:t xml:space="preserve">(1145): </w:t>
      </w:r>
      <w:r>
        <w:t>كل</w:t>
      </w:r>
      <w:r>
        <w:t xml:space="preserve"> </w:t>
      </w:r>
      <w:r>
        <w:t>مالا</w:t>
      </w:r>
      <w:r>
        <w:t xml:space="preserve"> </w:t>
      </w:r>
      <w:r>
        <w:t>يتقوم</w:t>
      </w:r>
      <w:r>
        <w:t xml:space="preserve"> </w:t>
      </w:r>
      <w:r>
        <w:t>وحدة</w:t>
      </w:r>
      <w:r>
        <w:t xml:space="preserve"> </w:t>
      </w:r>
      <w:r>
        <w:t>يقوم</w:t>
      </w:r>
      <w:r>
        <w:t xml:space="preserve"> </w:t>
      </w:r>
      <w:r>
        <w:t>مع</w:t>
      </w:r>
      <w:r>
        <w:t xml:space="preserve"> </w:t>
      </w:r>
      <w:r>
        <w:t>اصله</w:t>
      </w:r>
      <w:r>
        <w:t xml:space="preserve">, </w:t>
      </w:r>
      <w:r>
        <w:t>ثم</w:t>
      </w:r>
      <w:r>
        <w:t xml:space="preserve"> </w:t>
      </w:r>
      <w:r>
        <w:t>يقوم</w:t>
      </w:r>
      <w:r>
        <w:t xml:space="preserve"> </w:t>
      </w:r>
      <w:r>
        <w:t>اصله</w:t>
      </w:r>
      <w:r>
        <w:t xml:space="preserve"> </w:t>
      </w:r>
      <w:r>
        <w:t>بدونه</w:t>
      </w:r>
      <w:r>
        <w:t xml:space="preserve">, </w:t>
      </w:r>
      <w:r>
        <w:t>فما</w:t>
      </w:r>
      <w:r>
        <w:t xml:space="preserve"> </w:t>
      </w:r>
      <w:r>
        <w:t>بين</w:t>
      </w:r>
      <w:r>
        <w:t xml:space="preserve"> </w:t>
      </w:r>
      <w:r>
        <w:t>القيمتين</w:t>
      </w:r>
      <w:r>
        <w:t xml:space="preserve"> </w:t>
      </w:r>
      <w:r>
        <w:t>هو</w:t>
      </w:r>
      <w:r>
        <w:t xml:space="preserve"> </w:t>
      </w:r>
      <w:r>
        <w:t>قيمته</w:t>
      </w:r>
      <w:r>
        <w:t xml:space="preserve"> .</w:t>
      </w:r>
      <w:r>
        <w:br/>
      </w:r>
      <w:r>
        <w:t>المــادة</w:t>
      </w:r>
      <w:r>
        <w:t xml:space="preserve">(1146): </w:t>
      </w:r>
      <w:r>
        <w:t>يلزم</w:t>
      </w:r>
      <w:r>
        <w:t xml:space="preserve"> </w:t>
      </w:r>
      <w:r>
        <w:t>الغاصب</w:t>
      </w:r>
      <w:r>
        <w:t xml:space="preserve"> </w:t>
      </w:r>
      <w:r>
        <w:t>رد</w:t>
      </w:r>
      <w:r>
        <w:t xml:space="preserve"> </w:t>
      </w:r>
      <w:r>
        <w:t>عي</w:t>
      </w:r>
      <w:r>
        <w:t>ن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قيمة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يتسامح</w:t>
      </w:r>
      <w:r>
        <w:t xml:space="preserve"> </w:t>
      </w:r>
      <w:r>
        <w:t>في</w:t>
      </w:r>
      <w:r>
        <w:t xml:space="preserve"> </w:t>
      </w:r>
      <w:r>
        <w:t>مثله</w:t>
      </w:r>
      <w:r>
        <w:t xml:space="preserve"> .</w:t>
      </w:r>
      <w:r>
        <w:br/>
      </w:r>
      <w:r>
        <w:t>المــادة</w:t>
      </w:r>
      <w:r>
        <w:t xml:space="preserve">(1147):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المالك</w:t>
      </w:r>
      <w:r>
        <w:t xml:space="preserve"> </w:t>
      </w:r>
      <w:r>
        <w:t>والغاصب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او</w:t>
      </w:r>
      <w:r>
        <w:t xml:space="preserve"> </w:t>
      </w:r>
      <w:r>
        <w:t>قيمتها</w:t>
      </w:r>
      <w:r>
        <w:t xml:space="preserve"> </w:t>
      </w:r>
      <w:r>
        <w:t>فالبينة</w:t>
      </w:r>
      <w:r>
        <w:t xml:space="preserve"> </w:t>
      </w:r>
      <w:r>
        <w:t>على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(1148):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مالك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تصير</w:t>
      </w:r>
      <w:r>
        <w:t xml:space="preserve"> </w:t>
      </w:r>
      <w:r>
        <w:t>بالياس</w:t>
      </w:r>
      <w:r>
        <w:t xml:space="preserve"> </w:t>
      </w:r>
      <w:r>
        <w:t>من</w:t>
      </w:r>
      <w:r>
        <w:t xml:space="preserve"> </w:t>
      </w:r>
      <w:r>
        <w:t>معرفته</w:t>
      </w:r>
      <w:r>
        <w:t xml:space="preserve"> </w:t>
      </w:r>
      <w:r>
        <w:t>او</w:t>
      </w:r>
      <w:r>
        <w:t xml:space="preserve"> </w:t>
      </w:r>
      <w:r>
        <w:t>انحصاره</w:t>
      </w:r>
      <w:r>
        <w:t xml:space="preserve"> </w:t>
      </w:r>
      <w:r>
        <w:t>للمصالح</w:t>
      </w:r>
      <w:r>
        <w:t xml:space="preserve"> .</w:t>
      </w:r>
      <w:r>
        <w:br/>
      </w:r>
      <w:r>
        <w:t>المــادة</w:t>
      </w:r>
      <w:r>
        <w:t xml:space="preserve">(1149):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عوض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عنها</w:t>
      </w:r>
      <w:r>
        <w:t xml:space="preserve"> </w:t>
      </w:r>
      <w:r>
        <w:t>ان</w:t>
      </w:r>
      <w:r>
        <w:t xml:space="preserve"> </w:t>
      </w:r>
      <w:r>
        <w:t>كانت</w:t>
      </w:r>
      <w:r>
        <w:t xml:space="preserve"> </w:t>
      </w:r>
      <w:r>
        <w:t>باقية</w:t>
      </w:r>
      <w:r>
        <w:t xml:space="preserve"> </w:t>
      </w:r>
      <w:r>
        <w:t>ويعتبر</w:t>
      </w:r>
      <w:r>
        <w:t xml:space="preserve"> </w:t>
      </w:r>
      <w:r>
        <w:t>قبول</w:t>
      </w:r>
      <w:r>
        <w:t xml:space="preserve"> </w:t>
      </w:r>
      <w:r>
        <w:t>المالك</w:t>
      </w:r>
      <w:r>
        <w:t xml:space="preserve"> </w:t>
      </w:r>
      <w:r>
        <w:t>للعوض</w:t>
      </w:r>
      <w:r>
        <w:t xml:space="preserve"> </w:t>
      </w:r>
      <w:r>
        <w:t>عنها</w:t>
      </w:r>
      <w:r>
        <w:t xml:space="preserve"> </w:t>
      </w:r>
      <w:r>
        <w:t>بيعا</w:t>
      </w:r>
      <w:r>
        <w:t xml:space="preserve"> </w:t>
      </w:r>
      <w:r>
        <w:t>منه</w:t>
      </w:r>
      <w:r>
        <w:t xml:space="preserve"> </w:t>
      </w:r>
      <w:r>
        <w:t>لها</w:t>
      </w:r>
      <w:r>
        <w:t xml:space="preserve"> </w:t>
      </w:r>
      <w:r>
        <w:t>يخضع</w:t>
      </w:r>
      <w:r>
        <w:t xml:space="preserve"> </w:t>
      </w:r>
      <w:r>
        <w:t>لاحكام</w:t>
      </w:r>
      <w:r>
        <w:t xml:space="preserve"> </w:t>
      </w:r>
      <w:r>
        <w:t>البيع</w:t>
      </w:r>
      <w:r>
        <w:t xml:space="preserve"> .</w:t>
      </w:r>
      <w:r>
        <w:br/>
      </w:r>
      <w:r>
        <w:t>المــادة</w:t>
      </w:r>
      <w:r>
        <w:t xml:space="preserve">(1150): </w:t>
      </w:r>
      <w:r>
        <w:t>نفقة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لحفظها</w:t>
      </w:r>
      <w:r>
        <w:t xml:space="preserve"> </w:t>
      </w:r>
      <w:r>
        <w:t>وتنميتها</w:t>
      </w:r>
      <w:r>
        <w:t xml:space="preserve"> </w:t>
      </w:r>
      <w:r>
        <w:t>على</w:t>
      </w:r>
      <w:r>
        <w:t xml:space="preserve"> </w:t>
      </w:r>
      <w:r>
        <w:t>الغاصب</w:t>
      </w:r>
      <w:r>
        <w:t xml:space="preserve"> </w:t>
      </w:r>
      <w:r>
        <w:t>ولا</w:t>
      </w:r>
      <w:r>
        <w:t xml:space="preserve"> </w:t>
      </w:r>
      <w:r>
        <w:t>رجوع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(1151): </w:t>
      </w:r>
      <w:r>
        <w:t>اذا</w:t>
      </w:r>
      <w:r>
        <w:t xml:space="preserve"> </w:t>
      </w:r>
      <w:r>
        <w:t>التبس</w:t>
      </w:r>
      <w:r>
        <w:t xml:space="preserve"> </w:t>
      </w:r>
      <w:r>
        <w:t>مالك</w:t>
      </w:r>
      <w:r>
        <w:t xml:space="preserve"> </w:t>
      </w:r>
      <w:r>
        <w:t>العين</w:t>
      </w:r>
      <w:r>
        <w:t xml:space="preserve"> </w:t>
      </w:r>
      <w:r>
        <w:t>المغصوبة</w:t>
      </w:r>
      <w:r>
        <w:t xml:space="preserve"> </w:t>
      </w:r>
      <w:r>
        <w:t>في</w:t>
      </w:r>
      <w:r>
        <w:t xml:space="preserve"> </w:t>
      </w:r>
      <w:r>
        <w:t>محصورين</w:t>
      </w:r>
      <w:r>
        <w:t xml:space="preserve"> </w:t>
      </w:r>
      <w:r>
        <w:t>قسمت</w:t>
      </w:r>
      <w:r>
        <w:t xml:space="preserve"> </w:t>
      </w:r>
      <w:r>
        <w:t>بينهم</w:t>
      </w:r>
      <w:r>
        <w:t xml:space="preserve"> </w:t>
      </w:r>
      <w:r>
        <w:t>على</w:t>
      </w:r>
      <w:r>
        <w:t xml:space="preserve"> </w:t>
      </w:r>
      <w:r>
        <w:t>الرؤوس</w:t>
      </w:r>
      <w:r>
        <w:t xml:space="preserve"> .</w:t>
      </w:r>
      <w:r>
        <w:br/>
      </w:r>
      <w:r>
        <w:t>المــادة</w:t>
      </w:r>
      <w:r>
        <w:t>(</w:t>
      </w:r>
      <w:r>
        <w:t xml:space="preserve">1152): </w:t>
      </w:r>
      <w:r>
        <w:t>يضمن</w:t>
      </w:r>
      <w:r>
        <w:t xml:space="preserve"> </w:t>
      </w:r>
      <w:r>
        <w:t>امر</w:t>
      </w:r>
      <w:r>
        <w:t xml:space="preserve"> </w:t>
      </w:r>
      <w:r>
        <w:t>الضعيف</w:t>
      </w:r>
      <w:r>
        <w:t xml:space="preserve"> </w:t>
      </w:r>
      <w:r>
        <w:t>قويا</w:t>
      </w:r>
      <w:r>
        <w:t xml:space="preserve"> </w:t>
      </w:r>
      <w:r>
        <w:t>فقط</w:t>
      </w:r>
      <w:r>
        <w:t xml:space="preserve">, </w:t>
      </w:r>
      <w:r>
        <w:t>وقرار</w:t>
      </w:r>
      <w:r>
        <w:t xml:space="preserve"> </w:t>
      </w:r>
      <w:r>
        <w:t>الضمان</w:t>
      </w:r>
      <w:r>
        <w:t xml:space="preserve"> </w:t>
      </w:r>
      <w:r>
        <w:t>على</w:t>
      </w:r>
      <w:r>
        <w:t xml:space="preserve"> </w:t>
      </w:r>
      <w:r>
        <w:t>المامور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عالما</w:t>
      </w:r>
      <w:r>
        <w:t xml:space="preserve"> </w:t>
      </w:r>
      <w:r>
        <w:t>مختارا</w:t>
      </w:r>
      <w:r>
        <w:t xml:space="preserve"> </w:t>
      </w:r>
      <w:r>
        <w:t>او</w:t>
      </w:r>
      <w:r>
        <w:t xml:space="preserve"> </w:t>
      </w:r>
      <w:r>
        <w:t>جانبا</w:t>
      </w:r>
      <w:r>
        <w:t xml:space="preserve"> </w:t>
      </w:r>
      <w:r>
        <w:t>مطلقا</w:t>
      </w:r>
      <w:r>
        <w:t xml:space="preserve"> </w:t>
      </w:r>
      <w:r>
        <w:t>والا</w:t>
      </w:r>
      <w:r>
        <w:t xml:space="preserve"> </w:t>
      </w:r>
      <w:r>
        <w:t>فعلى</w:t>
      </w:r>
      <w:r>
        <w:t xml:space="preserve"> </w:t>
      </w:r>
      <w:r>
        <w:t>الامر</w:t>
      </w:r>
      <w:r>
        <w:t xml:space="preserve"> .</w:t>
      </w:r>
      <w:r>
        <w:br/>
      </w:r>
      <w:r>
        <w:t>المــادة</w:t>
      </w:r>
      <w:r>
        <w:t xml:space="preserve">(1153): </w:t>
      </w:r>
      <w:r>
        <w:t>اذا</w:t>
      </w:r>
      <w:r>
        <w:t xml:space="preserve"> </w:t>
      </w:r>
      <w:r>
        <w:t>احدث</w:t>
      </w:r>
      <w:r>
        <w:t xml:space="preserve"> </w:t>
      </w:r>
      <w:r>
        <w:t>شخص</w:t>
      </w:r>
      <w:r>
        <w:t xml:space="preserve"> </w:t>
      </w:r>
      <w:r>
        <w:t>شيئا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غيره</w:t>
      </w:r>
      <w:r>
        <w:t xml:space="preserve"> </w:t>
      </w:r>
      <w:r>
        <w:t>بمواد</w:t>
      </w:r>
      <w:r>
        <w:t xml:space="preserve"> </w:t>
      </w:r>
      <w:r>
        <w:t>مملوكة</w:t>
      </w:r>
      <w:r>
        <w:t xml:space="preserve"> </w:t>
      </w:r>
      <w:r>
        <w:t>له</w:t>
      </w:r>
      <w:r>
        <w:t xml:space="preserve"> </w:t>
      </w:r>
      <w:r>
        <w:t>كان</w:t>
      </w:r>
      <w:r>
        <w:t xml:space="preserve"> </w:t>
      </w:r>
      <w:r>
        <w:t>لصاحب</w:t>
      </w:r>
      <w:r>
        <w:t xml:space="preserve"> </w:t>
      </w:r>
      <w:r>
        <w:t>الارض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طلب</w:t>
      </w:r>
      <w:r>
        <w:t xml:space="preserve"> </w:t>
      </w:r>
      <w:r>
        <w:t>ازالتها</w:t>
      </w:r>
      <w:r>
        <w:t xml:space="preserve"> </w:t>
      </w:r>
      <w:r>
        <w:t>او</w:t>
      </w:r>
      <w:r>
        <w:t xml:space="preserve"> </w:t>
      </w:r>
      <w:r>
        <w:t>ابقائها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لصاحبها</w:t>
      </w:r>
      <w:r>
        <w:t xml:space="preserve"> </w:t>
      </w:r>
      <w:r>
        <w:t>اما</w:t>
      </w:r>
      <w:r>
        <w:t xml:space="preserve"> </w:t>
      </w:r>
      <w:r>
        <w:t>تعويضا</w:t>
      </w:r>
      <w:r>
        <w:t xml:space="preserve"> </w:t>
      </w:r>
      <w:r>
        <w:t>بقيمتها</w:t>
      </w:r>
      <w:r>
        <w:t xml:space="preserve"> </w:t>
      </w:r>
      <w:r>
        <w:t>مستحقة</w:t>
      </w:r>
      <w:r>
        <w:t xml:space="preserve"> </w:t>
      </w:r>
      <w:r>
        <w:t>القلع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زاد</w:t>
      </w:r>
      <w:r>
        <w:t xml:space="preserve"> </w:t>
      </w:r>
      <w:r>
        <w:t>في</w:t>
      </w:r>
      <w:r>
        <w:t xml:space="preserve"> </w:t>
      </w:r>
      <w:r>
        <w:t>قيمة</w:t>
      </w:r>
      <w:r>
        <w:t xml:space="preserve"> </w:t>
      </w:r>
      <w:r>
        <w:t>الارض</w:t>
      </w:r>
      <w:r>
        <w:t xml:space="preserve"> </w:t>
      </w:r>
      <w:r>
        <w:t>لسببها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الملكية</w:t>
      </w:r>
      <w:r>
        <w:t xml:space="preserve"> </w:t>
      </w:r>
      <w:r>
        <w:t>واثارها</w:t>
      </w:r>
      <w:r>
        <w:t xml:space="preserve"> </w:t>
      </w:r>
      <w:r>
        <w:t>ووسائل</w:t>
      </w:r>
      <w:r>
        <w:t xml:space="preserve"> </w:t>
      </w:r>
      <w:r>
        <w:t>حمايتها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نطاق</w:t>
      </w:r>
      <w:r>
        <w:t xml:space="preserve"> </w:t>
      </w:r>
      <w:r>
        <w:t>الملكية</w:t>
      </w:r>
    </w:p>
    <w:p w:rsidR="00601374" w:rsidRDefault="00DB6C82" w:rsidP="008909C2">
      <w:pPr>
        <w:jc w:val="right"/>
      </w:pPr>
      <w:r>
        <w:t>المــادة</w:t>
      </w:r>
      <w:r>
        <w:t xml:space="preserve">(1154): </w:t>
      </w:r>
      <w:r>
        <w:t>لمالك</w:t>
      </w:r>
      <w:r>
        <w:t xml:space="preserve"> </w:t>
      </w:r>
      <w:r>
        <w:t>الشيء</w:t>
      </w:r>
      <w:r>
        <w:t xml:space="preserve"> </w:t>
      </w:r>
      <w:r>
        <w:t>وحده</w:t>
      </w:r>
      <w:r>
        <w:t xml:space="preserve"> </w:t>
      </w:r>
      <w:r>
        <w:t>في</w:t>
      </w:r>
      <w:r>
        <w:t xml:space="preserve"> </w:t>
      </w:r>
      <w:r>
        <w:t>حدود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واستعماله</w:t>
      </w:r>
      <w:r>
        <w:t xml:space="preserve"> </w:t>
      </w:r>
      <w:r>
        <w:t>واستغلاله</w:t>
      </w:r>
      <w:r>
        <w:t xml:space="preserve"> </w:t>
      </w:r>
      <w:r>
        <w:t>والتصرف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(1155): </w:t>
      </w:r>
      <w:r>
        <w:t>مالك</w:t>
      </w:r>
      <w:r>
        <w:t xml:space="preserve"> </w:t>
      </w:r>
      <w:r>
        <w:t>الشيء</w:t>
      </w:r>
      <w:r>
        <w:t xml:space="preserve"> </w:t>
      </w:r>
      <w:r>
        <w:t>يملك</w:t>
      </w:r>
      <w:r>
        <w:t xml:space="preserve"> </w:t>
      </w:r>
      <w:r>
        <w:t>كل</w:t>
      </w:r>
      <w:r>
        <w:t xml:space="preserve"> </w:t>
      </w:r>
      <w:r>
        <w:t>جزء</w:t>
      </w:r>
      <w:r>
        <w:t xml:space="preserve"> </w:t>
      </w:r>
      <w:r>
        <w:t>فيه</w:t>
      </w:r>
      <w:r>
        <w:t xml:space="preserve"> </w:t>
      </w:r>
      <w:r>
        <w:t>وكل</w:t>
      </w:r>
      <w:r>
        <w:t xml:space="preserve"> </w:t>
      </w:r>
      <w:r>
        <w:t>عنصر</w:t>
      </w:r>
      <w:r>
        <w:t xml:space="preserve"> </w:t>
      </w:r>
      <w:r>
        <w:t>من</w:t>
      </w:r>
      <w:r>
        <w:t xml:space="preserve"> </w:t>
      </w:r>
      <w:r>
        <w:t>عناصره</w:t>
      </w:r>
      <w:r>
        <w:t xml:space="preserve"> .</w:t>
      </w:r>
      <w:r>
        <w:br/>
      </w:r>
      <w:r>
        <w:t>المــادة</w:t>
      </w:r>
      <w:r>
        <w:t xml:space="preserve">(1156): </w:t>
      </w:r>
      <w:r>
        <w:t>ملكية</w:t>
      </w:r>
      <w:r>
        <w:t xml:space="preserve"> </w:t>
      </w:r>
      <w:r>
        <w:t>الارض</w:t>
      </w:r>
      <w:r>
        <w:t xml:space="preserve"> </w:t>
      </w:r>
      <w:r>
        <w:t>تشمل</w:t>
      </w:r>
      <w:r>
        <w:t xml:space="preserve"> </w:t>
      </w:r>
      <w:r>
        <w:t>ما</w:t>
      </w:r>
      <w:r>
        <w:t xml:space="preserve"> </w:t>
      </w:r>
      <w:r>
        <w:t>فوقها</w:t>
      </w:r>
      <w:r>
        <w:t xml:space="preserve"> </w:t>
      </w:r>
      <w:r>
        <w:t>وما</w:t>
      </w:r>
      <w:r>
        <w:t xml:space="preserve"> </w:t>
      </w:r>
      <w:r>
        <w:t>تحتها</w:t>
      </w:r>
      <w:r>
        <w:t xml:space="preserve"> </w:t>
      </w:r>
      <w:r>
        <w:t>الى</w:t>
      </w:r>
      <w:r>
        <w:t xml:space="preserve"> </w:t>
      </w:r>
      <w:r>
        <w:t>الحد</w:t>
      </w:r>
      <w:r>
        <w:t xml:space="preserve"> </w:t>
      </w:r>
      <w:r>
        <w:t>المفيد</w:t>
      </w:r>
      <w:r>
        <w:t xml:space="preserve"> </w:t>
      </w:r>
      <w:r>
        <w:t>في</w:t>
      </w:r>
      <w:r>
        <w:t xml:space="preserve"> </w:t>
      </w:r>
      <w:r>
        <w:t>التمتع</w:t>
      </w:r>
      <w:r>
        <w:t xml:space="preserve"> </w:t>
      </w:r>
      <w:r>
        <w:t>بها</w:t>
      </w:r>
      <w:r>
        <w:t xml:space="preserve"> </w:t>
      </w:r>
      <w:r>
        <w:t>علوا</w:t>
      </w:r>
      <w:r>
        <w:t xml:space="preserve"> </w:t>
      </w:r>
      <w:r>
        <w:t>او</w:t>
      </w:r>
      <w:r>
        <w:t xml:space="preserve"> </w:t>
      </w:r>
      <w:r>
        <w:t>عمقا</w:t>
      </w:r>
      <w:r>
        <w:t xml:space="preserve"> </w:t>
      </w:r>
      <w:r>
        <w:t>ويجوز</w:t>
      </w:r>
      <w:r>
        <w:t xml:space="preserve"> </w:t>
      </w:r>
      <w:r>
        <w:t>الاتفاق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ملكية</w:t>
      </w:r>
      <w:r>
        <w:t xml:space="preserve"> </w:t>
      </w:r>
      <w:r>
        <w:t>سطع</w:t>
      </w:r>
      <w:r>
        <w:t xml:space="preserve"> </w:t>
      </w:r>
      <w:r>
        <w:t>الارض</w:t>
      </w:r>
      <w:r>
        <w:t xml:space="preserve"> </w:t>
      </w:r>
      <w:r>
        <w:t>منفصلة</w:t>
      </w:r>
      <w:r>
        <w:t xml:space="preserve"> </w:t>
      </w:r>
      <w:r>
        <w:t>عن</w:t>
      </w:r>
      <w:r>
        <w:t xml:space="preserve"> </w:t>
      </w:r>
      <w:r>
        <w:t>ملكية</w:t>
      </w:r>
      <w:r>
        <w:t xml:space="preserve"> </w:t>
      </w:r>
      <w:r>
        <w:t>ما</w:t>
      </w:r>
      <w:r>
        <w:t xml:space="preserve"> </w:t>
      </w:r>
      <w:r>
        <w:t>فوقها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تحتها</w:t>
      </w:r>
      <w:r>
        <w:t xml:space="preserve"> </w:t>
      </w:r>
      <w:r>
        <w:t>وبما</w:t>
      </w:r>
      <w:r>
        <w:t xml:space="preserve"> </w:t>
      </w:r>
      <w:r>
        <w:t>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ما</w:t>
      </w:r>
      <w:r>
        <w:t xml:space="preserve"> </w:t>
      </w:r>
      <w:r>
        <w:t>ينظمه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(1157): </w:t>
      </w:r>
      <w:r>
        <w:t>لمالك</w:t>
      </w:r>
      <w:r>
        <w:t xml:space="preserve"> </w:t>
      </w:r>
      <w:r>
        <w:t>الشيء</w:t>
      </w:r>
      <w:r>
        <w:t xml:space="preserve"> </w:t>
      </w:r>
      <w:r>
        <w:t>كل</w:t>
      </w:r>
      <w:r>
        <w:t xml:space="preserve"> </w:t>
      </w:r>
      <w:r>
        <w:t>فوائدة</w:t>
      </w:r>
      <w:r>
        <w:t xml:space="preserve"> </w:t>
      </w:r>
      <w:r>
        <w:t>الاصلية</w:t>
      </w:r>
      <w:r>
        <w:t xml:space="preserve"> </w:t>
      </w:r>
      <w:r>
        <w:t>والفرعية</w:t>
      </w:r>
      <w:r>
        <w:t xml:space="preserve"> </w:t>
      </w:r>
      <w:r>
        <w:t>وملحقاته</w:t>
      </w:r>
      <w:r>
        <w:t xml:space="preserve"> </w:t>
      </w:r>
      <w:r>
        <w:t>وتوابعه</w:t>
      </w:r>
      <w:r>
        <w:t xml:space="preserve"> </w:t>
      </w:r>
      <w:r>
        <w:t>شرعا</w:t>
      </w:r>
      <w:r>
        <w:t xml:space="preserve"> </w:t>
      </w:r>
      <w:r>
        <w:t>وعرفا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نص</w:t>
      </w:r>
      <w:r>
        <w:t xml:space="preserve"> </w:t>
      </w:r>
      <w:r>
        <w:t>او</w:t>
      </w:r>
      <w:r>
        <w:t xml:space="preserve"> </w:t>
      </w:r>
      <w:r>
        <w:t>اتفاق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(1158): </w:t>
      </w:r>
      <w:r>
        <w:t>الف</w:t>
      </w:r>
      <w:r>
        <w:t>وائد</w:t>
      </w:r>
      <w:r>
        <w:t xml:space="preserve"> </w:t>
      </w:r>
      <w:r>
        <w:t>الاصلية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تولد</w:t>
      </w:r>
      <w:r>
        <w:t xml:space="preserve"> </w:t>
      </w:r>
      <w:r>
        <w:t>عن</w:t>
      </w:r>
      <w:r>
        <w:t xml:space="preserve"> </w:t>
      </w:r>
      <w:r>
        <w:t>الشيء</w:t>
      </w:r>
      <w:r>
        <w:t xml:space="preserve"> </w:t>
      </w:r>
      <w:r>
        <w:t>نفسه</w:t>
      </w:r>
      <w:r>
        <w:t xml:space="preserve"> </w:t>
      </w:r>
      <w:r>
        <w:t>كالولد</w:t>
      </w:r>
      <w:r>
        <w:t xml:space="preserve"> </w:t>
      </w:r>
      <w:r>
        <w:t>والصوف</w:t>
      </w:r>
      <w:r>
        <w:t xml:space="preserve"> </w:t>
      </w:r>
      <w:r>
        <w:t>واللبن</w:t>
      </w:r>
      <w:r>
        <w:t xml:space="preserve"> </w:t>
      </w:r>
      <w:r>
        <w:t>والتمر</w:t>
      </w:r>
      <w:r>
        <w:t xml:space="preserve"> </w:t>
      </w:r>
      <w:r>
        <w:t>وما</w:t>
      </w:r>
      <w:r>
        <w:t xml:space="preserve"> </w:t>
      </w:r>
      <w:r>
        <w:t>اليهما</w:t>
      </w:r>
      <w:r>
        <w:t xml:space="preserve">, </w:t>
      </w:r>
      <w:r>
        <w:t>والفوائد</w:t>
      </w:r>
      <w:r>
        <w:t xml:space="preserve"> </w:t>
      </w:r>
      <w:r>
        <w:t>الفرعية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نتج</w:t>
      </w:r>
      <w:r>
        <w:t xml:space="preserve"> </w:t>
      </w:r>
      <w:r>
        <w:t>عن</w:t>
      </w:r>
      <w:r>
        <w:t xml:space="preserve"> </w:t>
      </w:r>
      <w:r>
        <w:t>استعمال</w:t>
      </w:r>
      <w:r>
        <w:t xml:space="preserve"> </w:t>
      </w:r>
      <w:r>
        <w:t>الشيء</w:t>
      </w:r>
      <w:r>
        <w:t xml:space="preserve"> </w:t>
      </w:r>
      <w:r>
        <w:t>واستغلاله</w:t>
      </w:r>
      <w:r>
        <w:t xml:space="preserve"> </w:t>
      </w:r>
      <w:r>
        <w:t>والتصرف</w:t>
      </w:r>
      <w:r>
        <w:t xml:space="preserve"> </w:t>
      </w:r>
      <w:r>
        <w:t>في</w:t>
      </w:r>
      <w:r>
        <w:t xml:space="preserve"> </w:t>
      </w:r>
      <w:r>
        <w:t>منافعه</w:t>
      </w:r>
      <w:r>
        <w:t xml:space="preserve"> .</w:t>
      </w:r>
      <w:r>
        <w:br/>
      </w:r>
      <w:r>
        <w:t>المــادة</w:t>
      </w:r>
      <w:r>
        <w:t xml:space="preserve">(1159):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ان</w:t>
      </w:r>
      <w:r>
        <w:t xml:space="preserve"> </w:t>
      </w:r>
      <w:r>
        <w:t>يحرم</w:t>
      </w:r>
      <w:r>
        <w:t xml:space="preserve"> </w:t>
      </w:r>
      <w:r>
        <w:t>احد</w:t>
      </w:r>
      <w:r>
        <w:t xml:space="preserve"> </w:t>
      </w:r>
      <w:r>
        <w:t>من</w:t>
      </w:r>
      <w:r>
        <w:t xml:space="preserve"> </w:t>
      </w:r>
      <w:r>
        <w:t>ملكة</w:t>
      </w:r>
      <w:r>
        <w:t xml:space="preserve"> </w:t>
      </w:r>
      <w:r>
        <w:t>الا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التي</w:t>
      </w:r>
      <w:r>
        <w:t xml:space="preserve"> </w:t>
      </w:r>
      <w:r>
        <w:t>يقرها</w:t>
      </w:r>
      <w:r>
        <w:t xml:space="preserve"> </w:t>
      </w:r>
      <w:r>
        <w:t>القانون</w:t>
      </w:r>
      <w:r>
        <w:t xml:space="preserve"> </w:t>
      </w:r>
      <w:r>
        <w:t>الشرعي</w:t>
      </w:r>
      <w:r>
        <w:t xml:space="preserve"> </w:t>
      </w:r>
      <w:r>
        <w:t>وبالطرق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فيه</w:t>
      </w:r>
      <w:r>
        <w:t xml:space="preserve"> </w:t>
      </w:r>
      <w:r>
        <w:t>وفي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القيود</w:t>
      </w:r>
      <w:r>
        <w:t xml:space="preserve"> </w:t>
      </w:r>
      <w:r>
        <w:t>التي</w:t>
      </w:r>
      <w:r>
        <w:t xml:space="preserve"> </w:t>
      </w:r>
      <w:r>
        <w:t>ترد</w:t>
      </w:r>
      <w:r>
        <w:t xml:space="preserve"> </w:t>
      </w:r>
      <w:r>
        <w:t>على</w:t>
      </w:r>
      <w:r>
        <w:t xml:space="preserve"> </w:t>
      </w:r>
      <w:r>
        <w:t>الملكية</w:t>
      </w:r>
      <w:r>
        <w:t xml:space="preserve"> </w:t>
      </w:r>
      <w:r>
        <w:t>وحقوق</w:t>
      </w:r>
      <w:r>
        <w:t xml:space="preserve"> </w:t>
      </w:r>
      <w:r>
        <w:t>الجوار</w:t>
      </w:r>
      <w:r>
        <w:t xml:space="preserve"> </w:t>
      </w:r>
      <w:r>
        <w:t>والشركة</w:t>
      </w:r>
    </w:p>
    <w:p w:rsidR="00601374" w:rsidRDefault="00DB6C82" w:rsidP="008909C2">
      <w:pPr>
        <w:jc w:val="right"/>
      </w:pPr>
      <w:r>
        <w:t>المــادة</w:t>
      </w:r>
      <w:r>
        <w:t xml:space="preserve">(1160): </w:t>
      </w:r>
      <w:r>
        <w:t>على</w:t>
      </w:r>
      <w:r>
        <w:t xml:space="preserve"> </w:t>
      </w:r>
      <w:r>
        <w:t>المالك</w:t>
      </w:r>
      <w:r>
        <w:t xml:space="preserve"> </w:t>
      </w:r>
      <w:r>
        <w:t>ان</w:t>
      </w:r>
      <w:r>
        <w:t xml:space="preserve"> </w:t>
      </w:r>
      <w:r>
        <w:t>يراعي</w:t>
      </w:r>
      <w:r>
        <w:t xml:space="preserve"> </w:t>
      </w:r>
      <w:r>
        <w:t>في</w:t>
      </w:r>
      <w:r>
        <w:t xml:space="preserve"> </w:t>
      </w:r>
      <w:r>
        <w:t>استعمال</w:t>
      </w:r>
      <w:r>
        <w:t xml:space="preserve"> </w:t>
      </w:r>
      <w:r>
        <w:t>حقوقه</w:t>
      </w:r>
      <w:r>
        <w:t xml:space="preserve"> </w:t>
      </w:r>
      <w:r>
        <w:t>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القوانين</w:t>
      </w:r>
      <w:r>
        <w:t xml:space="preserve"> </w:t>
      </w:r>
      <w:r>
        <w:t>المتعلقة</w:t>
      </w:r>
      <w:r>
        <w:t xml:space="preserve"> </w:t>
      </w:r>
      <w:r>
        <w:t>بالمصلحة</w:t>
      </w:r>
      <w:r>
        <w:t xml:space="preserve"> </w:t>
      </w:r>
      <w:r>
        <w:t>العامة</w:t>
      </w:r>
      <w:r>
        <w:t xml:space="preserve"> </w:t>
      </w:r>
      <w:r>
        <w:t>او</w:t>
      </w:r>
      <w:r>
        <w:t xml:space="preserve"> </w:t>
      </w:r>
      <w:r>
        <w:t>المصلحة</w:t>
      </w:r>
      <w:r>
        <w:t xml:space="preserve"> </w:t>
      </w:r>
      <w:r>
        <w:t>الخاصة</w:t>
      </w:r>
      <w:r>
        <w:t xml:space="preserve"> .</w:t>
      </w:r>
      <w:r>
        <w:br/>
      </w:r>
      <w:r>
        <w:t>المــادة</w:t>
      </w:r>
      <w:r>
        <w:t xml:space="preserve">(1161): </w:t>
      </w:r>
      <w:r>
        <w:t>ليس</w:t>
      </w:r>
      <w:r>
        <w:t xml:space="preserve"> </w:t>
      </w:r>
      <w:r>
        <w:t>للمالك</w:t>
      </w:r>
      <w:r>
        <w:t xml:space="preserve"> </w:t>
      </w:r>
      <w:r>
        <w:t>ان</w:t>
      </w:r>
      <w:r>
        <w:t xml:space="preserve"> </w:t>
      </w:r>
      <w:r>
        <w:t>يغلوا</w:t>
      </w:r>
      <w:r>
        <w:t xml:space="preserve"> </w:t>
      </w:r>
      <w:r>
        <w:t>في</w:t>
      </w:r>
      <w:r>
        <w:t xml:space="preserve"> </w:t>
      </w:r>
      <w:r>
        <w:t>استعمال</w:t>
      </w:r>
      <w:r>
        <w:t xml:space="preserve"> </w:t>
      </w:r>
      <w:r>
        <w:t>حقوقه</w:t>
      </w:r>
      <w:r>
        <w:t xml:space="preserve"> </w:t>
      </w:r>
      <w:r>
        <w:t>الى</w:t>
      </w:r>
      <w:r>
        <w:t xml:space="preserve"> </w:t>
      </w:r>
      <w:r>
        <w:t>حد</w:t>
      </w:r>
      <w:r>
        <w:t xml:space="preserve"> </w:t>
      </w:r>
      <w:r>
        <w:t>يضر</w:t>
      </w:r>
      <w:r>
        <w:t xml:space="preserve"> </w:t>
      </w:r>
      <w:r>
        <w:t>بملك</w:t>
      </w:r>
      <w:r>
        <w:t xml:space="preserve"> </w:t>
      </w:r>
      <w:r>
        <w:t>الجار</w:t>
      </w:r>
      <w:r>
        <w:t xml:space="preserve"> </w:t>
      </w:r>
      <w:r>
        <w:t>وليس</w:t>
      </w:r>
      <w:r>
        <w:t xml:space="preserve"> </w:t>
      </w:r>
      <w:r>
        <w:t>للجار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على</w:t>
      </w:r>
      <w:r>
        <w:t xml:space="preserve"> </w:t>
      </w:r>
      <w:r>
        <w:t>جاره</w:t>
      </w:r>
      <w:r>
        <w:t xml:space="preserve"> </w:t>
      </w:r>
      <w:r>
        <w:t>في</w:t>
      </w:r>
      <w:r>
        <w:t xml:space="preserve"> </w:t>
      </w:r>
      <w:r>
        <w:t>مضار</w:t>
      </w:r>
      <w:r>
        <w:t xml:space="preserve"> </w:t>
      </w:r>
      <w:r>
        <w:t>الجوار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تجنبها</w:t>
      </w:r>
      <w:r>
        <w:t xml:space="preserve"> .</w:t>
      </w:r>
      <w:r>
        <w:br/>
      </w:r>
      <w:r>
        <w:t>المــادة</w:t>
      </w:r>
      <w:r>
        <w:t xml:space="preserve">(1162): </w:t>
      </w:r>
      <w:r>
        <w:t>للجار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ازالة</w:t>
      </w:r>
      <w:r>
        <w:t xml:space="preserve"> </w:t>
      </w:r>
      <w:r>
        <w:t>المضار</w:t>
      </w:r>
      <w:r>
        <w:t xml:space="preserve"> </w:t>
      </w:r>
      <w:r>
        <w:t>المحدثة</w:t>
      </w:r>
      <w:r>
        <w:t xml:space="preserve"> </w:t>
      </w:r>
      <w:r>
        <w:t>اذا</w:t>
      </w:r>
      <w:r>
        <w:t xml:space="preserve"> </w:t>
      </w:r>
      <w:r>
        <w:t>تجاوزت</w:t>
      </w:r>
      <w:r>
        <w:t xml:space="preserve"> </w:t>
      </w:r>
      <w:r>
        <w:t>الحد</w:t>
      </w:r>
      <w:r>
        <w:t xml:space="preserve"> </w:t>
      </w:r>
      <w:r>
        <w:t>المالوف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الاعراف</w:t>
      </w:r>
      <w:r>
        <w:t xml:space="preserve"> </w:t>
      </w:r>
      <w:r>
        <w:t>وطبيعة</w:t>
      </w:r>
      <w:r>
        <w:t xml:space="preserve"> </w:t>
      </w:r>
      <w:r>
        <w:t>العقارات</w:t>
      </w:r>
      <w:r>
        <w:t xml:space="preserve"> </w:t>
      </w:r>
      <w:r>
        <w:t>وموقع</w:t>
      </w:r>
      <w:r>
        <w:t xml:space="preserve"> </w:t>
      </w:r>
      <w:r>
        <w:t>كل</w:t>
      </w:r>
      <w:r>
        <w:t xml:space="preserve"> </w:t>
      </w:r>
      <w:r>
        <w:t>منها</w:t>
      </w:r>
      <w:r>
        <w:t xml:space="preserve"> </w:t>
      </w:r>
      <w:r>
        <w:t>بالنسبة</w:t>
      </w:r>
      <w:r>
        <w:t xml:space="preserve"> </w:t>
      </w:r>
      <w:r>
        <w:t>الى</w:t>
      </w:r>
      <w:r>
        <w:t xml:space="preserve"> </w:t>
      </w:r>
      <w:r>
        <w:t>الاخر</w:t>
      </w:r>
      <w:r>
        <w:t xml:space="preserve"> </w:t>
      </w:r>
      <w:r>
        <w:t>والغرض</w:t>
      </w:r>
      <w:r>
        <w:t xml:space="preserve"> </w:t>
      </w:r>
      <w:r>
        <w:t>الذي</w:t>
      </w:r>
      <w:r>
        <w:t xml:space="preserve"> </w:t>
      </w:r>
      <w:r>
        <w:t>خصصه</w:t>
      </w:r>
      <w:r>
        <w:t xml:space="preserve"> </w:t>
      </w:r>
      <w:r>
        <w:t>له</w:t>
      </w:r>
      <w:r>
        <w:t xml:space="preserve">, </w:t>
      </w:r>
      <w:r>
        <w:t>ولا</w:t>
      </w:r>
      <w:r>
        <w:t xml:space="preserve"> </w:t>
      </w:r>
      <w:r>
        <w:t>يحول</w:t>
      </w:r>
      <w:r>
        <w:t xml:space="preserve"> </w:t>
      </w:r>
      <w:r>
        <w:t>الترخيص</w:t>
      </w:r>
      <w:r>
        <w:t xml:space="preserve"> </w:t>
      </w:r>
      <w:r>
        <w:t>الصادر</w:t>
      </w:r>
      <w:r>
        <w:t xml:space="preserve"> </w:t>
      </w:r>
      <w:r>
        <w:t>من</w:t>
      </w:r>
      <w:r>
        <w:t xml:space="preserve"> </w:t>
      </w:r>
      <w:r>
        <w:t>الجهات</w:t>
      </w:r>
      <w:r>
        <w:t xml:space="preserve"> </w:t>
      </w:r>
      <w:r>
        <w:t>المختصة</w:t>
      </w:r>
      <w:r>
        <w:t xml:space="preserve"> </w:t>
      </w:r>
      <w:r>
        <w:t>دون</w:t>
      </w:r>
      <w:r>
        <w:t xml:space="preserve"> </w:t>
      </w:r>
      <w:r>
        <w:t>طلب</w:t>
      </w:r>
      <w:r>
        <w:t xml:space="preserve"> </w:t>
      </w:r>
      <w:r>
        <w:t>ازالة</w:t>
      </w:r>
      <w:r>
        <w:t xml:space="preserve"> </w:t>
      </w:r>
      <w:r>
        <w:t>الاضرار</w:t>
      </w:r>
      <w:r>
        <w:t xml:space="preserve"> .</w:t>
      </w:r>
      <w:r>
        <w:br/>
      </w:r>
      <w:r>
        <w:t>المــادة</w:t>
      </w:r>
      <w:r>
        <w:t xml:space="preserve">(1163): </w:t>
      </w:r>
      <w:r>
        <w:t>من</w:t>
      </w:r>
      <w:r>
        <w:t xml:space="preserve"> </w:t>
      </w:r>
      <w:r>
        <w:t>انشا</w:t>
      </w:r>
      <w:r>
        <w:t xml:space="preserve"> </w:t>
      </w:r>
      <w:r>
        <w:t>ساقية</w:t>
      </w:r>
      <w:r>
        <w:t xml:space="preserve"> </w:t>
      </w:r>
      <w:r>
        <w:t>او</w:t>
      </w:r>
      <w:r>
        <w:t xml:space="preserve"> </w:t>
      </w:r>
      <w:r>
        <w:t>مصرفا</w:t>
      </w:r>
      <w:r>
        <w:t xml:space="preserve"> </w:t>
      </w:r>
      <w:r>
        <w:t>للماء</w:t>
      </w:r>
      <w:r>
        <w:t xml:space="preserve"> </w:t>
      </w:r>
      <w:r>
        <w:t>في</w:t>
      </w:r>
      <w:r>
        <w:t xml:space="preserve"> </w:t>
      </w:r>
      <w:r>
        <w:t>ملكة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لجيرانه</w:t>
      </w:r>
      <w:r>
        <w:t xml:space="preserve"> </w:t>
      </w:r>
      <w:r>
        <w:t>استعمالها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اتفقوا</w:t>
      </w:r>
      <w:r>
        <w:t xml:space="preserve"> </w:t>
      </w:r>
      <w:r>
        <w:t>معه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بعارية</w:t>
      </w:r>
      <w:r>
        <w:t xml:space="preserve"> </w:t>
      </w:r>
      <w:r>
        <w:t>او</w:t>
      </w:r>
      <w:r>
        <w:t xml:space="preserve"> </w:t>
      </w:r>
      <w:r>
        <w:t>نحوها</w:t>
      </w:r>
      <w:r>
        <w:t xml:space="preserve"> </w:t>
      </w:r>
      <w:r>
        <w:t>فيطبق</w:t>
      </w:r>
      <w:r>
        <w:t xml:space="preserve"> </w:t>
      </w:r>
      <w:r>
        <w:t>ما</w:t>
      </w:r>
      <w:r>
        <w:t xml:space="preserve"> </w:t>
      </w:r>
      <w:r>
        <w:t>اتفقوا</w:t>
      </w:r>
      <w:r>
        <w:t xml:space="preserve"> </w:t>
      </w:r>
      <w:r>
        <w:t>عليه</w:t>
      </w:r>
      <w:r>
        <w:t xml:space="preserve"> </w:t>
      </w:r>
      <w:r>
        <w:t>ويعتبر</w:t>
      </w:r>
      <w:r>
        <w:t xml:space="preserve"> </w:t>
      </w:r>
      <w:r>
        <w:t>اشتراك</w:t>
      </w:r>
      <w:r>
        <w:t xml:space="preserve"> </w:t>
      </w:r>
      <w:r>
        <w:t>الجيران</w:t>
      </w:r>
      <w:r>
        <w:t xml:space="preserve"> </w:t>
      </w:r>
      <w:r>
        <w:t>مع</w:t>
      </w:r>
      <w:r>
        <w:t xml:space="preserve"> </w:t>
      </w:r>
      <w:r>
        <w:t>المالك</w:t>
      </w:r>
      <w:r>
        <w:t xml:space="preserve"> </w:t>
      </w:r>
      <w:r>
        <w:t>في</w:t>
      </w:r>
      <w:r>
        <w:t xml:space="preserve"> </w:t>
      </w:r>
      <w:r>
        <w:t>نفقا</w:t>
      </w:r>
      <w:r>
        <w:t>ت</w:t>
      </w:r>
      <w:r>
        <w:t xml:space="preserve"> </w:t>
      </w:r>
      <w:r>
        <w:t>انشائها</w:t>
      </w:r>
      <w:r>
        <w:t xml:space="preserve"> </w:t>
      </w:r>
      <w:r>
        <w:t>وصيانتها</w:t>
      </w:r>
      <w:r>
        <w:t xml:space="preserve"> </w:t>
      </w:r>
      <w:r>
        <w:t>دليل</w:t>
      </w:r>
      <w:r>
        <w:t xml:space="preserve"> </w:t>
      </w:r>
      <w:r>
        <w:t>على</w:t>
      </w:r>
      <w:r>
        <w:t xml:space="preserve"> </w:t>
      </w:r>
      <w:r>
        <w:t>رضاه</w:t>
      </w:r>
      <w:r>
        <w:t xml:space="preserve"> .</w:t>
      </w:r>
      <w:r>
        <w:br/>
      </w:r>
      <w:r>
        <w:t>المــادة</w:t>
      </w:r>
      <w:r>
        <w:t xml:space="preserve">(1164): </w:t>
      </w:r>
      <w:r>
        <w:t>يلزم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 </w:t>
      </w:r>
      <w:r>
        <w:t>ان</w:t>
      </w:r>
      <w:r>
        <w:t xml:space="preserve"> </w:t>
      </w:r>
      <w:r>
        <w:t>يسمح</w:t>
      </w:r>
      <w:r>
        <w:t xml:space="preserve"> </w:t>
      </w:r>
      <w:r>
        <w:t>بمرور</w:t>
      </w:r>
      <w:r>
        <w:t xml:space="preserve"> </w:t>
      </w:r>
      <w:r>
        <w:t>المياه</w:t>
      </w:r>
      <w:r>
        <w:t xml:space="preserve"> </w:t>
      </w:r>
      <w:r>
        <w:t>الكافية</w:t>
      </w:r>
      <w:r>
        <w:t xml:space="preserve"> </w:t>
      </w:r>
      <w:r>
        <w:t>لري</w:t>
      </w:r>
      <w:r>
        <w:t xml:space="preserve"> </w:t>
      </w:r>
      <w:r>
        <w:t>الاراضي</w:t>
      </w:r>
      <w:r>
        <w:t xml:space="preserve"> </w:t>
      </w:r>
      <w:r>
        <w:t>البعيدة</w:t>
      </w:r>
      <w:r>
        <w:t xml:space="preserve"> </w:t>
      </w:r>
      <w:r>
        <w:t>عن</w:t>
      </w:r>
      <w:r>
        <w:t xml:space="preserve"> </w:t>
      </w:r>
      <w:r>
        <w:t>موارد</w:t>
      </w:r>
      <w:r>
        <w:t xml:space="preserve"> </w:t>
      </w:r>
      <w:r>
        <w:t>المياه</w:t>
      </w:r>
      <w:r>
        <w:t xml:space="preserve"> </w:t>
      </w:r>
      <w:r>
        <w:t>او</w:t>
      </w:r>
      <w:r>
        <w:t xml:space="preserve"> </w:t>
      </w:r>
      <w:r>
        <w:t>بمرور</w:t>
      </w:r>
      <w:r>
        <w:t xml:space="preserve"> </w:t>
      </w:r>
      <w:r>
        <w:t>المياه</w:t>
      </w:r>
      <w:r>
        <w:t xml:space="preserve"> </w:t>
      </w:r>
      <w:r>
        <w:t>الزائدة</w:t>
      </w:r>
      <w:r>
        <w:t xml:space="preserve"> </w:t>
      </w:r>
      <w:r>
        <w:t>بصرفها</w:t>
      </w:r>
      <w:r>
        <w:t xml:space="preserve"> </w:t>
      </w:r>
      <w:r>
        <w:t>في</w:t>
      </w:r>
      <w:r>
        <w:t xml:space="preserve"> </w:t>
      </w:r>
      <w:r>
        <w:t>اقرب</w:t>
      </w:r>
      <w:r>
        <w:t xml:space="preserve"> </w:t>
      </w:r>
      <w:r>
        <w:t>مصرف</w:t>
      </w:r>
      <w:r>
        <w:t xml:space="preserve"> </w:t>
      </w:r>
      <w:r>
        <w:t>عمومي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, </w:t>
      </w:r>
      <w:r>
        <w:t>واذا</w:t>
      </w:r>
      <w:r>
        <w:t xml:space="preserve"> </w:t>
      </w:r>
      <w:r>
        <w:t>اصاب</w:t>
      </w:r>
      <w:r>
        <w:t xml:space="preserve"> </w:t>
      </w:r>
      <w:r>
        <w:t>الارض</w:t>
      </w:r>
      <w:r>
        <w:t xml:space="preserve"> </w:t>
      </w:r>
      <w:r>
        <w:t>ضرر</w:t>
      </w:r>
      <w:r>
        <w:t xml:space="preserve"> </w:t>
      </w:r>
      <w:r>
        <w:t>من</w:t>
      </w:r>
      <w:r>
        <w:t xml:space="preserve"> </w:t>
      </w:r>
      <w:r>
        <w:t>ساقية</w:t>
      </w:r>
      <w:r>
        <w:t xml:space="preserve"> </w:t>
      </w:r>
      <w:r>
        <w:t>او</w:t>
      </w:r>
      <w:r>
        <w:t xml:space="preserve"> </w:t>
      </w:r>
      <w:r>
        <w:t>مصرف</w:t>
      </w:r>
      <w:r>
        <w:t xml:space="preserve"> </w:t>
      </w:r>
      <w:r>
        <w:t>يمر</w:t>
      </w:r>
      <w:r>
        <w:t xml:space="preserve"> </w:t>
      </w:r>
      <w:r>
        <w:t>بها</w:t>
      </w:r>
      <w:r>
        <w:t xml:space="preserve"> </w:t>
      </w:r>
      <w:r>
        <w:t>فان</w:t>
      </w:r>
      <w:r>
        <w:t xml:space="preserve">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تعويضا</w:t>
      </w:r>
      <w:r>
        <w:t xml:space="preserve"> </w:t>
      </w:r>
      <w:r>
        <w:t>كافيا</w:t>
      </w:r>
      <w:r>
        <w:t xml:space="preserve"> </w:t>
      </w:r>
      <w:r>
        <w:t>عما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, </w:t>
      </w:r>
      <w:r>
        <w:t>وليس</w:t>
      </w:r>
      <w:r>
        <w:t xml:space="preserve"> </w:t>
      </w:r>
      <w:r>
        <w:t>لمن</w:t>
      </w:r>
      <w:r>
        <w:t xml:space="preserve"> </w:t>
      </w:r>
      <w:r>
        <w:t>في</w:t>
      </w:r>
      <w:r>
        <w:t xml:space="preserve"> </w:t>
      </w:r>
      <w:r>
        <w:t>ملكه</w:t>
      </w:r>
      <w:r>
        <w:t xml:space="preserve"> </w:t>
      </w:r>
      <w:r>
        <w:t>حق</w:t>
      </w:r>
      <w:r>
        <w:t xml:space="preserve"> </w:t>
      </w:r>
      <w:r>
        <w:t>مسيل</w:t>
      </w:r>
      <w:r>
        <w:t xml:space="preserve"> </w:t>
      </w:r>
      <w:r>
        <w:t>او</w:t>
      </w:r>
      <w:r>
        <w:t xml:space="preserve"> </w:t>
      </w:r>
      <w:r>
        <w:t>اساحة</w:t>
      </w:r>
      <w:r>
        <w:t xml:space="preserve"> </w:t>
      </w:r>
      <w:r>
        <w:t>ان</w:t>
      </w:r>
      <w:r>
        <w:t xml:space="preserve"> </w:t>
      </w:r>
      <w:r>
        <w:t>يمنع</w:t>
      </w:r>
      <w:r>
        <w:t xml:space="preserve"> </w:t>
      </w:r>
      <w:r>
        <w:t>المعتاد</w:t>
      </w:r>
      <w:r>
        <w:t xml:space="preserve"> </w:t>
      </w:r>
      <w:r>
        <w:t>وان</w:t>
      </w:r>
      <w:r>
        <w:t xml:space="preserve"> </w:t>
      </w:r>
      <w:r>
        <w:t>اضر</w:t>
      </w:r>
      <w:r>
        <w:t xml:space="preserve"> .</w:t>
      </w:r>
      <w:r>
        <w:br/>
      </w:r>
      <w:r>
        <w:t>المــادة</w:t>
      </w:r>
      <w:r>
        <w:t xml:space="preserve">(1165): </w:t>
      </w:r>
      <w:r>
        <w:t>يلزم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ساقية</w:t>
      </w:r>
      <w:r>
        <w:t xml:space="preserve"> </w:t>
      </w:r>
      <w:r>
        <w:t>او</w:t>
      </w:r>
      <w:r>
        <w:t xml:space="preserve"> </w:t>
      </w:r>
      <w:r>
        <w:t>مصرف</w:t>
      </w:r>
      <w:r>
        <w:t xml:space="preserve"> </w:t>
      </w:r>
      <w:r>
        <w:t>القيام</w:t>
      </w:r>
      <w:r>
        <w:t xml:space="preserve"> </w:t>
      </w:r>
      <w:r>
        <w:t>بالاصلاحات</w:t>
      </w:r>
      <w:r>
        <w:t xml:space="preserve"> </w:t>
      </w:r>
      <w:r>
        <w:t>الضرورية</w:t>
      </w:r>
      <w:r>
        <w:t xml:space="preserve"> </w:t>
      </w:r>
      <w:r>
        <w:t>التي</w:t>
      </w:r>
      <w:r>
        <w:t xml:space="preserve"> </w:t>
      </w:r>
      <w:r>
        <w:t>تلزمها</w:t>
      </w:r>
      <w:r>
        <w:t xml:space="preserve"> </w:t>
      </w:r>
      <w:r>
        <w:t>لكي</w:t>
      </w:r>
      <w:r>
        <w:t xml:space="preserve"> </w:t>
      </w:r>
      <w:r>
        <w:t>يمكن</w:t>
      </w:r>
      <w:r>
        <w:t xml:space="preserve"> </w:t>
      </w:r>
      <w:r>
        <w:t>الانتفاع</w:t>
      </w:r>
      <w:r>
        <w:t xml:space="preserve"> </w:t>
      </w:r>
      <w:r>
        <w:t>بها</w:t>
      </w:r>
      <w:r>
        <w:t xml:space="preserve"> </w:t>
      </w:r>
      <w:r>
        <w:t>او</w:t>
      </w:r>
      <w:r>
        <w:t xml:space="preserve"> </w:t>
      </w:r>
      <w:r>
        <w:t>منع</w:t>
      </w:r>
      <w:r>
        <w:t xml:space="preserve"> </w:t>
      </w:r>
      <w:r>
        <w:t>ضررها</w:t>
      </w:r>
      <w:r>
        <w:t xml:space="preserve"> </w:t>
      </w:r>
      <w:r>
        <w:t>ويجبر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طلب</w:t>
      </w:r>
      <w:r>
        <w:t>ه</w:t>
      </w:r>
      <w:r>
        <w:t xml:space="preserve"> </w:t>
      </w:r>
      <w:r>
        <w:t>احدهم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وقع</w:t>
      </w:r>
      <w:r>
        <w:t xml:space="preserve"> </w:t>
      </w:r>
      <w:r>
        <w:t>الضرر</w:t>
      </w:r>
      <w:r>
        <w:t xml:space="preserve"> </w:t>
      </w:r>
      <w:r>
        <w:t>عليه</w:t>
      </w:r>
      <w:r>
        <w:t xml:space="preserve">, </w:t>
      </w:r>
      <w:r>
        <w:t>ويكون</w:t>
      </w:r>
      <w:r>
        <w:t xml:space="preserve"> </w:t>
      </w:r>
      <w:r>
        <w:t>اشتراكهم</w:t>
      </w:r>
      <w:r>
        <w:t xml:space="preserve"> </w:t>
      </w:r>
      <w:r>
        <w:t>بالنفقات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انتفاعه</w:t>
      </w:r>
      <w:r>
        <w:t xml:space="preserve"> .</w:t>
      </w:r>
      <w:r>
        <w:br/>
      </w:r>
      <w:r>
        <w:t>المــادة</w:t>
      </w:r>
      <w:r>
        <w:t xml:space="preserve">(1166): </w:t>
      </w:r>
      <w:r>
        <w:t>لملاك</w:t>
      </w:r>
      <w:r>
        <w:t xml:space="preserve"> </w:t>
      </w:r>
      <w:r>
        <w:t>الاراضي</w:t>
      </w:r>
      <w:r>
        <w:t xml:space="preserve"> </w:t>
      </w:r>
      <w:r>
        <w:t>المحبوسة</w:t>
      </w:r>
      <w:r>
        <w:t xml:space="preserve"> </w:t>
      </w:r>
      <w:r>
        <w:t>عن</w:t>
      </w:r>
      <w:r>
        <w:t xml:space="preserve"> </w:t>
      </w:r>
      <w:r>
        <w:t>الطريق</w:t>
      </w:r>
      <w:r>
        <w:t xml:space="preserve"> </w:t>
      </w:r>
      <w:r>
        <w:t>العام</w:t>
      </w:r>
      <w:r>
        <w:t xml:space="preserve"> </w:t>
      </w:r>
      <w:r>
        <w:t>المرور</w:t>
      </w:r>
      <w:r>
        <w:t xml:space="preserve"> </w:t>
      </w:r>
      <w:r>
        <w:t>في</w:t>
      </w:r>
      <w:r>
        <w:t xml:space="preserve"> </w:t>
      </w:r>
      <w:r>
        <w:t>الاراضي</w:t>
      </w:r>
      <w:r>
        <w:t xml:space="preserve"> </w:t>
      </w:r>
      <w:r>
        <w:t>المجاورة</w:t>
      </w:r>
      <w:r>
        <w:t xml:space="preserve"> </w:t>
      </w:r>
      <w:r>
        <w:t>للوصول</w:t>
      </w:r>
      <w:r>
        <w:t xml:space="preserve"> </w:t>
      </w:r>
      <w:r>
        <w:t>اليها</w:t>
      </w:r>
      <w:r>
        <w:t xml:space="preserve"> </w:t>
      </w:r>
      <w:r>
        <w:t>بحسب</w:t>
      </w:r>
      <w:r>
        <w:t xml:space="preserve"> </w:t>
      </w:r>
      <w:r>
        <w:t>العرف</w:t>
      </w:r>
      <w:r>
        <w:t xml:space="preserve">, </w:t>
      </w:r>
      <w:r>
        <w:t>وينشا</w:t>
      </w:r>
      <w:r>
        <w:t xml:space="preserve"> </w:t>
      </w:r>
      <w:r>
        <w:t>الممر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التي</w:t>
      </w:r>
      <w:r>
        <w:t xml:space="preserve"> </w:t>
      </w:r>
      <w:r>
        <w:t>يكون</w:t>
      </w:r>
      <w:r>
        <w:t xml:space="preserve"> </w:t>
      </w:r>
      <w:r>
        <w:t>المرور</w:t>
      </w:r>
      <w:r>
        <w:t xml:space="preserve"> </w:t>
      </w:r>
      <w:r>
        <w:t>فيها</w:t>
      </w:r>
      <w:r>
        <w:t xml:space="preserve"> </w:t>
      </w:r>
      <w:r>
        <w:t>اخف</w:t>
      </w:r>
      <w:r>
        <w:t xml:space="preserve"> </w:t>
      </w:r>
      <w:r>
        <w:t>ضررا</w:t>
      </w:r>
      <w:r>
        <w:t xml:space="preserve"> .</w:t>
      </w:r>
      <w:r>
        <w:br/>
      </w:r>
      <w:r>
        <w:t>المــادة</w:t>
      </w:r>
      <w:r>
        <w:t xml:space="preserve">(1167): </w:t>
      </w:r>
      <w:r>
        <w:t>للجار</w:t>
      </w:r>
      <w:r>
        <w:t xml:space="preserve"> </w:t>
      </w:r>
      <w:r>
        <w:t>الحق</w:t>
      </w:r>
      <w:r>
        <w:t xml:space="preserve"> </w:t>
      </w:r>
      <w:r>
        <w:t>على</w:t>
      </w:r>
      <w:r>
        <w:t xml:space="preserve"> </w:t>
      </w:r>
      <w:r>
        <w:t>جاره</w:t>
      </w:r>
      <w:r>
        <w:t xml:space="preserve"> </w:t>
      </w:r>
      <w:r>
        <w:t>في</w:t>
      </w:r>
      <w:r>
        <w:t xml:space="preserve"> </w:t>
      </w:r>
      <w:r>
        <w:t>وضع</w:t>
      </w:r>
      <w:r>
        <w:t xml:space="preserve"> </w:t>
      </w:r>
      <w:r>
        <w:t>اعلام</w:t>
      </w:r>
      <w:r>
        <w:t xml:space="preserve"> </w:t>
      </w:r>
      <w:r>
        <w:t>لاملاكهما</w:t>
      </w:r>
      <w:r>
        <w:t xml:space="preserve"> </w:t>
      </w:r>
      <w:r>
        <w:t>المتلاصقة</w:t>
      </w:r>
      <w:r>
        <w:t xml:space="preserve"> (</w:t>
      </w:r>
      <w:r>
        <w:t>اوثانا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) </w:t>
      </w:r>
      <w:r>
        <w:t>وتكون</w:t>
      </w:r>
      <w:r>
        <w:t xml:space="preserve"> </w:t>
      </w:r>
      <w:r>
        <w:t>نفقات</w:t>
      </w:r>
      <w:r>
        <w:t xml:space="preserve"> </w:t>
      </w:r>
      <w:r>
        <w:t>التحديد</w:t>
      </w:r>
      <w:r>
        <w:t xml:space="preserve"> </w:t>
      </w:r>
      <w:r>
        <w:t>مناصفة</w:t>
      </w:r>
      <w:r>
        <w:t xml:space="preserve"> </w:t>
      </w:r>
      <w:r>
        <w:t>بينهما</w:t>
      </w:r>
      <w:r>
        <w:t xml:space="preserve"> .</w:t>
      </w:r>
      <w:r>
        <w:br/>
      </w:r>
      <w:r>
        <w:t>المــادة</w:t>
      </w:r>
      <w:r>
        <w:t xml:space="preserve">(1168): </w:t>
      </w:r>
      <w:r>
        <w:t>للمالك</w:t>
      </w:r>
      <w:r>
        <w:t xml:space="preserve"> </w:t>
      </w:r>
      <w:r>
        <w:t>في</w:t>
      </w:r>
      <w:r>
        <w:t xml:space="preserve"> </w:t>
      </w:r>
      <w:r>
        <w:t>الجدار</w:t>
      </w:r>
      <w:r>
        <w:t xml:space="preserve"> </w:t>
      </w:r>
      <w:r>
        <w:t>المشترك</w:t>
      </w:r>
      <w:r>
        <w:t xml:space="preserve"> </w:t>
      </w:r>
      <w:r>
        <w:t>ان</w:t>
      </w:r>
      <w:r>
        <w:t xml:space="preserve"> </w:t>
      </w:r>
      <w:r>
        <w:t>يستعمله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وله</w:t>
      </w:r>
      <w:r>
        <w:t xml:space="preserve"> </w:t>
      </w:r>
      <w:r>
        <w:t>ان</w:t>
      </w:r>
      <w:r>
        <w:t xml:space="preserve"> </w:t>
      </w:r>
      <w:r>
        <w:t>يضع</w:t>
      </w:r>
      <w:r>
        <w:t xml:space="preserve"> </w:t>
      </w:r>
      <w:r>
        <w:t>فوقه</w:t>
      </w:r>
      <w:r>
        <w:t xml:space="preserve"> </w:t>
      </w:r>
      <w:r>
        <w:t>عوارض</w:t>
      </w:r>
      <w:r>
        <w:t xml:space="preserve"> </w:t>
      </w:r>
      <w:r>
        <w:t>ليسند</w:t>
      </w:r>
      <w:r>
        <w:t xml:space="preserve"> </w:t>
      </w:r>
      <w:r>
        <w:t>عليها</w:t>
      </w:r>
      <w:r>
        <w:t xml:space="preserve"> </w:t>
      </w:r>
      <w:r>
        <w:t>السقف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يحمله</w:t>
      </w:r>
      <w:r>
        <w:t xml:space="preserve"> </w:t>
      </w:r>
      <w:r>
        <w:t>فوق</w:t>
      </w:r>
      <w:r>
        <w:t xml:space="preserve"> </w:t>
      </w:r>
      <w:r>
        <w:t>طاقته</w:t>
      </w:r>
      <w:r>
        <w:t xml:space="preserve">, </w:t>
      </w:r>
      <w:r>
        <w:t>واذا</w:t>
      </w:r>
      <w:r>
        <w:t xml:space="preserve"> </w:t>
      </w:r>
      <w:r>
        <w:t>اصبح</w:t>
      </w:r>
      <w:r>
        <w:t xml:space="preserve"> </w:t>
      </w:r>
      <w:r>
        <w:t>الجدار</w:t>
      </w:r>
      <w:r>
        <w:t xml:space="preserve"> </w:t>
      </w:r>
      <w:r>
        <w:t>المشترك</w:t>
      </w:r>
      <w:r>
        <w:t xml:space="preserve"> </w:t>
      </w:r>
      <w:r>
        <w:t>غير</w:t>
      </w:r>
      <w:r>
        <w:t xml:space="preserve"> </w:t>
      </w:r>
      <w:r>
        <w:t>صالح</w:t>
      </w:r>
      <w:r>
        <w:t xml:space="preserve"> </w:t>
      </w:r>
      <w:r>
        <w:t>للغرض</w:t>
      </w:r>
      <w:r>
        <w:t xml:space="preserve"> </w:t>
      </w:r>
      <w:r>
        <w:t>الذي</w:t>
      </w:r>
      <w:r>
        <w:t xml:space="preserve"> </w:t>
      </w:r>
      <w:r>
        <w:t>خصص</w:t>
      </w:r>
      <w:r>
        <w:t xml:space="preserve"> </w:t>
      </w:r>
      <w:r>
        <w:t>له</w:t>
      </w:r>
      <w:r>
        <w:t xml:space="preserve"> </w:t>
      </w:r>
      <w:r>
        <w:t>عادة</w:t>
      </w:r>
      <w:r>
        <w:t xml:space="preserve"> </w:t>
      </w:r>
      <w:r>
        <w:t>فان</w:t>
      </w:r>
      <w:r>
        <w:t xml:space="preserve"> </w:t>
      </w:r>
      <w:r>
        <w:t>نفقة</w:t>
      </w:r>
      <w:r>
        <w:t xml:space="preserve"> </w:t>
      </w:r>
      <w:r>
        <w:t>اصلاحه</w:t>
      </w:r>
      <w:r>
        <w:t xml:space="preserve"> </w:t>
      </w:r>
      <w:r>
        <w:t>او</w:t>
      </w:r>
      <w:r>
        <w:t xml:space="preserve"> </w:t>
      </w:r>
      <w:r>
        <w:t>تجديده</w:t>
      </w:r>
      <w:r>
        <w:t xml:space="preserve"> </w:t>
      </w:r>
      <w:r>
        <w:t>تكون</w:t>
      </w:r>
      <w:r>
        <w:t xml:space="preserve"> </w:t>
      </w:r>
      <w:r>
        <w:t>على</w:t>
      </w:r>
      <w:r>
        <w:t xml:space="preserve"> </w:t>
      </w:r>
      <w:r>
        <w:t>الشركاء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حصته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(1169):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لاحد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الجدار</w:t>
      </w:r>
      <w:r>
        <w:t xml:space="preserve"> </w:t>
      </w:r>
      <w:r>
        <w:t>المشترك</w:t>
      </w:r>
      <w:r>
        <w:t xml:space="preserve"> </w:t>
      </w:r>
      <w:r>
        <w:t>مصلحة</w:t>
      </w:r>
      <w:r>
        <w:t xml:space="preserve"> </w:t>
      </w:r>
      <w:r>
        <w:t>في</w:t>
      </w:r>
      <w:r>
        <w:t xml:space="preserve"> </w:t>
      </w:r>
      <w:r>
        <w:t>تعليته</w:t>
      </w:r>
      <w:r>
        <w:t xml:space="preserve">, </w:t>
      </w:r>
      <w:r>
        <w:t>فان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يعليه</w:t>
      </w:r>
      <w:r>
        <w:t xml:space="preserve"> </w:t>
      </w:r>
      <w:r>
        <w:t>على</w:t>
      </w:r>
      <w:r>
        <w:t xml:space="preserve"> </w:t>
      </w:r>
      <w:r>
        <w:t>نفقته</w:t>
      </w:r>
      <w:r>
        <w:t xml:space="preserve"> </w:t>
      </w:r>
      <w:r>
        <w:t>وعليه</w:t>
      </w:r>
      <w:r>
        <w:t xml:space="preserve"> </w:t>
      </w:r>
      <w:r>
        <w:t>عمل</w:t>
      </w:r>
      <w:r>
        <w:t xml:space="preserve"> </w:t>
      </w:r>
      <w:r>
        <w:t>ما</w:t>
      </w:r>
      <w:r>
        <w:t xml:space="preserve"> </w:t>
      </w:r>
      <w:r>
        <w:t>يلزم</w:t>
      </w:r>
      <w:r>
        <w:t xml:space="preserve"> </w:t>
      </w:r>
      <w:r>
        <w:t>لجعل</w:t>
      </w:r>
      <w:r>
        <w:t xml:space="preserve"> </w:t>
      </w:r>
      <w:r>
        <w:t>الجدار</w:t>
      </w:r>
      <w:r>
        <w:t xml:space="preserve"> </w:t>
      </w:r>
      <w:r>
        <w:t>يتحمل</w:t>
      </w:r>
      <w:r>
        <w:t xml:space="preserve"> </w:t>
      </w:r>
      <w:r>
        <w:t>زيادة</w:t>
      </w:r>
      <w:r>
        <w:t xml:space="preserve"> </w:t>
      </w:r>
      <w:r>
        <w:t>العبء</w:t>
      </w:r>
      <w:r>
        <w:t xml:space="preserve"> </w:t>
      </w:r>
      <w:r>
        <w:t>الناشئ</w:t>
      </w:r>
      <w:r>
        <w:t xml:space="preserve"> </w:t>
      </w:r>
      <w:r>
        <w:t>عن</w:t>
      </w:r>
      <w:r>
        <w:t xml:space="preserve"> </w:t>
      </w:r>
      <w:r>
        <w:t>التعلية</w:t>
      </w:r>
      <w:r>
        <w:t xml:space="preserve"> </w:t>
      </w:r>
      <w:r>
        <w:t>وصيانة</w:t>
      </w:r>
      <w:r>
        <w:t xml:space="preserve"> </w:t>
      </w:r>
      <w:r>
        <w:t>الجزء</w:t>
      </w:r>
      <w:r>
        <w:t xml:space="preserve"> </w:t>
      </w:r>
      <w:r>
        <w:t>المعلى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الجدار</w:t>
      </w:r>
      <w:r>
        <w:t xml:space="preserve"> </w:t>
      </w:r>
      <w:r>
        <w:t>غير</w:t>
      </w:r>
      <w:r>
        <w:t xml:space="preserve"> </w:t>
      </w:r>
      <w:r>
        <w:t>صالح</w:t>
      </w:r>
      <w:r>
        <w:t xml:space="preserve"> </w:t>
      </w:r>
      <w:r>
        <w:t>لتحمل</w:t>
      </w:r>
      <w:r>
        <w:t xml:space="preserve"> </w:t>
      </w:r>
      <w:r>
        <w:t>التعلية</w:t>
      </w:r>
      <w:r>
        <w:t xml:space="preserve">, </w:t>
      </w:r>
      <w:r>
        <w:t>فان</w:t>
      </w:r>
      <w:r>
        <w:t xml:space="preserve"> </w:t>
      </w:r>
      <w:r>
        <w:t>لمن</w:t>
      </w:r>
      <w:r>
        <w:t xml:space="preserve"> </w:t>
      </w:r>
      <w:r>
        <w:t>يريد</w:t>
      </w:r>
      <w:r>
        <w:t xml:space="preserve"> </w:t>
      </w:r>
      <w:r>
        <w:t>التعلية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ان</w:t>
      </w:r>
      <w:r>
        <w:t xml:space="preserve"> </w:t>
      </w:r>
      <w:r>
        <w:t>يعيد</w:t>
      </w:r>
      <w:r>
        <w:t xml:space="preserve"> </w:t>
      </w:r>
      <w:r>
        <w:t>بناءه</w:t>
      </w:r>
      <w:r>
        <w:t xml:space="preserve"> </w:t>
      </w:r>
      <w:r>
        <w:t>كله</w:t>
      </w:r>
      <w:r>
        <w:t xml:space="preserve"> </w:t>
      </w:r>
      <w:r>
        <w:t>على</w:t>
      </w:r>
      <w:r>
        <w:t xml:space="preserve"> </w:t>
      </w:r>
      <w:r>
        <w:t>نفقته</w:t>
      </w:r>
      <w:r>
        <w:t xml:space="preserve"> </w:t>
      </w:r>
      <w:r>
        <w:t>مراعيا</w:t>
      </w:r>
      <w:r>
        <w:t xml:space="preserve"> </w:t>
      </w:r>
      <w:r>
        <w:t>جعل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سمكه</w:t>
      </w:r>
      <w:r>
        <w:t xml:space="preserve"> </w:t>
      </w:r>
      <w:r>
        <w:t>في</w:t>
      </w:r>
      <w:r>
        <w:t xml:space="preserve"> </w:t>
      </w:r>
      <w:r>
        <w:t>ناحية</w:t>
      </w:r>
      <w:r>
        <w:t xml:space="preserve"> </w:t>
      </w:r>
      <w:r>
        <w:t>ملكه</w:t>
      </w:r>
      <w:r>
        <w:t xml:space="preserve"> </w:t>
      </w:r>
      <w:r>
        <w:t>ويضل</w:t>
      </w:r>
      <w:r>
        <w:t xml:space="preserve"> </w:t>
      </w:r>
      <w:r>
        <w:t>الجزء</w:t>
      </w:r>
      <w:r>
        <w:t xml:space="preserve"> </w:t>
      </w:r>
      <w:r>
        <w:t>المجدد</w:t>
      </w:r>
      <w:r>
        <w:t xml:space="preserve"> </w:t>
      </w:r>
      <w:r>
        <w:t>دون</w:t>
      </w:r>
      <w:r>
        <w:t xml:space="preserve"> </w:t>
      </w:r>
      <w:r>
        <w:t>التعلية</w:t>
      </w:r>
      <w:r>
        <w:t xml:space="preserve"> </w:t>
      </w:r>
      <w:r>
        <w:t>مشتركا</w:t>
      </w:r>
      <w:r>
        <w:t xml:space="preserve"> </w:t>
      </w:r>
      <w:r>
        <w:t>دون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.</w:t>
      </w:r>
      <w:r>
        <w:br/>
      </w:r>
      <w:r>
        <w:t>المــادة</w:t>
      </w:r>
      <w:r>
        <w:t xml:space="preserve">(1170): </w:t>
      </w:r>
      <w:r>
        <w:t>اذا</w:t>
      </w:r>
      <w:r>
        <w:t xml:space="preserve"> </w:t>
      </w:r>
      <w:r>
        <w:t>ارا</w:t>
      </w:r>
      <w:r>
        <w:t>د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شريكا</w:t>
      </w:r>
      <w:r>
        <w:t xml:space="preserve"> </w:t>
      </w:r>
      <w:r>
        <w:t>في</w:t>
      </w:r>
      <w:r>
        <w:t xml:space="preserve"> </w:t>
      </w:r>
      <w:r>
        <w:t>التعلية</w:t>
      </w:r>
      <w:r>
        <w:t xml:space="preserve"> </w:t>
      </w:r>
      <w:r>
        <w:t>التي</w:t>
      </w:r>
      <w:r>
        <w:t xml:space="preserve"> </w:t>
      </w:r>
      <w:r>
        <w:t>اجراها</w:t>
      </w:r>
      <w:r>
        <w:t xml:space="preserve"> </w:t>
      </w:r>
      <w:r>
        <w:t>شريكه</w:t>
      </w:r>
      <w:r>
        <w:t xml:space="preserve"> </w:t>
      </w:r>
      <w:r>
        <w:t>في</w:t>
      </w:r>
      <w:r>
        <w:t xml:space="preserve"> </w:t>
      </w:r>
      <w:r>
        <w:t>الجدار</w:t>
      </w:r>
      <w:r>
        <w:t xml:space="preserve"> </w:t>
      </w:r>
      <w:r>
        <w:t>المشترك</w:t>
      </w:r>
      <w:r>
        <w:t xml:space="preserve"> </w:t>
      </w:r>
      <w:r>
        <w:t>لزمه</w:t>
      </w:r>
      <w:r>
        <w:t xml:space="preserve"> </w:t>
      </w:r>
      <w:r>
        <w:t>دفع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النفقة</w:t>
      </w:r>
      <w:r>
        <w:t xml:space="preserve"> </w:t>
      </w:r>
      <w:r>
        <w:t>وفي</w:t>
      </w:r>
      <w:r>
        <w:t xml:space="preserve"> </w:t>
      </w:r>
      <w:r>
        <w:t>قيمة</w:t>
      </w:r>
      <w:r>
        <w:t xml:space="preserve"> </w:t>
      </w:r>
      <w:r>
        <w:t>الزيادة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بسبب</w:t>
      </w:r>
      <w:r>
        <w:t xml:space="preserve"> </w:t>
      </w:r>
      <w:r>
        <w:t>زيادة</w:t>
      </w:r>
      <w:r>
        <w:t xml:space="preserve"> </w:t>
      </w:r>
      <w:r>
        <w:t>سمك</w:t>
      </w:r>
      <w:r>
        <w:t xml:space="preserve"> </w:t>
      </w:r>
      <w:r>
        <w:t>الحائط</w:t>
      </w:r>
      <w:r>
        <w:t xml:space="preserve"> .</w:t>
      </w:r>
      <w:r>
        <w:br/>
      </w:r>
      <w:r>
        <w:t>المــادة</w:t>
      </w:r>
      <w:r>
        <w:t xml:space="preserve">(1171): </w:t>
      </w:r>
      <w:r>
        <w:t>الجدار</w:t>
      </w:r>
      <w:r>
        <w:t xml:space="preserve"> </w:t>
      </w:r>
      <w:r>
        <w:t>بين</w:t>
      </w:r>
      <w:r>
        <w:t xml:space="preserve"> </w:t>
      </w:r>
      <w:r>
        <w:t>بنائين</w:t>
      </w:r>
      <w:r>
        <w:t xml:space="preserve"> </w:t>
      </w:r>
      <w:r>
        <w:t>لمن</w:t>
      </w:r>
      <w:r>
        <w:t xml:space="preserve"> </w:t>
      </w:r>
      <w:r>
        <w:t>بين</w:t>
      </w:r>
      <w:r>
        <w:t xml:space="preserve"> </w:t>
      </w:r>
      <w:r>
        <w:t>ثم</w:t>
      </w:r>
      <w:r>
        <w:t xml:space="preserve"> </w:t>
      </w:r>
      <w:r>
        <w:t>لمن</w:t>
      </w:r>
      <w:r>
        <w:t xml:space="preserve"> </w:t>
      </w:r>
      <w:r>
        <w:t>تؤيده</w:t>
      </w:r>
      <w:r>
        <w:t xml:space="preserve"> </w:t>
      </w:r>
      <w:r>
        <w:t>القرائن</w:t>
      </w:r>
      <w:r>
        <w:t xml:space="preserve"> </w:t>
      </w:r>
      <w:r>
        <w:t>المتعارف</w:t>
      </w:r>
      <w:r>
        <w:t xml:space="preserve"> </w:t>
      </w:r>
      <w:r>
        <w:t>عليها</w:t>
      </w:r>
      <w:r>
        <w:t xml:space="preserve"> </w:t>
      </w:r>
      <w:r>
        <w:t>ويقدم</w:t>
      </w:r>
      <w:r>
        <w:t xml:space="preserve"> </w:t>
      </w:r>
      <w:r>
        <w:t>اتصال</w:t>
      </w:r>
      <w:r>
        <w:t xml:space="preserve"> </w:t>
      </w:r>
      <w:r>
        <w:t>الجدار</w:t>
      </w:r>
      <w:r>
        <w:t xml:space="preserve"> </w:t>
      </w:r>
      <w:r>
        <w:t>ببناء</w:t>
      </w:r>
      <w:r>
        <w:t xml:space="preserve"> </w:t>
      </w:r>
      <w:r>
        <w:t>احد</w:t>
      </w:r>
      <w:r>
        <w:t xml:space="preserve"> </w:t>
      </w:r>
      <w:r>
        <w:t>الجارين</w:t>
      </w:r>
      <w:r>
        <w:t xml:space="preserve">, </w:t>
      </w:r>
      <w:r>
        <w:t>ثم</w:t>
      </w:r>
      <w:r>
        <w:t xml:space="preserve"> </w:t>
      </w:r>
      <w:r>
        <w:t>لذي</w:t>
      </w:r>
      <w:r>
        <w:t xml:space="preserve"> </w:t>
      </w:r>
      <w:r>
        <w:t>الجذوع</w:t>
      </w:r>
      <w:r>
        <w:t xml:space="preserve">, </w:t>
      </w:r>
      <w:r>
        <w:t>ثم</w:t>
      </w:r>
      <w:r>
        <w:t xml:space="preserve"> </w:t>
      </w:r>
      <w:r>
        <w:t>لمن</w:t>
      </w:r>
      <w:r>
        <w:t xml:space="preserve"> </w:t>
      </w:r>
      <w:r>
        <w:t>ليس</w:t>
      </w:r>
      <w:r>
        <w:t xml:space="preserve"> </w:t>
      </w:r>
      <w:r>
        <w:t>اليه</w:t>
      </w:r>
      <w:r>
        <w:t xml:space="preserve"> </w:t>
      </w:r>
      <w:r>
        <w:t>توجيه</w:t>
      </w:r>
      <w:r>
        <w:t xml:space="preserve"> </w:t>
      </w:r>
      <w:r>
        <w:t>البناء</w:t>
      </w:r>
      <w:r>
        <w:t xml:space="preserve"> </w:t>
      </w:r>
      <w:r>
        <w:t>او</w:t>
      </w:r>
      <w:r>
        <w:t xml:space="preserve"> </w:t>
      </w:r>
      <w:r>
        <w:t>نحو</w:t>
      </w:r>
      <w:r>
        <w:t xml:space="preserve"> </w:t>
      </w:r>
      <w:r>
        <w:t>ذلك</w:t>
      </w:r>
      <w:r>
        <w:t xml:space="preserve"> </w:t>
      </w:r>
      <w:r>
        <w:t>والا</w:t>
      </w:r>
      <w:r>
        <w:t xml:space="preserve"> </w:t>
      </w:r>
      <w:r>
        <w:t>فهو</w:t>
      </w:r>
      <w:r>
        <w:t xml:space="preserve"> </w:t>
      </w:r>
      <w:r>
        <w:t>مشترك</w:t>
      </w:r>
      <w:r>
        <w:t xml:space="preserve"> </w:t>
      </w:r>
      <w:r>
        <w:t>بينهما</w:t>
      </w:r>
      <w:r>
        <w:t xml:space="preserve"> .</w:t>
      </w:r>
      <w:r>
        <w:br/>
      </w:r>
      <w:r>
        <w:t>المــادة</w:t>
      </w:r>
      <w:r>
        <w:t xml:space="preserve">(1172): </w:t>
      </w:r>
      <w:r>
        <w:t>ليس</w:t>
      </w:r>
      <w:r>
        <w:t xml:space="preserve"> </w:t>
      </w:r>
      <w:r>
        <w:t>للجار</w:t>
      </w:r>
      <w:r>
        <w:t xml:space="preserve"> </w:t>
      </w:r>
      <w:r>
        <w:t>ان</w:t>
      </w:r>
      <w:r>
        <w:t xml:space="preserve"> </w:t>
      </w:r>
      <w:r>
        <w:t>يجبر</w:t>
      </w:r>
      <w:r>
        <w:t xml:space="preserve"> </w:t>
      </w:r>
      <w:r>
        <w:t>جاره</w:t>
      </w:r>
      <w:r>
        <w:t xml:space="preserve"> </w:t>
      </w:r>
      <w:r>
        <w:t>على</w:t>
      </w:r>
      <w:r>
        <w:t xml:space="preserve"> </w:t>
      </w:r>
      <w:r>
        <w:t>تحويط</w:t>
      </w:r>
      <w:r>
        <w:t xml:space="preserve"> </w:t>
      </w:r>
      <w:r>
        <w:t>ملكه</w:t>
      </w:r>
      <w:r>
        <w:t xml:space="preserve">, </w:t>
      </w:r>
      <w:r>
        <w:t>ولا</w:t>
      </w:r>
      <w:r>
        <w:t xml:space="preserve"> </w:t>
      </w:r>
      <w:r>
        <w:t>على</w:t>
      </w:r>
      <w:r>
        <w:t xml:space="preserve"> </w:t>
      </w:r>
      <w:r>
        <w:t>النزول</w:t>
      </w:r>
      <w:r>
        <w:t xml:space="preserve"> </w:t>
      </w:r>
      <w:r>
        <w:t>عن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حائط</w:t>
      </w:r>
      <w:r>
        <w:t xml:space="preserve"> </w:t>
      </w:r>
      <w:r>
        <w:t>اقامه</w:t>
      </w:r>
      <w:r>
        <w:t xml:space="preserve"> </w:t>
      </w:r>
      <w:r>
        <w:t>في</w:t>
      </w:r>
      <w:r>
        <w:t xml:space="preserve"> </w:t>
      </w:r>
      <w:r>
        <w:t>ملكه</w:t>
      </w:r>
      <w:r>
        <w:t xml:space="preserve"> .</w:t>
      </w:r>
      <w:r>
        <w:br/>
      </w:r>
      <w:r>
        <w:t>المــادة</w:t>
      </w:r>
      <w:r>
        <w:t xml:space="preserve">(1173): </w:t>
      </w:r>
      <w:r>
        <w:t>ليس</w:t>
      </w:r>
      <w:r>
        <w:t xml:space="preserve"> </w:t>
      </w:r>
      <w:r>
        <w:t>للجار</w:t>
      </w:r>
      <w:r>
        <w:t xml:space="preserve"> </w:t>
      </w:r>
      <w:r>
        <w:t>ان</w:t>
      </w:r>
      <w:r>
        <w:t xml:space="preserve"> </w:t>
      </w:r>
      <w:r>
        <w:t>يفتح</w:t>
      </w:r>
      <w:r>
        <w:t xml:space="preserve"> </w:t>
      </w:r>
      <w:r>
        <w:t>على</w:t>
      </w:r>
      <w:r>
        <w:t xml:space="preserve"> </w:t>
      </w:r>
      <w:r>
        <w:t>ملك</w:t>
      </w:r>
      <w:r>
        <w:t xml:space="preserve"> </w:t>
      </w:r>
      <w:r>
        <w:t>جاره</w:t>
      </w:r>
      <w:r>
        <w:t xml:space="preserve"> </w:t>
      </w:r>
      <w:r>
        <w:t>نافذة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يترك</w:t>
      </w:r>
      <w:r>
        <w:t xml:space="preserve"> </w:t>
      </w:r>
      <w:r>
        <w:t>م</w:t>
      </w:r>
      <w:r>
        <w:t>ن</w:t>
      </w:r>
      <w:r>
        <w:t xml:space="preserve"> </w:t>
      </w:r>
      <w:r>
        <w:t>ملكه</w:t>
      </w:r>
      <w:r>
        <w:t xml:space="preserve"> </w:t>
      </w:r>
      <w:r>
        <w:t>مسافة</w:t>
      </w:r>
      <w:r>
        <w:t xml:space="preserve"> </w:t>
      </w:r>
      <w:r>
        <w:t>متر</w:t>
      </w:r>
      <w:r>
        <w:t xml:space="preserve"> </w:t>
      </w:r>
      <w:r>
        <w:t>تقاس</w:t>
      </w:r>
      <w:r>
        <w:t xml:space="preserve"> </w:t>
      </w:r>
      <w:r>
        <w:t>من</w:t>
      </w:r>
      <w:r>
        <w:t xml:space="preserve"> </w:t>
      </w:r>
      <w:r>
        <w:t>ظهر</w:t>
      </w:r>
      <w:r>
        <w:t xml:space="preserve"> </w:t>
      </w:r>
      <w:r>
        <w:t>الحائط</w:t>
      </w:r>
      <w:r>
        <w:t xml:space="preserve"> </w:t>
      </w:r>
      <w:r>
        <w:t>او</w:t>
      </w:r>
      <w:r>
        <w:t xml:space="preserve"> </w:t>
      </w:r>
      <w:r>
        <w:t>الخارجة</w:t>
      </w:r>
      <w:r>
        <w:t xml:space="preserve"> </w:t>
      </w:r>
      <w:r>
        <w:t>منه</w:t>
      </w:r>
      <w:r>
        <w:t xml:space="preserve">, </w:t>
      </w:r>
      <w:r>
        <w:t>ولا</w:t>
      </w:r>
      <w:r>
        <w:t xml:space="preserve"> </w:t>
      </w:r>
      <w:r>
        <w:t>يشترط</w:t>
      </w:r>
      <w:r>
        <w:t xml:space="preserve"> </w:t>
      </w:r>
      <w:r>
        <w:t>ترك</w:t>
      </w:r>
      <w:r>
        <w:t xml:space="preserve"> </w:t>
      </w:r>
      <w:r>
        <w:t>مسافة</w:t>
      </w:r>
      <w:r>
        <w:t xml:space="preserve"> </w:t>
      </w:r>
      <w:r>
        <w:t>عند</w:t>
      </w:r>
      <w:r>
        <w:t xml:space="preserve"> </w:t>
      </w:r>
      <w:r>
        <w:t>انشاء</w:t>
      </w:r>
      <w:r>
        <w:t xml:space="preserve"> </w:t>
      </w:r>
      <w:r>
        <w:t>المناور</w:t>
      </w:r>
      <w:r>
        <w:t xml:space="preserve"> </w:t>
      </w:r>
      <w:r>
        <w:t>التي</w:t>
      </w:r>
      <w:r>
        <w:t xml:space="preserve"> </w:t>
      </w:r>
      <w:r>
        <w:t>تعلو</w:t>
      </w:r>
      <w:r>
        <w:t xml:space="preserve"> </w:t>
      </w:r>
      <w:r>
        <w:t>قاعدتها</w:t>
      </w:r>
      <w:r>
        <w:t xml:space="preserve"> </w:t>
      </w:r>
      <w:r>
        <w:t>عن</w:t>
      </w:r>
      <w:r>
        <w:t xml:space="preserve"> </w:t>
      </w:r>
      <w:r>
        <w:t>قامة</w:t>
      </w:r>
      <w:r>
        <w:t xml:space="preserve"> </w:t>
      </w:r>
      <w:r>
        <w:t>الانسان</w:t>
      </w:r>
      <w:r>
        <w:t xml:space="preserve"> </w:t>
      </w:r>
      <w:r>
        <w:t>العادي</w:t>
      </w:r>
      <w:r>
        <w:t xml:space="preserve"> </w:t>
      </w:r>
      <w:r>
        <w:t>فلا</w:t>
      </w:r>
      <w:r>
        <w:t xml:space="preserve"> </w:t>
      </w:r>
      <w:r>
        <w:t>تسمح</w:t>
      </w:r>
      <w:r>
        <w:t xml:space="preserve"> </w:t>
      </w:r>
      <w:r>
        <w:t>لاحد</w:t>
      </w:r>
      <w:r>
        <w:t xml:space="preserve"> </w:t>
      </w:r>
      <w:r>
        <w:t>بالرؤية</w:t>
      </w:r>
      <w:r>
        <w:t xml:space="preserve"> </w:t>
      </w:r>
      <w:r>
        <w:t>الجارحة</w:t>
      </w:r>
      <w:r>
        <w:t xml:space="preserve"> </w:t>
      </w:r>
      <w:r>
        <w:t>وانما</w:t>
      </w:r>
      <w:r>
        <w:t xml:space="preserve"> </w:t>
      </w:r>
      <w:r>
        <w:t>تسمح</w:t>
      </w:r>
      <w:r>
        <w:t xml:space="preserve"> </w:t>
      </w:r>
      <w:r>
        <w:t>بنفوذ</w:t>
      </w:r>
      <w:r>
        <w:t xml:space="preserve"> </w:t>
      </w:r>
      <w:r>
        <w:t>النور</w:t>
      </w:r>
      <w:r>
        <w:t xml:space="preserve"> </w:t>
      </w:r>
      <w:r>
        <w:t>ومرور</w:t>
      </w:r>
      <w:r>
        <w:t xml:space="preserve"> </w:t>
      </w:r>
      <w:r>
        <w:t>الهواء</w:t>
      </w:r>
      <w:r>
        <w:t xml:space="preserve"> </w:t>
      </w:r>
      <w:r>
        <w:t>فقط</w:t>
      </w:r>
      <w:r>
        <w:t xml:space="preserve">, </w:t>
      </w:r>
      <w:r>
        <w:t>وللجار</w:t>
      </w:r>
      <w:r>
        <w:t xml:space="preserve"> </w:t>
      </w:r>
      <w:r>
        <w:t>ان</w:t>
      </w:r>
      <w:r>
        <w:t xml:space="preserve"> </w:t>
      </w:r>
      <w:r>
        <w:t>يبني</w:t>
      </w:r>
      <w:r>
        <w:t xml:space="preserve"> </w:t>
      </w:r>
      <w:r>
        <w:t>في</w:t>
      </w:r>
      <w:r>
        <w:t xml:space="preserve"> </w:t>
      </w:r>
      <w:r>
        <w:t>ملكه</w:t>
      </w:r>
      <w:r>
        <w:t xml:space="preserve"> </w:t>
      </w:r>
      <w:r>
        <w:t>وان</w:t>
      </w:r>
      <w:r>
        <w:t xml:space="preserve"> </w:t>
      </w:r>
      <w:r>
        <w:t>سد</w:t>
      </w:r>
      <w:r>
        <w:t xml:space="preserve"> </w:t>
      </w:r>
      <w:r>
        <w:t>النور</w:t>
      </w:r>
      <w:r>
        <w:t xml:space="preserve"> .</w:t>
      </w:r>
      <w:r>
        <w:br/>
      </w:r>
      <w:r>
        <w:t>المــادة</w:t>
      </w:r>
      <w:r>
        <w:t xml:space="preserve">(1174): </w:t>
      </w:r>
      <w:r>
        <w:t>المصانع</w:t>
      </w:r>
      <w:r>
        <w:t xml:space="preserve"> </w:t>
      </w:r>
      <w:r>
        <w:t>والابار</w:t>
      </w:r>
      <w:r>
        <w:t xml:space="preserve"> </w:t>
      </w:r>
      <w:r>
        <w:t>والالات</w:t>
      </w:r>
      <w:r>
        <w:t xml:space="preserve"> </w:t>
      </w:r>
      <w:r>
        <w:t>وجميع</w:t>
      </w:r>
      <w:r>
        <w:t xml:space="preserve"> </w:t>
      </w:r>
      <w:r>
        <w:t>المحلات</w:t>
      </w:r>
      <w:r>
        <w:t xml:space="preserve"> </w:t>
      </w:r>
      <w:r>
        <w:t>المضرة</w:t>
      </w:r>
      <w:r>
        <w:t xml:space="preserve"> </w:t>
      </w:r>
      <w:r>
        <w:t>بالجيران،</w:t>
      </w:r>
      <w:r>
        <w:t xml:space="preserve">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تراعى</w:t>
      </w:r>
      <w:r>
        <w:t xml:space="preserve"> </w:t>
      </w:r>
      <w:r>
        <w:t>عند</w:t>
      </w:r>
      <w:r>
        <w:t xml:space="preserve"> </w:t>
      </w:r>
      <w:r>
        <w:t>انشائها</w:t>
      </w:r>
      <w:r>
        <w:t xml:space="preserve"> </w:t>
      </w:r>
      <w:r>
        <w:t>المسافات</w:t>
      </w:r>
      <w:r>
        <w:t xml:space="preserve"> </w:t>
      </w:r>
      <w:r>
        <w:t>التي</w:t>
      </w:r>
      <w:r>
        <w:t xml:space="preserve"> </w:t>
      </w:r>
      <w:r>
        <w:t>تقضي</w:t>
      </w:r>
      <w:r>
        <w:t xml:space="preserve"> </w:t>
      </w:r>
      <w:r>
        <w:t>بها</w:t>
      </w:r>
      <w:r>
        <w:t xml:space="preserve"> </w:t>
      </w:r>
      <w:r>
        <w:t>القوانين</w:t>
      </w:r>
      <w:r>
        <w:t xml:space="preserve"> </w:t>
      </w:r>
      <w:r>
        <w:t>واللوائح</w:t>
      </w:r>
      <w:r>
        <w:t xml:space="preserve"> </w:t>
      </w:r>
      <w:r>
        <w:t>والشروط</w:t>
      </w:r>
      <w:r>
        <w:t xml:space="preserve"> </w:t>
      </w:r>
      <w:r>
        <w:t>التي</w:t>
      </w:r>
      <w:r>
        <w:t xml:space="preserve"> </w:t>
      </w:r>
      <w:r>
        <w:t>تفرضها</w:t>
      </w:r>
      <w:r>
        <w:t xml:space="preserve"> .</w:t>
      </w:r>
      <w:r>
        <w:br/>
      </w:r>
      <w:r>
        <w:t>المــادة</w:t>
      </w:r>
      <w:r>
        <w:t xml:space="preserve">(1175): </w:t>
      </w:r>
      <w:r>
        <w:t>يجبر</w:t>
      </w:r>
      <w:r>
        <w:t xml:space="preserve"> </w:t>
      </w:r>
      <w:r>
        <w:t>رب</w:t>
      </w:r>
      <w:r>
        <w:t xml:space="preserve"> </w:t>
      </w:r>
      <w:r>
        <w:t>السفل</w:t>
      </w:r>
      <w:r>
        <w:t xml:space="preserve"> </w:t>
      </w:r>
      <w:r>
        <w:t>على</w:t>
      </w:r>
      <w:r>
        <w:t xml:space="preserve"> </w:t>
      </w:r>
      <w:r>
        <w:t>اصلاحه</w:t>
      </w:r>
      <w:r>
        <w:t xml:space="preserve"> </w:t>
      </w:r>
      <w:r>
        <w:t>لكي</w:t>
      </w:r>
      <w:r>
        <w:t xml:space="preserve"> </w:t>
      </w:r>
      <w:r>
        <w:t>ينتفع</w:t>
      </w:r>
      <w:r>
        <w:t xml:space="preserve"> </w:t>
      </w:r>
      <w:r>
        <w:t>صاحب</w:t>
      </w:r>
      <w:r>
        <w:t xml:space="preserve"> </w:t>
      </w:r>
      <w:r>
        <w:t>العلو</w:t>
      </w:r>
      <w:r>
        <w:t xml:space="preserve"> </w:t>
      </w:r>
      <w:r>
        <w:t>بعلوه</w:t>
      </w:r>
      <w:r>
        <w:t xml:space="preserve">, </w:t>
      </w:r>
      <w:r>
        <w:t>فان</w:t>
      </w:r>
      <w:r>
        <w:t xml:space="preserve"> </w:t>
      </w:r>
      <w:r>
        <w:t>تمرد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فلصاحب</w:t>
      </w:r>
      <w:r>
        <w:t xml:space="preserve"> </w:t>
      </w:r>
      <w:r>
        <w:t>العلو</w:t>
      </w:r>
      <w:r>
        <w:t xml:space="preserve"> </w:t>
      </w:r>
      <w:r>
        <w:t>ان</w:t>
      </w:r>
      <w:r>
        <w:t xml:space="preserve"> </w:t>
      </w:r>
      <w:r>
        <w:t>يلجا</w:t>
      </w:r>
      <w:r>
        <w:t xml:space="preserve"> </w:t>
      </w:r>
      <w:r>
        <w:t>ا</w:t>
      </w:r>
      <w:r>
        <w:t>لى</w:t>
      </w:r>
      <w:r>
        <w:t xml:space="preserve"> </w:t>
      </w:r>
      <w:r>
        <w:t>القضاء</w:t>
      </w:r>
      <w:r>
        <w:t xml:space="preserve"> </w:t>
      </w:r>
      <w:r>
        <w:t>لياذن</w:t>
      </w:r>
      <w:r>
        <w:t xml:space="preserve"> </w:t>
      </w:r>
      <w:r>
        <w:t>له</w:t>
      </w:r>
      <w:r>
        <w:t xml:space="preserve"> </w:t>
      </w:r>
      <w:r>
        <w:t>باصلاح</w:t>
      </w:r>
      <w:r>
        <w:t xml:space="preserve"> </w:t>
      </w:r>
      <w:r>
        <w:t>السفل</w:t>
      </w:r>
      <w:r>
        <w:t xml:space="preserve"> </w:t>
      </w:r>
      <w:r>
        <w:t>والرجوع</w:t>
      </w:r>
      <w:r>
        <w:t xml:space="preserve"> </w:t>
      </w:r>
      <w:r>
        <w:t>على</w:t>
      </w:r>
      <w:r>
        <w:t xml:space="preserve"> </w:t>
      </w:r>
      <w:r>
        <w:t>مالكه</w:t>
      </w:r>
      <w:r>
        <w:t xml:space="preserve"> </w:t>
      </w:r>
      <w:r>
        <w:t>بما</w:t>
      </w:r>
      <w:r>
        <w:t xml:space="preserve"> </w:t>
      </w:r>
      <w:r>
        <w:t>انفق</w:t>
      </w:r>
      <w:r>
        <w:t xml:space="preserve"> .</w:t>
      </w:r>
      <w:r>
        <w:br/>
      </w:r>
      <w:r>
        <w:t>المــادة</w:t>
      </w:r>
      <w:r>
        <w:t xml:space="preserve">(1176): </w:t>
      </w:r>
      <w:r>
        <w:t>لكل</w:t>
      </w:r>
      <w:r>
        <w:t xml:space="preserve"> </w:t>
      </w:r>
      <w:r>
        <w:t>من</w:t>
      </w:r>
      <w:r>
        <w:t xml:space="preserve"> </w:t>
      </w:r>
      <w:r>
        <w:t>مالكي</w:t>
      </w:r>
      <w:r>
        <w:t xml:space="preserve"> </w:t>
      </w:r>
      <w:r>
        <w:t>السفل</w:t>
      </w:r>
      <w:r>
        <w:t xml:space="preserve"> </w:t>
      </w:r>
      <w:r>
        <w:t>والعلو</w:t>
      </w:r>
      <w:r>
        <w:t xml:space="preserve"> </w:t>
      </w:r>
      <w:r>
        <w:t>ان</w:t>
      </w:r>
      <w:r>
        <w:t xml:space="preserve"> </w:t>
      </w:r>
      <w:r>
        <w:t>يفعل</w:t>
      </w:r>
      <w:r>
        <w:t xml:space="preserve"> </w:t>
      </w:r>
      <w:r>
        <w:t>في</w:t>
      </w:r>
      <w:r>
        <w:t xml:space="preserve"> </w:t>
      </w:r>
      <w:r>
        <w:t>ملكه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بالاخر</w:t>
      </w:r>
      <w:r>
        <w:t xml:space="preserve"> </w:t>
      </w:r>
      <w:r>
        <w:t>في</w:t>
      </w:r>
      <w:r>
        <w:t xml:space="preserve"> </w:t>
      </w:r>
      <w:r>
        <w:t>نفسه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ماله،</w:t>
      </w:r>
      <w:r>
        <w:t xml:space="preserve"> </w:t>
      </w:r>
      <w:r>
        <w:t>فان</w:t>
      </w:r>
      <w:r>
        <w:t xml:space="preserve"> </w:t>
      </w:r>
      <w:r>
        <w:t>فعل</w:t>
      </w:r>
      <w:r>
        <w:t xml:space="preserve"> </w:t>
      </w:r>
      <w:r>
        <w:t>احدهما</w:t>
      </w:r>
      <w:r>
        <w:t xml:space="preserve"> </w:t>
      </w:r>
      <w:r>
        <w:t>ما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بالاخر</w:t>
      </w:r>
      <w:r>
        <w:t xml:space="preserve"> </w:t>
      </w:r>
      <w:r>
        <w:t>وكان</w:t>
      </w:r>
      <w:r>
        <w:t xml:space="preserve"> </w:t>
      </w:r>
      <w:r>
        <w:t>غير</w:t>
      </w:r>
      <w:r>
        <w:t xml:space="preserve"> </w:t>
      </w:r>
      <w:r>
        <w:t>مالوف</w:t>
      </w:r>
      <w:r>
        <w:t xml:space="preserve"> </w:t>
      </w:r>
      <w:r>
        <w:t>ضمن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(1177): </w:t>
      </w:r>
      <w:r>
        <w:t>السقف</w:t>
      </w:r>
      <w:r>
        <w:t xml:space="preserve"> </w:t>
      </w:r>
      <w:r>
        <w:t>الذي</w:t>
      </w:r>
      <w:r>
        <w:t xml:space="preserve"> </w:t>
      </w:r>
      <w:r>
        <w:t>يفصل</w:t>
      </w:r>
      <w:r>
        <w:t xml:space="preserve"> </w:t>
      </w:r>
      <w:r>
        <w:t>بين</w:t>
      </w:r>
      <w:r>
        <w:t xml:space="preserve"> </w:t>
      </w:r>
      <w:r>
        <w:t>السفل</w:t>
      </w:r>
      <w:r>
        <w:t xml:space="preserve"> </w:t>
      </w:r>
      <w:r>
        <w:t>والعلو</w:t>
      </w:r>
      <w:r>
        <w:t xml:space="preserve"> </w:t>
      </w:r>
      <w:r>
        <w:t>شركة</w:t>
      </w:r>
      <w:r>
        <w:t xml:space="preserve"> </w:t>
      </w:r>
      <w:r>
        <w:t>بينهما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يقم</w:t>
      </w:r>
      <w:r>
        <w:t xml:space="preserve"> </w:t>
      </w:r>
      <w:r>
        <w:t>احد</w:t>
      </w:r>
      <w:r>
        <w:t xml:space="preserve"> </w:t>
      </w:r>
      <w:r>
        <w:t>المالكين</w:t>
      </w:r>
      <w:r>
        <w:t xml:space="preserve"> </w:t>
      </w:r>
      <w:r>
        <w:t>الدليل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(1178): </w:t>
      </w:r>
      <w:r>
        <w:t>الاراضي</w:t>
      </w:r>
      <w:r>
        <w:t xml:space="preserve"> </w:t>
      </w:r>
      <w:r>
        <w:t>الموات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يملكها</w:t>
      </w:r>
      <w:r>
        <w:t xml:space="preserve"> </w:t>
      </w:r>
      <w:r>
        <w:t>احد</w:t>
      </w:r>
      <w:r>
        <w:t xml:space="preserve"> </w:t>
      </w:r>
      <w:r>
        <w:t>ملكية</w:t>
      </w:r>
      <w:r>
        <w:t xml:space="preserve"> </w:t>
      </w:r>
      <w:r>
        <w:t>خاصة</w:t>
      </w:r>
      <w:r>
        <w:t xml:space="preserve"> </w:t>
      </w:r>
      <w:r>
        <w:t>ولا</w:t>
      </w:r>
      <w:r>
        <w:t xml:space="preserve"> </w:t>
      </w:r>
      <w:r>
        <w:t>ظهر</w:t>
      </w:r>
      <w:r>
        <w:t xml:space="preserve"> </w:t>
      </w:r>
      <w:r>
        <w:t>عليها</w:t>
      </w:r>
      <w:r>
        <w:t xml:space="preserve"> </w:t>
      </w:r>
      <w:r>
        <w:t>احياء</w:t>
      </w:r>
      <w:r>
        <w:t xml:space="preserve"> </w:t>
      </w:r>
      <w:r>
        <w:t>قديم</w:t>
      </w:r>
      <w:r>
        <w:t xml:space="preserve"> </w:t>
      </w:r>
      <w:r>
        <w:t>مباحة</w:t>
      </w:r>
      <w:r>
        <w:t xml:space="preserve"> </w:t>
      </w:r>
      <w:r>
        <w:t>ويجوز</w:t>
      </w:r>
      <w:r>
        <w:t xml:space="preserve"> </w:t>
      </w:r>
      <w:r>
        <w:t>تملكها</w:t>
      </w:r>
      <w:r>
        <w:t xml:space="preserve"> </w:t>
      </w:r>
      <w:r>
        <w:t>ملكية</w:t>
      </w:r>
      <w:r>
        <w:t xml:space="preserve"> </w:t>
      </w:r>
      <w:r>
        <w:t>خاصة</w:t>
      </w:r>
      <w:r>
        <w:t xml:space="preserve"> </w:t>
      </w:r>
      <w:r>
        <w:t>بالاحياء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بابه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الاحياء</w:t>
      </w:r>
      <w:r>
        <w:t xml:space="preserve"> </w:t>
      </w:r>
      <w:r>
        <w:t>في</w:t>
      </w:r>
      <w:r>
        <w:t xml:space="preserve"> </w:t>
      </w:r>
      <w:r>
        <w:t>حريم</w:t>
      </w:r>
      <w:r>
        <w:t xml:space="preserve"> </w:t>
      </w:r>
      <w:r>
        <w:t>العين</w:t>
      </w:r>
      <w:r>
        <w:t xml:space="preserve"> </w:t>
      </w:r>
      <w:r>
        <w:t>والبئر</w:t>
      </w:r>
      <w:r>
        <w:t xml:space="preserve"> </w:t>
      </w:r>
      <w:r>
        <w:t>والمسيل</w:t>
      </w:r>
      <w:r>
        <w:t xml:space="preserve"> </w:t>
      </w:r>
      <w:r>
        <w:t>والشجر</w:t>
      </w:r>
      <w:r>
        <w:t xml:space="preserve"> </w:t>
      </w:r>
      <w:r>
        <w:t>والدار</w:t>
      </w:r>
      <w:r>
        <w:t xml:space="preserve"> </w:t>
      </w:r>
      <w:r>
        <w:t>الا</w:t>
      </w:r>
      <w:r>
        <w:t xml:space="preserve"> </w:t>
      </w:r>
      <w:r>
        <w:t>لمالكها</w:t>
      </w:r>
      <w:r>
        <w:t xml:space="preserve"> </w:t>
      </w:r>
      <w:r>
        <w:t>وحريم</w:t>
      </w:r>
      <w:r>
        <w:t xml:space="preserve"> </w:t>
      </w:r>
      <w:r>
        <w:t>كل</w:t>
      </w:r>
      <w:r>
        <w:t xml:space="preserve"> </w:t>
      </w:r>
      <w:r>
        <w:t>شيء</w:t>
      </w:r>
      <w:r>
        <w:t xml:space="preserve"> </w:t>
      </w:r>
      <w:r>
        <w:t>مما</w:t>
      </w:r>
      <w:r>
        <w:t xml:space="preserve"> </w:t>
      </w:r>
      <w:r>
        <w:t>ذكر</w:t>
      </w:r>
      <w:r>
        <w:t xml:space="preserve"> </w:t>
      </w:r>
      <w:r>
        <w:t>بحسبه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ياتي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(1245) </w:t>
      </w:r>
      <w:r>
        <w:t>او</w:t>
      </w:r>
      <w:r>
        <w:t xml:space="preserve"> </w:t>
      </w:r>
      <w:r>
        <w:t>طبقا</w:t>
      </w:r>
      <w:r>
        <w:t xml:space="preserve"> </w:t>
      </w:r>
      <w:r>
        <w:t>للمتعارف</w:t>
      </w:r>
      <w:r>
        <w:t xml:space="preserve"> </w:t>
      </w:r>
      <w:r>
        <w:t>عليه</w:t>
      </w:r>
      <w:r>
        <w:t xml:space="preserve"> .</w:t>
      </w:r>
      <w:r>
        <w:br/>
      </w:r>
      <w:r>
        <w:t>المــادة</w:t>
      </w:r>
      <w:r>
        <w:t xml:space="preserve">(1179): </w:t>
      </w:r>
      <w:r>
        <w:t>اذا</w:t>
      </w:r>
      <w:r>
        <w:t xml:space="preserve"> </w:t>
      </w:r>
      <w:r>
        <w:t>شرط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يفيد</w:t>
      </w:r>
      <w:r>
        <w:t xml:space="preserve"> </w:t>
      </w:r>
      <w:r>
        <w:t>الملك</w:t>
      </w:r>
      <w:r>
        <w:t xml:space="preserve"> </w:t>
      </w:r>
      <w:r>
        <w:t>شرط</w:t>
      </w:r>
      <w:r>
        <w:t xml:space="preserve"> </w:t>
      </w:r>
      <w:r>
        <w:t>يرفع</w:t>
      </w:r>
      <w:r>
        <w:t xml:space="preserve"> </w:t>
      </w:r>
      <w:r>
        <w:t>موجبة</w:t>
      </w:r>
      <w:r>
        <w:t xml:space="preserve"> </w:t>
      </w:r>
      <w:r>
        <w:t>بطل</w:t>
      </w:r>
      <w:r>
        <w:t xml:space="preserve"> </w:t>
      </w:r>
      <w:r>
        <w:t>العقد</w:t>
      </w:r>
      <w:r>
        <w:t xml:space="preserve"> </w:t>
      </w:r>
      <w:r>
        <w:t>و</w:t>
      </w:r>
      <w:r>
        <w:t xml:space="preserve"> </w:t>
      </w:r>
      <w:r>
        <w:t>الشرط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الملكية</w:t>
      </w:r>
      <w:r>
        <w:t xml:space="preserve"> </w:t>
      </w:r>
      <w:r>
        <w:t>الشائعة</w:t>
      </w:r>
      <w:r>
        <w:t xml:space="preserve"> (</w:t>
      </w:r>
      <w:r>
        <w:t>شركة</w:t>
      </w:r>
      <w:r>
        <w:t xml:space="preserve"> </w:t>
      </w:r>
      <w:r>
        <w:t>الأملاك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(1180): </w:t>
      </w:r>
      <w:r>
        <w:t>الملكية</w:t>
      </w:r>
      <w:r>
        <w:t xml:space="preserve"> </w:t>
      </w:r>
      <w:r>
        <w:t>الشائعة</w:t>
      </w:r>
      <w:r>
        <w:t xml:space="preserve"> (</w:t>
      </w:r>
      <w:r>
        <w:t>شركة</w:t>
      </w:r>
      <w:r>
        <w:t xml:space="preserve"> </w:t>
      </w:r>
      <w:r>
        <w:t>الاملاك</w:t>
      </w:r>
      <w:r>
        <w:t xml:space="preserve">)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يملك</w:t>
      </w:r>
      <w:r>
        <w:t xml:space="preserve"> </w:t>
      </w:r>
      <w:r>
        <w:t>اثنان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مالا</w:t>
      </w:r>
      <w:r>
        <w:t xml:space="preserve"> </w:t>
      </w:r>
      <w:r>
        <w:t>عينا</w:t>
      </w:r>
      <w:r>
        <w:t xml:space="preserve"> </w:t>
      </w:r>
      <w:r>
        <w:t>او</w:t>
      </w:r>
      <w:r>
        <w:t xml:space="preserve"> </w:t>
      </w:r>
      <w:r>
        <w:t>دينا</w:t>
      </w:r>
      <w:r>
        <w:t xml:space="preserve"> </w:t>
      </w:r>
      <w:r>
        <w:t>بسبب</w:t>
      </w:r>
      <w:r>
        <w:t xml:space="preserve"> </w:t>
      </w:r>
      <w:r>
        <w:t>من</w:t>
      </w:r>
      <w:r>
        <w:t xml:space="preserve"> </w:t>
      </w:r>
      <w:r>
        <w:t>اسباب</w:t>
      </w:r>
      <w:r>
        <w:t xml:space="preserve"> </w:t>
      </w:r>
      <w:r>
        <w:t>الملك</w:t>
      </w:r>
      <w:r>
        <w:t xml:space="preserve"> .</w:t>
      </w:r>
      <w:r>
        <w:br/>
      </w:r>
      <w:r>
        <w:t>المــادة</w:t>
      </w:r>
      <w:r>
        <w:t xml:space="preserve">(1181): </w:t>
      </w:r>
      <w:r>
        <w:t>الملكية</w:t>
      </w:r>
      <w:r>
        <w:t xml:space="preserve"> </w:t>
      </w:r>
      <w:r>
        <w:t>الشائعة</w:t>
      </w:r>
      <w:r>
        <w:t xml:space="preserve"> (</w:t>
      </w:r>
      <w:r>
        <w:t>شركة</w:t>
      </w:r>
      <w:r>
        <w:t xml:space="preserve"> </w:t>
      </w:r>
      <w:r>
        <w:t>الاملاك</w:t>
      </w:r>
      <w:r>
        <w:t xml:space="preserve">) </w:t>
      </w:r>
      <w:r>
        <w:t>نوعان</w:t>
      </w:r>
      <w:r>
        <w:t xml:space="preserve"> : –</w:t>
      </w:r>
      <w:r>
        <w:br/>
        <w:t xml:space="preserve">1- </w:t>
      </w:r>
      <w:r>
        <w:t>اختيارية</w:t>
      </w:r>
      <w:r>
        <w:t xml:space="preserve"> . 2- </w:t>
      </w:r>
      <w:r>
        <w:t>قهرية</w:t>
      </w:r>
      <w:r>
        <w:t xml:space="preserve"> .</w:t>
      </w:r>
      <w:r>
        <w:br/>
      </w:r>
      <w:r>
        <w:t>فالشركة</w:t>
      </w:r>
      <w:r>
        <w:t xml:space="preserve"> </w:t>
      </w:r>
      <w:r>
        <w:t>الاختيارية</w:t>
      </w:r>
      <w:r>
        <w:t xml:space="preserve"> :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يملك</w:t>
      </w:r>
      <w:r>
        <w:t xml:space="preserve"> </w:t>
      </w:r>
      <w:r>
        <w:t>الشركاء</w:t>
      </w:r>
      <w:r>
        <w:t xml:space="preserve"> </w:t>
      </w:r>
      <w:r>
        <w:t>مالا</w:t>
      </w:r>
      <w:r>
        <w:t xml:space="preserve"> </w:t>
      </w:r>
      <w:r>
        <w:t>بتصرف</w:t>
      </w:r>
      <w:r>
        <w:t xml:space="preserve"> </w:t>
      </w:r>
      <w:r>
        <w:t>اختياري</w:t>
      </w:r>
      <w:r>
        <w:t xml:space="preserve"> </w:t>
      </w:r>
      <w:r>
        <w:t>شراء</w:t>
      </w:r>
      <w:r>
        <w:t xml:space="preserve"> </w:t>
      </w:r>
      <w:r>
        <w:t>او</w:t>
      </w:r>
      <w:r>
        <w:t xml:space="preserve"> </w:t>
      </w:r>
      <w:r>
        <w:t>هبة</w:t>
      </w:r>
      <w:r>
        <w:t xml:space="preserve"> </w:t>
      </w:r>
      <w:r>
        <w:t>او</w:t>
      </w:r>
      <w:r>
        <w:t xml:space="preserve"> </w:t>
      </w:r>
      <w:r>
        <w:t>وصية</w:t>
      </w:r>
      <w:r>
        <w:t xml:space="preserve"> </w:t>
      </w:r>
      <w:r>
        <w:t>او</w:t>
      </w:r>
      <w:r>
        <w:t xml:space="preserve"> </w:t>
      </w:r>
      <w:r>
        <w:t>بخلط</w:t>
      </w:r>
      <w:r>
        <w:t xml:space="preserve"> </w:t>
      </w:r>
      <w:r>
        <w:t>اموالهم</w:t>
      </w:r>
      <w:r>
        <w:t xml:space="preserve"> </w:t>
      </w:r>
      <w:r>
        <w:t>باختيارهم</w:t>
      </w:r>
      <w:r>
        <w:t xml:space="preserve"> .</w:t>
      </w:r>
      <w:r>
        <w:br/>
      </w:r>
      <w:r>
        <w:t>الشركة</w:t>
      </w:r>
      <w:r>
        <w:t xml:space="preserve"> </w:t>
      </w:r>
      <w:r>
        <w:t>القهرية</w:t>
      </w:r>
      <w:r>
        <w:t xml:space="preserve"> : </w:t>
      </w:r>
      <w:r>
        <w:t>هي</w:t>
      </w:r>
      <w:r>
        <w:t xml:space="preserve"> </w:t>
      </w:r>
      <w:r>
        <w:t>ان</w:t>
      </w:r>
      <w:r>
        <w:t xml:space="preserve"> </w:t>
      </w:r>
      <w:r>
        <w:t>يملك</w:t>
      </w:r>
      <w:r>
        <w:t xml:space="preserve"> </w:t>
      </w:r>
      <w:r>
        <w:t>الشركاء</w:t>
      </w:r>
      <w:r>
        <w:t xml:space="preserve"> </w:t>
      </w:r>
      <w:r>
        <w:t>مالا</w:t>
      </w:r>
      <w:r>
        <w:t xml:space="preserve"> </w:t>
      </w:r>
      <w:r>
        <w:t>بالارث</w:t>
      </w:r>
      <w:r>
        <w:t xml:space="preserve"> </w:t>
      </w:r>
      <w:r>
        <w:t>او</w:t>
      </w:r>
      <w:r>
        <w:t xml:space="preserve"> </w:t>
      </w:r>
      <w:r>
        <w:t>باختلاط</w:t>
      </w:r>
      <w:r>
        <w:t xml:space="preserve"> </w:t>
      </w:r>
      <w:r>
        <w:t>اموالهم</w:t>
      </w:r>
      <w:r>
        <w:t xml:space="preserve"> </w:t>
      </w:r>
      <w:r>
        <w:t>بغير</w:t>
      </w:r>
      <w:r>
        <w:t xml:space="preserve"> </w:t>
      </w:r>
      <w:r>
        <w:t>اختيار</w:t>
      </w:r>
      <w:r>
        <w:t xml:space="preserve"> </w:t>
      </w:r>
      <w:r>
        <w:t>منهم</w:t>
      </w:r>
      <w:r>
        <w:t xml:space="preserve"> </w:t>
      </w:r>
      <w:r>
        <w:t>اختلاطا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معه</w:t>
      </w:r>
      <w:r>
        <w:t xml:space="preserve"> </w:t>
      </w:r>
      <w:r>
        <w:t>تمييز</w:t>
      </w:r>
      <w:r>
        <w:t xml:space="preserve"> </w:t>
      </w:r>
      <w:r>
        <w:t>مال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المال</w:t>
      </w:r>
      <w:r>
        <w:t xml:space="preserve"> </w:t>
      </w:r>
      <w:r>
        <w:t>متحد</w:t>
      </w:r>
      <w:r>
        <w:t xml:space="preserve"> </w:t>
      </w:r>
      <w:r>
        <w:t>الجنس</w:t>
      </w:r>
      <w:r>
        <w:t xml:space="preserve"> </w:t>
      </w:r>
      <w:r>
        <w:t>او</w:t>
      </w:r>
      <w:r>
        <w:t xml:space="preserve"> </w:t>
      </w:r>
      <w:r>
        <w:t>يمكن</w:t>
      </w:r>
      <w:r>
        <w:t xml:space="preserve"> </w:t>
      </w:r>
      <w:r>
        <w:t>تمييز</w:t>
      </w:r>
      <w:r>
        <w:t xml:space="preserve"> </w:t>
      </w:r>
      <w:r>
        <w:t>مال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بمشقة</w:t>
      </w:r>
      <w:r>
        <w:t xml:space="preserve"> </w:t>
      </w:r>
      <w:r>
        <w:t>وكلفة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المال</w:t>
      </w:r>
      <w:r>
        <w:t xml:space="preserve"> </w:t>
      </w:r>
      <w:r>
        <w:t>مختلف</w:t>
      </w:r>
      <w:r>
        <w:t xml:space="preserve"> </w:t>
      </w:r>
      <w:r>
        <w:t>الجنس</w:t>
      </w:r>
      <w:r>
        <w:t xml:space="preserve"> .</w:t>
      </w:r>
      <w:r>
        <w:br/>
      </w:r>
      <w:r>
        <w:t>المــادة</w:t>
      </w:r>
      <w:r>
        <w:t xml:space="preserve">(1182): </w:t>
      </w:r>
      <w:r>
        <w:t>لكل</w:t>
      </w:r>
      <w:r>
        <w:t xml:space="preserve"> </w:t>
      </w:r>
      <w:r>
        <w:t>واحد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الملك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في</w:t>
      </w:r>
      <w:r>
        <w:t xml:space="preserve"> </w:t>
      </w:r>
      <w:r>
        <w:t>حصته</w:t>
      </w:r>
      <w:r>
        <w:t xml:space="preserve"> </w:t>
      </w:r>
      <w:r>
        <w:t>كيف</w:t>
      </w:r>
      <w:r>
        <w:t xml:space="preserve"> </w:t>
      </w:r>
      <w:r>
        <w:t>يشاء</w:t>
      </w:r>
      <w:r>
        <w:t xml:space="preserve"> </w:t>
      </w:r>
      <w:r>
        <w:t>لشريكه</w:t>
      </w:r>
      <w:r>
        <w:t xml:space="preserve"> </w:t>
      </w:r>
      <w:r>
        <w:t>مطلقا</w:t>
      </w:r>
      <w:r>
        <w:t xml:space="preserve"> </w:t>
      </w:r>
      <w:r>
        <w:t>ولغير</w:t>
      </w:r>
      <w:r>
        <w:t xml:space="preserve"> </w:t>
      </w:r>
      <w:r>
        <w:t>شريكه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الشريك</w:t>
      </w:r>
      <w:r>
        <w:t xml:space="preserve"> </w:t>
      </w:r>
      <w:r>
        <w:t>الاخر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التصرف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نصيبه</w:t>
      </w:r>
      <w:r>
        <w:t xml:space="preserve">, </w:t>
      </w:r>
      <w:r>
        <w:t>وباذنه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التصرف</w:t>
      </w:r>
      <w:r>
        <w:t xml:space="preserve"> </w:t>
      </w:r>
      <w:r>
        <w:t>يضر</w:t>
      </w:r>
      <w:r>
        <w:t xml:space="preserve"> </w:t>
      </w:r>
      <w:r>
        <w:t>نصيبه</w:t>
      </w:r>
      <w:r>
        <w:t xml:space="preserve"> </w:t>
      </w:r>
      <w:r>
        <w:t>واذا</w:t>
      </w:r>
      <w:r>
        <w:t xml:space="preserve"> </w:t>
      </w:r>
      <w:r>
        <w:t>تصرف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حصته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شريكه</w:t>
      </w:r>
      <w:r>
        <w:t xml:space="preserve"> </w:t>
      </w:r>
      <w:r>
        <w:t>مع</w:t>
      </w:r>
      <w:r>
        <w:t xml:space="preserve"> </w:t>
      </w:r>
      <w:r>
        <w:t>تحقق</w:t>
      </w:r>
      <w:r>
        <w:t xml:space="preserve"> </w:t>
      </w:r>
      <w:r>
        <w:t>الضرر</w:t>
      </w:r>
      <w:r>
        <w:t xml:space="preserve"> </w:t>
      </w:r>
      <w:r>
        <w:t>كان</w:t>
      </w:r>
      <w:r>
        <w:t xml:space="preserve"> </w:t>
      </w:r>
      <w:r>
        <w:t>لشريكه</w:t>
      </w:r>
      <w:r>
        <w:t xml:space="preserve"> </w:t>
      </w:r>
      <w:r>
        <w:t>ان</w:t>
      </w:r>
      <w:r>
        <w:t xml:space="preserve"> </w:t>
      </w:r>
      <w:r>
        <w:t>يبطل</w:t>
      </w:r>
      <w:r>
        <w:t xml:space="preserve"> </w:t>
      </w:r>
      <w:r>
        <w:t>التصرف</w:t>
      </w:r>
      <w:r>
        <w:t xml:space="preserve">, </w:t>
      </w:r>
      <w:r>
        <w:t>ولا</w:t>
      </w:r>
      <w:r>
        <w:t xml:space="preserve"> </w:t>
      </w:r>
      <w:r>
        <w:t>يخل</w:t>
      </w:r>
      <w:r>
        <w:t xml:space="preserve"> </w:t>
      </w:r>
      <w:r>
        <w:t>ما</w:t>
      </w:r>
      <w:r>
        <w:t xml:space="preserve"> </w:t>
      </w:r>
      <w:r>
        <w:t>تقدم</w:t>
      </w:r>
      <w:r>
        <w:t xml:space="preserve"> </w:t>
      </w:r>
      <w:r>
        <w:t>بحق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اخذ</w:t>
      </w:r>
      <w:r>
        <w:t xml:space="preserve"> </w:t>
      </w:r>
      <w:r>
        <w:t>حصة</w:t>
      </w:r>
      <w:r>
        <w:t xml:space="preserve"> </w:t>
      </w:r>
      <w:r>
        <w:t>شريكه</w:t>
      </w:r>
      <w:r>
        <w:t xml:space="preserve"> </w:t>
      </w:r>
      <w:r>
        <w:t>المتصرف</w:t>
      </w:r>
      <w:r>
        <w:t xml:space="preserve"> </w:t>
      </w:r>
      <w:r>
        <w:t>فيها</w:t>
      </w:r>
      <w:r>
        <w:t xml:space="preserve"> </w:t>
      </w:r>
      <w:r>
        <w:t>بالشفعة</w:t>
      </w:r>
      <w:r>
        <w:t xml:space="preserve"> </w:t>
      </w:r>
      <w:r>
        <w:t>طبقا</w:t>
      </w:r>
      <w:r>
        <w:t xml:space="preserve"> </w:t>
      </w:r>
      <w:r>
        <w:t>لشروطها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بابها</w:t>
      </w:r>
      <w:r>
        <w:t xml:space="preserve"> .</w:t>
      </w:r>
      <w:r>
        <w:br/>
      </w:r>
      <w:r>
        <w:t>المــادة</w:t>
      </w:r>
      <w:r>
        <w:t xml:space="preserve">(1183): </w:t>
      </w:r>
      <w:r>
        <w:t>ليس</w:t>
      </w:r>
      <w:r>
        <w:t xml:space="preserve"> </w:t>
      </w:r>
      <w:r>
        <w:t>للشريك</w:t>
      </w:r>
      <w:r>
        <w:t xml:space="preserve"> </w:t>
      </w:r>
      <w:r>
        <w:t>ان</w:t>
      </w:r>
      <w:r>
        <w:t xml:space="preserve"> </w:t>
      </w:r>
      <w:r>
        <w:t>يجبر</w:t>
      </w:r>
      <w:r>
        <w:t xml:space="preserve"> </w:t>
      </w:r>
      <w:r>
        <w:t>شريكة</w:t>
      </w:r>
      <w:r>
        <w:t xml:space="preserve"> </w:t>
      </w:r>
      <w:r>
        <w:t>على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حصته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لغيره،</w:t>
      </w:r>
      <w:r>
        <w:t xml:space="preserve"> </w:t>
      </w:r>
      <w:r>
        <w:t>وتستثنى</w:t>
      </w:r>
      <w:r>
        <w:t xml:space="preserve"> </w:t>
      </w:r>
      <w:r>
        <w:t>من</w:t>
      </w:r>
      <w:r>
        <w:t xml:space="preserve"> </w:t>
      </w:r>
      <w:r>
        <w:t>ذلك</w:t>
      </w:r>
      <w:r>
        <w:t xml:space="preserve"> </w:t>
      </w:r>
      <w:r>
        <w:t>حالة</w:t>
      </w:r>
      <w:r>
        <w:t xml:space="preserve"> </w:t>
      </w:r>
      <w:r>
        <w:t>ما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حصة</w:t>
      </w:r>
      <w:r>
        <w:t xml:space="preserve"> </w:t>
      </w:r>
      <w:r>
        <w:t>الشريك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ينتفع</w:t>
      </w:r>
      <w:r>
        <w:t xml:space="preserve"> </w:t>
      </w:r>
      <w:r>
        <w:t>به</w:t>
      </w:r>
      <w:r>
        <w:t xml:space="preserve"> </w:t>
      </w:r>
      <w:r>
        <w:t>فيجبر</w:t>
      </w:r>
      <w:r>
        <w:t xml:space="preserve"> </w:t>
      </w:r>
      <w:r>
        <w:t>مالكها</w:t>
      </w:r>
      <w:r>
        <w:t xml:space="preserve"> </w:t>
      </w:r>
      <w:r>
        <w:t>على</w:t>
      </w:r>
      <w:r>
        <w:t xml:space="preserve"> </w:t>
      </w:r>
      <w:r>
        <w:t>بيعها</w:t>
      </w:r>
      <w:r>
        <w:t xml:space="preserve"> </w:t>
      </w:r>
      <w:r>
        <w:t>لش</w:t>
      </w:r>
      <w:r>
        <w:t>ريكه</w:t>
      </w:r>
      <w:r>
        <w:t xml:space="preserve"> </w:t>
      </w:r>
      <w:r>
        <w:t>اذا</w:t>
      </w:r>
      <w:r>
        <w:t xml:space="preserve"> </w:t>
      </w:r>
      <w:r>
        <w:t>طلب</w:t>
      </w:r>
      <w:r>
        <w:t xml:space="preserve"> </w:t>
      </w:r>
      <w:r>
        <w:t>شرائها،</w:t>
      </w:r>
      <w:r>
        <w:t xml:space="preserve"> </w:t>
      </w:r>
      <w:r>
        <w:t>ويجبر</w:t>
      </w:r>
      <w:r>
        <w:t xml:space="preserve"> </w:t>
      </w:r>
      <w:r>
        <w:t>الشريك</w:t>
      </w:r>
      <w:r>
        <w:t xml:space="preserve"> </w:t>
      </w:r>
      <w:r>
        <w:t>على</w:t>
      </w:r>
      <w:r>
        <w:t xml:space="preserve"> </w:t>
      </w:r>
      <w:r>
        <w:t>شرائها</w:t>
      </w:r>
      <w:r>
        <w:t xml:space="preserve"> </w:t>
      </w:r>
      <w:r>
        <w:t>بثمن</w:t>
      </w:r>
      <w:r>
        <w:t xml:space="preserve"> </w:t>
      </w:r>
      <w:r>
        <w:t>المثل</w:t>
      </w:r>
      <w:r>
        <w:t xml:space="preserve"> </w:t>
      </w:r>
      <w:r>
        <w:t>اذا</w:t>
      </w:r>
      <w:r>
        <w:t xml:space="preserve"> </w:t>
      </w:r>
      <w:r>
        <w:t>طلب</w:t>
      </w:r>
      <w:r>
        <w:t xml:space="preserve"> </w:t>
      </w:r>
      <w:r>
        <w:t>مالكها</w:t>
      </w:r>
      <w:r>
        <w:t xml:space="preserve"> </w:t>
      </w:r>
      <w:r>
        <w:t>بيعها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(1184): </w:t>
      </w:r>
      <w:r>
        <w:t>ادارة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حق</w:t>
      </w:r>
      <w:r>
        <w:t xml:space="preserve"> </w:t>
      </w:r>
      <w:r>
        <w:t>للشركاء</w:t>
      </w:r>
      <w:r>
        <w:t xml:space="preserve"> </w:t>
      </w:r>
      <w:r>
        <w:t>مجتمعين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بينهما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(1185): </w:t>
      </w:r>
      <w:r>
        <w:t>اعمال</w:t>
      </w:r>
      <w:r>
        <w:t xml:space="preserve"> </w:t>
      </w:r>
      <w:r>
        <w:t>الادارة</w:t>
      </w:r>
      <w:r>
        <w:t xml:space="preserve"> </w:t>
      </w:r>
      <w:r>
        <w:t>هي</w:t>
      </w:r>
      <w:r>
        <w:t xml:space="preserve"> </w:t>
      </w:r>
      <w:r>
        <w:t>ما</w:t>
      </w:r>
      <w:r>
        <w:t xml:space="preserve"> </w:t>
      </w:r>
      <w:r>
        <w:t>تعلق</w:t>
      </w:r>
      <w:r>
        <w:t xml:space="preserve"> </w:t>
      </w:r>
      <w:r>
        <w:t>بصيانة</w:t>
      </w:r>
      <w:r>
        <w:t xml:space="preserve"> </w:t>
      </w:r>
      <w:r>
        <w:t>المال</w:t>
      </w:r>
      <w:r>
        <w:t xml:space="preserve"> </w:t>
      </w:r>
      <w:r>
        <w:t>وحفظه</w:t>
      </w:r>
      <w:r>
        <w:t xml:space="preserve"> </w:t>
      </w:r>
      <w:r>
        <w:t>واستغلاله</w:t>
      </w:r>
      <w:r>
        <w:t xml:space="preserve"> </w:t>
      </w:r>
      <w:r>
        <w:t>ويؤخذ</w:t>
      </w:r>
      <w:r>
        <w:t xml:space="preserve"> </w:t>
      </w:r>
      <w:r>
        <w:t>فيها</w:t>
      </w:r>
      <w:r>
        <w:t xml:space="preserve"> </w:t>
      </w:r>
      <w:r>
        <w:t>براي</w:t>
      </w:r>
      <w:r>
        <w:t xml:space="preserve"> </w:t>
      </w:r>
      <w:r>
        <w:t>اغلبية</w:t>
      </w:r>
      <w:r>
        <w:t xml:space="preserve"> </w:t>
      </w:r>
      <w:r>
        <w:t>الشركاء</w:t>
      </w:r>
      <w:r>
        <w:t xml:space="preserve">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من</w:t>
      </w:r>
      <w:r>
        <w:t xml:space="preserve"> </w:t>
      </w:r>
      <w:r>
        <w:t>الاعمال</w:t>
      </w:r>
      <w:r>
        <w:t xml:space="preserve"> </w:t>
      </w:r>
      <w:r>
        <w:t>المعتادة</w:t>
      </w:r>
      <w:r>
        <w:t xml:space="preserve">, </w:t>
      </w:r>
      <w:r>
        <w:t>وتحسب</w:t>
      </w:r>
      <w:r>
        <w:t xml:space="preserve"> </w:t>
      </w:r>
      <w:r>
        <w:t>الاغلبية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الانصباء</w:t>
      </w:r>
      <w:r>
        <w:t xml:space="preserve"> </w:t>
      </w:r>
      <w:r>
        <w:t>لا</w:t>
      </w:r>
      <w:r>
        <w:t xml:space="preserve"> </w:t>
      </w:r>
      <w:r>
        <w:t>على</w:t>
      </w:r>
      <w:r>
        <w:t xml:space="preserve"> </w:t>
      </w:r>
      <w:r>
        <w:t>اساس</w:t>
      </w:r>
      <w:r>
        <w:t xml:space="preserve"> </w:t>
      </w:r>
      <w:r>
        <w:t>عدد</w:t>
      </w:r>
      <w:r>
        <w:t xml:space="preserve"> </w:t>
      </w:r>
      <w:r>
        <w:t>الشركاء،</w:t>
      </w:r>
      <w:r>
        <w:t xml:space="preserve"> </w:t>
      </w:r>
      <w:r>
        <w:t>وفي</w:t>
      </w:r>
      <w:r>
        <w:t xml:space="preserve"> </w:t>
      </w:r>
      <w:r>
        <w:t>الاعمال</w:t>
      </w:r>
      <w:r>
        <w:t xml:space="preserve"> </w:t>
      </w:r>
      <w:r>
        <w:t>غير</w:t>
      </w:r>
      <w:r>
        <w:t xml:space="preserve"> </w:t>
      </w:r>
      <w:r>
        <w:t>المعتادة</w:t>
      </w:r>
      <w:r>
        <w:t xml:space="preserve"> </w:t>
      </w:r>
      <w:r>
        <w:t>كاجراء</w:t>
      </w:r>
      <w:r>
        <w:t xml:space="preserve"> </w:t>
      </w:r>
      <w:r>
        <w:t>تعديلات</w:t>
      </w:r>
      <w:r>
        <w:t xml:space="preserve"> </w:t>
      </w:r>
      <w:r>
        <w:t>او</w:t>
      </w:r>
      <w:r>
        <w:t xml:space="preserve"> </w:t>
      </w:r>
      <w:r>
        <w:t>تغييرات</w:t>
      </w:r>
      <w:r>
        <w:t xml:space="preserve"> </w:t>
      </w:r>
      <w:r>
        <w:t>اساسية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تلزم</w:t>
      </w:r>
      <w:r>
        <w:t xml:space="preserve"> </w:t>
      </w:r>
      <w:r>
        <w:t>موافقة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.</w:t>
      </w:r>
      <w:r>
        <w:br/>
      </w:r>
      <w:r>
        <w:t>المــادة</w:t>
      </w:r>
      <w:r>
        <w:t xml:space="preserve">(1186): </w:t>
      </w:r>
      <w:r>
        <w:t>لاغلب</w:t>
      </w:r>
      <w:r>
        <w:t>ية</w:t>
      </w:r>
      <w:r>
        <w:t xml:space="preserve"> </w:t>
      </w:r>
      <w:r>
        <w:t>الشركاء</w:t>
      </w:r>
      <w:r>
        <w:t xml:space="preserve"> </w:t>
      </w:r>
      <w:r>
        <w:t>اختيار</w:t>
      </w:r>
      <w:r>
        <w:t xml:space="preserve"> </w:t>
      </w:r>
      <w:r>
        <w:t>مدير</w:t>
      </w:r>
      <w:r>
        <w:t xml:space="preserve"> </w:t>
      </w:r>
      <w:r>
        <w:t>للمال</w:t>
      </w:r>
      <w:r>
        <w:t xml:space="preserve"> </w:t>
      </w:r>
      <w:r>
        <w:t>المشترك</w:t>
      </w:r>
      <w:r>
        <w:t xml:space="preserve"> </w:t>
      </w:r>
      <w:r>
        <w:t>من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غيرهم</w:t>
      </w:r>
      <w:r>
        <w:t xml:space="preserve"> </w:t>
      </w:r>
      <w:r>
        <w:t>ولها</w:t>
      </w:r>
      <w:r>
        <w:t xml:space="preserve"> </w:t>
      </w:r>
      <w:r>
        <w:t>ان</w:t>
      </w:r>
      <w:r>
        <w:t xml:space="preserve"> </w:t>
      </w:r>
      <w:r>
        <w:t>تضع</w:t>
      </w:r>
      <w:r>
        <w:t xml:space="preserve"> </w:t>
      </w:r>
      <w:r>
        <w:t>شروطا</w:t>
      </w:r>
      <w:r>
        <w:t xml:space="preserve"> </w:t>
      </w:r>
      <w:r>
        <w:t>لحسن</w:t>
      </w:r>
      <w:r>
        <w:t xml:space="preserve"> </w:t>
      </w:r>
      <w:r>
        <w:t>الانتفاع</w:t>
      </w:r>
      <w:r>
        <w:t xml:space="preserve"> </w:t>
      </w:r>
      <w:r>
        <w:t>بالمال</w:t>
      </w:r>
      <w:r>
        <w:t xml:space="preserve"> </w:t>
      </w:r>
      <w:r>
        <w:t>واستغلاله</w:t>
      </w:r>
      <w:r>
        <w:t xml:space="preserve"> </w:t>
      </w:r>
      <w:r>
        <w:t>ويسري</w:t>
      </w:r>
      <w:r>
        <w:t xml:space="preserve"> </w:t>
      </w:r>
      <w:r>
        <w:t>النظام</w:t>
      </w:r>
      <w:r>
        <w:t xml:space="preserve"> </w:t>
      </w:r>
      <w:r>
        <w:t>الذي</w:t>
      </w:r>
      <w:r>
        <w:t xml:space="preserve"> </w:t>
      </w:r>
      <w:r>
        <w:t>تضعه</w:t>
      </w:r>
      <w:r>
        <w:t xml:space="preserve"> </w:t>
      </w:r>
      <w:r>
        <w:t>الاغلبية</w:t>
      </w:r>
      <w:r>
        <w:t xml:space="preserve"> </w:t>
      </w:r>
      <w:r>
        <w:t>على</w:t>
      </w:r>
      <w:r>
        <w:t xml:space="preserve"> </w:t>
      </w:r>
      <w:r>
        <w:t>الشركاء</w:t>
      </w:r>
      <w:r>
        <w:t xml:space="preserve"> </w:t>
      </w:r>
      <w:r>
        <w:t>وخلفائهم</w:t>
      </w:r>
      <w:r>
        <w:t xml:space="preserve"> .</w:t>
      </w:r>
      <w:r>
        <w:br/>
      </w:r>
      <w:r>
        <w:t>المــادة</w:t>
      </w:r>
      <w:r>
        <w:t xml:space="preserve">(1187):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على</w:t>
      </w:r>
      <w:r>
        <w:t xml:space="preserve"> </w:t>
      </w:r>
      <w:r>
        <w:t>ادارة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, </w:t>
      </w:r>
      <w:r>
        <w:t>وكانت</w:t>
      </w:r>
      <w:r>
        <w:t xml:space="preserve"> </w:t>
      </w:r>
      <w:r>
        <w:t>موافقة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لازمة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تتحقق</w:t>
      </w:r>
      <w:r>
        <w:t xml:space="preserve"> </w:t>
      </w:r>
      <w:r>
        <w:t>الاغلبية</w:t>
      </w:r>
      <w:r>
        <w:t xml:space="preserve"> </w:t>
      </w:r>
      <w:r>
        <w:t>في</w:t>
      </w:r>
      <w:r>
        <w:t xml:space="preserve"> </w:t>
      </w:r>
      <w:r>
        <w:t>احوال</w:t>
      </w:r>
      <w:r>
        <w:t xml:space="preserve"> </w:t>
      </w:r>
      <w:r>
        <w:t>الادارة</w:t>
      </w:r>
      <w:r>
        <w:t xml:space="preserve"> </w:t>
      </w:r>
      <w:r>
        <w:t>المعتادة</w:t>
      </w:r>
      <w:r>
        <w:t xml:space="preserve">, </w:t>
      </w:r>
      <w:r>
        <w:t>كان</w:t>
      </w:r>
      <w:r>
        <w:t xml:space="preserve"> </w:t>
      </w:r>
      <w:r>
        <w:t>لكل</w:t>
      </w:r>
      <w:r>
        <w:t xml:space="preserve"> </w:t>
      </w:r>
      <w:r>
        <w:t>واحد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ان</w:t>
      </w:r>
      <w:r>
        <w:t xml:space="preserve"> </w:t>
      </w:r>
      <w:r>
        <w:t>يلجا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ليامر</w:t>
      </w:r>
      <w:r>
        <w:t xml:space="preserve"> </w:t>
      </w:r>
      <w:r>
        <w:t>بما</w:t>
      </w:r>
      <w:r>
        <w:t xml:space="preserve"> </w:t>
      </w:r>
      <w:r>
        <w:t>يراه</w:t>
      </w:r>
      <w:r>
        <w:t xml:space="preserve"> </w:t>
      </w:r>
      <w:r>
        <w:t>صالحا</w:t>
      </w:r>
      <w:r>
        <w:t xml:space="preserve"> </w:t>
      </w:r>
      <w:r>
        <w:t>او</w:t>
      </w:r>
      <w:r>
        <w:t xml:space="preserve"> </w:t>
      </w:r>
      <w:r>
        <w:t>بتعيين</w:t>
      </w:r>
      <w:r>
        <w:t xml:space="preserve"> </w:t>
      </w:r>
      <w:r>
        <w:t>مدير</w:t>
      </w:r>
      <w:r>
        <w:t xml:space="preserve"> </w:t>
      </w:r>
      <w:r>
        <w:t>للمال</w:t>
      </w:r>
      <w:r>
        <w:t xml:space="preserve"> </w:t>
      </w:r>
      <w:r>
        <w:t>المشترك</w:t>
      </w:r>
      <w:r>
        <w:t xml:space="preserve"> </w:t>
      </w:r>
      <w:r>
        <w:t>اذا</w:t>
      </w:r>
      <w:r>
        <w:t xml:space="preserve"> </w:t>
      </w:r>
      <w:r>
        <w:t>دعت</w:t>
      </w:r>
      <w:r>
        <w:t xml:space="preserve"> </w:t>
      </w:r>
      <w:r>
        <w:t>الحاجة</w:t>
      </w:r>
      <w:r>
        <w:t xml:space="preserve"> </w:t>
      </w:r>
      <w:r>
        <w:t>الى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(1188): </w:t>
      </w:r>
      <w:r>
        <w:t>على</w:t>
      </w:r>
      <w:r>
        <w:t xml:space="preserve"> </w:t>
      </w:r>
      <w:r>
        <w:t>الشريك</w:t>
      </w:r>
      <w:r>
        <w:t xml:space="preserve"> </w:t>
      </w:r>
      <w:r>
        <w:t>الذي</w:t>
      </w:r>
      <w:r>
        <w:t xml:space="preserve"> </w:t>
      </w:r>
      <w:r>
        <w:t>يرغب</w:t>
      </w:r>
      <w:r>
        <w:t xml:space="preserve"> </w:t>
      </w:r>
      <w:r>
        <w:t>في</w:t>
      </w:r>
      <w:r>
        <w:t xml:space="preserve"> </w:t>
      </w:r>
      <w:r>
        <w:t>اللجوء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ان</w:t>
      </w:r>
      <w:r>
        <w:t xml:space="preserve"> </w:t>
      </w:r>
      <w:r>
        <w:t>يعلن</w:t>
      </w:r>
      <w:r>
        <w:t xml:space="preserve"> </w:t>
      </w:r>
      <w:r>
        <w:t>قراره</w:t>
      </w:r>
      <w:r>
        <w:t xml:space="preserve"> </w:t>
      </w:r>
      <w:r>
        <w:t>الى</w:t>
      </w:r>
      <w:r>
        <w:t xml:space="preserve"> </w:t>
      </w:r>
      <w:r>
        <w:t>شركاءه</w:t>
      </w:r>
      <w:r>
        <w:t xml:space="preserve">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ل</w:t>
      </w:r>
      <w:r>
        <w:t>دى</w:t>
      </w:r>
      <w:r>
        <w:t xml:space="preserve"> </w:t>
      </w:r>
      <w:r>
        <w:t>الشركاء</w:t>
      </w:r>
      <w:r>
        <w:t xml:space="preserve"> </w:t>
      </w:r>
      <w:r>
        <w:t>قرارات</w:t>
      </w:r>
      <w:r>
        <w:t xml:space="preserve"> </w:t>
      </w:r>
      <w:r>
        <w:t>اخرى</w:t>
      </w:r>
      <w:r>
        <w:t xml:space="preserve"> </w:t>
      </w:r>
      <w:r>
        <w:t>اعلنوه</w:t>
      </w:r>
      <w:r>
        <w:t xml:space="preserve"> </w:t>
      </w:r>
      <w:r>
        <w:t>بها</w:t>
      </w:r>
      <w:r>
        <w:t xml:space="preserve"> </w:t>
      </w:r>
      <w:r>
        <w:t>وتعرض</w:t>
      </w:r>
      <w:r>
        <w:t xml:space="preserve"> </w:t>
      </w:r>
      <w:r>
        <w:t>القرارات</w:t>
      </w:r>
      <w:r>
        <w:t xml:space="preserve"> </w:t>
      </w:r>
      <w:r>
        <w:t>المختلفة</w:t>
      </w:r>
      <w:r>
        <w:t xml:space="preserve"> </w:t>
      </w:r>
      <w:r>
        <w:t>على</w:t>
      </w:r>
      <w:r>
        <w:t xml:space="preserve"> </w:t>
      </w:r>
      <w:r>
        <w:t>القضاء</w:t>
      </w:r>
      <w:r>
        <w:t xml:space="preserve"> </w:t>
      </w:r>
      <w:r>
        <w:t>ليامر</w:t>
      </w:r>
      <w:r>
        <w:t xml:space="preserve"> </w:t>
      </w:r>
      <w:r>
        <w:t>بما</w:t>
      </w:r>
      <w:r>
        <w:t xml:space="preserve"> </w:t>
      </w:r>
      <w:r>
        <w:t>يراه</w:t>
      </w:r>
      <w:r>
        <w:t xml:space="preserve"> </w:t>
      </w:r>
      <w:r>
        <w:t>مناسبا</w:t>
      </w:r>
      <w:r>
        <w:t xml:space="preserve"> </w:t>
      </w:r>
      <w:r>
        <w:t>من</w:t>
      </w:r>
      <w:r>
        <w:t xml:space="preserve"> </w:t>
      </w:r>
      <w:r>
        <w:t>بينها</w:t>
      </w:r>
      <w:r>
        <w:t xml:space="preserve"> </w:t>
      </w:r>
      <w:r>
        <w:t>مع</w:t>
      </w:r>
      <w:r>
        <w:t xml:space="preserve"> </w:t>
      </w:r>
      <w:r>
        <w:t>اعطاء</w:t>
      </w:r>
      <w:r>
        <w:t xml:space="preserve"> </w:t>
      </w:r>
      <w:r>
        <w:t>كفالات</w:t>
      </w:r>
      <w:r>
        <w:t xml:space="preserve"> </w:t>
      </w:r>
      <w:r>
        <w:t>للمخالفين</w:t>
      </w:r>
      <w:r>
        <w:t xml:space="preserve"> </w:t>
      </w:r>
      <w:r>
        <w:t>تضمن</w:t>
      </w:r>
      <w:r>
        <w:t xml:space="preserve"> </w:t>
      </w:r>
      <w:r>
        <w:t>حقوقهم</w:t>
      </w:r>
      <w:r>
        <w:t xml:space="preserve"> </w:t>
      </w:r>
      <w:r>
        <w:t>،</w:t>
      </w:r>
      <w:r>
        <w:t xml:space="preserve"> </w:t>
      </w:r>
      <w:r>
        <w:t>ويؤخذ</w:t>
      </w:r>
      <w:r>
        <w:t xml:space="preserve"> </w:t>
      </w:r>
      <w:r>
        <w:t>في</w:t>
      </w:r>
      <w:r>
        <w:t xml:space="preserve"> </w:t>
      </w:r>
      <w:r>
        <w:t>الاعتبار</w:t>
      </w:r>
      <w:r>
        <w:t xml:space="preserve"> </w:t>
      </w:r>
      <w:r>
        <w:t>ما</w:t>
      </w:r>
      <w:r>
        <w:t xml:space="preserve"> </w:t>
      </w:r>
      <w:r>
        <w:t>اتفقت</w:t>
      </w:r>
      <w:r>
        <w:t xml:space="preserve"> </w:t>
      </w:r>
      <w:r>
        <w:t>عليه</w:t>
      </w:r>
      <w:r>
        <w:t xml:space="preserve"> </w:t>
      </w:r>
      <w:r>
        <w:t>اغلبية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اكثريتهم</w:t>
      </w:r>
      <w:r>
        <w:t xml:space="preserve"> </w:t>
      </w:r>
      <w:r>
        <w:t>وما</w:t>
      </w:r>
      <w:r>
        <w:t xml:space="preserve"> </w:t>
      </w:r>
      <w:r>
        <w:t>عرض</w:t>
      </w:r>
      <w:r>
        <w:t xml:space="preserve"> </w:t>
      </w:r>
      <w:r>
        <w:t>من</w:t>
      </w:r>
      <w:r>
        <w:t xml:space="preserve"> </w:t>
      </w:r>
      <w:r>
        <w:t>كفالات</w:t>
      </w:r>
      <w:r>
        <w:t xml:space="preserve"> .</w:t>
      </w:r>
      <w:r>
        <w:br/>
      </w:r>
      <w:r>
        <w:t>المــادة</w:t>
      </w:r>
      <w:r>
        <w:t xml:space="preserve">(1189): </w:t>
      </w:r>
      <w:r>
        <w:t>لكل</w:t>
      </w:r>
      <w:r>
        <w:t xml:space="preserve"> </w:t>
      </w:r>
      <w:r>
        <w:t>شريك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بالاعمال</w:t>
      </w:r>
      <w:r>
        <w:t xml:space="preserve"> </w:t>
      </w:r>
      <w:r>
        <w:t>اللازمة</w:t>
      </w:r>
      <w:r>
        <w:t xml:space="preserve"> </w:t>
      </w:r>
      <w:r>
        <w:t>لصيانة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واعماره</w:t>
      </w:r>
      <w:r>
        <w:t xml:space="preserve"> </w:t>
      </w:r>
      <w:r>
        <w:t>وحفظه</w:t>
      </w:r>
      <w:r>
        <w:t xml:space="preserve">, </w:t>
      </w:r>
      <w:r>
        <w:t>وليس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حصل</w:t>
      </w:r>
      <w:r>
        <w:t xml:space="preserve"> </w:t>
      </w:r>
      <w:r>
        <w:t>على</w:t>
      </w:r>
      <w:r>
        <w:t xml:space="preserve"> </w:t>
      </w:r>
      <w:r>
        <w:t>موافقتهم</w:t>
      </w:r>
      <w:r>
        <w:t xml:space="preserve"> </w:t>
      </w:r>
      <w:r>
        <w:t>او</w:t>
      </w:r>
      <w:r>
        <w:t xml:space="preserve"> </w:t>
      </w:r>
      <w:r>
        <w:t>حصل</w:t>
      </w:r>
      <w:r>
        <w:t xml:space="preserve"> </w:t>
      </w:r>
      <w:r>
        <w:t>على</w:t>
      </w:r>
      <w:r>
        <w:t xml:space="preserve"> </w:t>
      </w:r>
      <w:r>
        <w:t>اذن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مقدما</w:t>
      </w:r>
      <w:r>
        <w:t xml:space="preserve"> </w:t>
      </w:r>
      <w:r>
        <w:t>باجراء</w:t>
      </w:r>
      <w:r>
        <w:t xml:space="preserve"> </w:t>
      </w:r>
      <w:r>
        <w:t>الاعمال</w:t>
      </w:r>
      <w:r>
        <w:t xml:space="preserve"> </w:t>
      </w:r>
      <w:r>
        <w:t>اللازمة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العمل</w:t>
      </w:r>
      <w:r>
        <w:t xml:space="preserve"> </w:t>
      </w:r>
      <w:r>
        <w:t>ضروريا</w:t>
      </w:r>
      <w:r>
        <w:t xml:space="preserve"> </w:t>
      </w:r>
      <w:r>
        <w:t>لا</w:t>
      </w:r>
      <w:r>
        <w:t xml:space="preserve"> </w:t>
      </w:r>
      <w:r>
        <w:t>يحتمل</w:t>
      </w:r>
      <w:r>
        <w:t xml:space="preserve"> </w:t>
      </w:r>
      <w:r>
        <w:t>التاخير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العرف</w:t>
      </w:r>
      <w:r>
        <w:t xml:space="preserve"> .</w:t>
      </w:r>
      <w:r>
        <w:br/>
      </w:r>
      <w:r>
        <w:t>المــادة</w:t>
      </w:r>
      <w:r>
        <w:t xml:space="preserve">(1190): </w:t>
      </w:r>
      <w:r>
        <w:t>نفقات</w:t>
      </w:r>
      <w:r>
        <w:t xml:space="preserve"> </w:t>
      </w:r>
      <w:r>
        <w:t>ادارة</w:t>
      </w:r>
      <w:r>
        <w:t xml:space="preserve"> </w:t>
      </w:r>
      <w:r>
        <w:t>ال</w:t>
      </w:r>
      <w:r>
        <w:t>مال</w:t>
      </w:r>
      <w:r>
        <w:t xml:space="preserve"> </w:t>
      </w:r>
      <w:r>
        <w:t>المشترك</w:t>
      </w:r>
      <w:r>
        <w:t xml:space="preserve"> </w:t>
      </w:r>
      <w:r>
        <w:t>والضرائب</w:t>
      </w:r>
      <w:r>
        <w:t xml:space="preserve"> </w:t>
      </w:r>
      <w:r>
        <w:t>والرسوم</w:t>
      </w:r>
      <w:r>
        <w:t xml:space="preserve"> </w:t>
      </w:r>
      <w:r>
        <w:t>المفروضة</w:t>
      </w:r>
      <w:r>
        <w:t xml:space="preserve"> </w:t>
      </w:r>
      <w:r>
        <w:t>عليه</w:t>
      </w:r>
      <w:r>
        <w:t xml:space="preserve"> </w:t>
      </w:r>
      <w:r>
        <w:t>وكل</w:t>
      </w:r>
      <w:r>
        <w:t xml:space="preserve"> </w:t>
      </w:r>
      <w:r>
        <w:t>التكاليف</w:t>
      </w:r>
      <w:r>
        <w:t xml:space="preserve"> </w:t>
      </w:r>
      <w:r>
        <w:t>المقررة</w:t>
      </w:r>
      <w:r>
        <w:t xml:space="preserve"> </w:t>
      </w:r>
      <w:r>
        <w:t>على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وما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من</w:t>
      </w:r>
      <w:r>
        <w:t xml:space="preserve"> </w:t>
      </w:r>
      <w:r>
        <w:t>نفقات</w:t>
      </w:r>
      <w:r>
        <w:t xml:space="preserve"> </w:t>
      </w:r>
      <w:r>
        <w:t>يتحملها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نصيبه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او</w:t>
      </w:r>
      <w:r>
        <w:t xml:space="preserve"> </w:t>
      </w:r>
      <w:r>
        <w:t>نص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</w:t>
      </w:r>
      <w:r>
        <w:t>ولكل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ولمديره</w:t>
      </w:r>
      <w:r>
        <w:t xml:space="preserve"> </w:t>
      </w:r>
      <w:r>
        <w:t>المعين</w:t>
      </w:r>
      <w:r>
        <w:t xml:space="preserve"> </w:t>
      </w:r>
      <w:r>
        <w:t>طبقا</w:t>
      </w:r>
      <w:r>
        <w:t xml:space="preserve"> </w:t>
      </w:r>
      <w:r>
        <w:t>للاحكام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(1186) </w:t>
      </w:r>
      <w:r>
        <w:t>اداؤها</w:t>
      </w:r>
      <w:r>
        <w:t xml:space="preserve"> </w:t>
      </w:r>
      <w:r>
        <w:t>والرجوع</w:t>
      </w:r>
      <w:r>
        <w:t xml:space="preserve"> </w:t>
      </w:r>
      <w:r>
        <w:t>بها</w:t>
      </w:r>
      <w:r>
        <w:t xml:space="preserve"> </w:t>
      </w:r>
      <w:r>
        <w:t>على</w:t>
      </w:r>
      <w:r>
        <w:t xml:space="preserve"> </w:t>
      </w:r>
      <w:r>
        <w:t>الشركاء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.</w:t>
      </w:r>
      <w:r>
        <w:br/>
      </w:r>
      <w:r>
        <w:t>المــادة</w:t>
      </w:r>
      <w:r>
        <w:t xml:space="preserve">(1191): </w:t>
      </w:r>
      <w:r>
        <w:t>تعتبر</w:t>
      </w:r>
      <w:r>
        <w:t xml:space="preserve"> </w:t>
      </w:r>
      <w:r>
        <w:t>حصة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الشريك</w:t>
      </w:r>
      <w:r>
        <w:t xml:space="preserve"> </w:t>
      </w:r>
      <w:r>
        <w:t>الاخر</w:t>
      </w:r>
      <w:r>
        <w:t xml:space="preserve"> </w:t>
      </w:r>
      <w:r>
        <w:t>امانة</w:t>
      </w:r>
      <w:r>
        <w:t xml:space="preserve">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تلفها</w:t>
      </w:r>
      <w:r>
        <w:t xml:space="preserve"> </w:t>
      </w:r>
      <w:r>
        <w:t>الا</w:t>
      </w:r>
      <w:r>
        <w:t xml:space="preserve"> </w:t>
      </w:r>
      <w:r>
        <w:t>بتعد</w:t>
      </w:r>
      <w:r>
        <w:t xml:space="preserve"> </w:t>
      </w:r>
      <w:r>
        <w:t>او</w:t>
      </w:r>
      <w:r>
        <w:t xml:space="preserve"> </w:t>
      </w:r>
      <w:r>
        <w:t>تقصير</w:t>
      </w:r>
      <w:r>
        <w:t xml:space="preserve"> </w:t>
      </w:r>
      <w:r>
        <w:t>او</w:t>
      </w:r>
      <w:r>
        <w:t xml:space="preserve"> </w:t>
      </w:r>
      <w:r>
        <w:t>تفريط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(1192): </w:t>
      </w:r>
      <w:r>
        <w:t>اذا</w:t>
      </w:r>
      <w:r>
        <w:t xml:space="preserve"> </w:t>
      </w:r>
      <w:r>
        <w:t>رغب</w:t>
      </w:r>
      <w:r>
        <w:t xml:space="preserve"> </w:t>
      </w:r>
      <w:r>
        <w:t>اغلب</w:t>
      </w:r>
      <w:r>
        <w:t xml:space="preserve"> </w:t>
      </w:r>
      <w:r>
        <w:t>الشركاء</w:t>
      </w:r>
      <w:r>
        <w:t xml:space="preserve"> </w:t>
      </w:r>
      <w:r>
        <w:t>نصيبا</w:t>
      </w:r>
      <w:r>
        <w:t xml:space="preserve"> </w:t>
      </w:r>
      <w:r>
        <w:t>في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الشائع</w:t>
      </w:r>
      <w:r>
        <w:t xml:space="preserve"> </w:t>
      </w:r>
      <w:r>
        <w:t>واعلنو</w:t>
      </w:r>
      <w:r>
        <w:t>ا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</w:t>
      </w:r>
      <w:r>
        <w:t>بقرارهم</w:t>
      </w:r>
      <w:r>
        <w:t xml:space="preserve"> </w:t>
      </w:r>
      <w:r>
        <w:t>مع</w:t>
      </w:r>
      <w:r>
        <w:t xml:space="preserve"> </w:t>
      </w:r>
      <w:r>
        <w:t>الاسباب</w:t>
      </w:r>
      <w:r>
        <w:t xml:space="preserve"> </w:t>
      </w:r>
      <w:r>
        <w:t>الداعية</w:t>
      </w:r>
      <w:r>
        <w:t xml:space="preserve"> </w:t>
      </w:r>
      <w:r>
        <w:t>اليه</w:t>
      </w:r>
      <w:r>
        <w:t xml:space="preserve"> </w:t>
      </w:r>
      <w:r>
        <w:t>فاعترض</w:t>
      </w:r>
      <w:r>
        <w:t xml:space="preserve"> </w:t>
      </w:r>
      <w:r>
        <w:t>عليه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بعض</w:t>
      </w:r>
      <w:r>
        <w:t xml:space="preserve"> </w:t>
      </w:r>
      <w:r>
        <w:t>الشركاء</w:t>
      </w:r>
      <w:r>
        <w:t xml:space="preserve"> </w:t>
      </w:r>
      <w:r>
        <w:t>غائبا</w:t>
      </w:r>
      <w:r>
        <w:t xml:space="preserve"> </w:t>
      </w:r>
      <w:r>
        <w:t>ولم</w:t>
      </w:r>
      <w:r>
        <w:t xml:space="preserve"> </w:t>
      </w:r>
      <w:r>
        <w:t>يمكن</w:t>
      </w:r>
      <w:r>
        <w:t xml:space="preserve"> </w:t>
      </w:r>
      <w:r>
        <w:t>اعلانه</w:t>
      </w:r>
      <w:r>
        <w:t xml:space="preserve"> </w:t>
      </w:r>
      <w:r>
        <w:t>وكان</w:t>
      </w:r>
      <w:r>
        <w:t xml:space="preserve"> </w:t>
      </w:r>
      <w:r>
        <w:t>المال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يقبل</w:t>
      </w:r>
      <w:r>
        <w:t xml:space="preserve"> </w:t>
      </w:r>
      <w:r>
        <w:t>القسمة</w:t>
      </w:r>
      <w:r>
        <w:t xml:space="preserve"> </w:t>
      </w:r>
      <w:r>
        <w:t>بدون</w:t>
      </w:r>
      <w:r>
        <w:t xml:space="preserve"> </w:t>
      </w:r>
      <w:r>
        <w:t>ضرر</w:t>
      </w:r>
      <w:r>
        <w:t xml:space="preserve"> </w:t>
      </w:r>
      <w:r>
        <w:t>يلجا</w:t>
      </w:r>
      <w:r>
        <w:t xml:space="preserve"> </w:t>
      </w:r>
      <w:r>
        <w:t>الراغبون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ليامر</w:t>
      </w:r>
      <w:r>
        <w:t xml:space="preserve"> </w:t>
      </w:r>
      <w:r>
        <w:t>بالتصرف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مع</w:t>
      </w:r>
      <w:r>
        <w:t xml:space="preserve"> </w:t>
      </w:r>
      <w:r>
        <w:t>تحقيق</w:t>
      </w:r>
      <w:r>
        <w:t xml:space="preserve"> </w:t>
      </w:r>
      <w:r>
        <w:t>المصلحة</w:t>
      </w:r>
      <w:r>
        <w:t xml:space="preserve"> </w:t>
      </w:r>
      <w:r>
        <w:t>ويقوم</w:t>
      </w:r>
      <w:r>
        <w:t xml:space="preserve"> </w:t>
      </w:r>
      <w:r>
        <w:t>قرار</w:t>
      </w:r>
      <w:r>
        <w:t xml:space="preserve"> </w:t>
      </w:r>
      <w:r>
        <w:t>القاضي</w:t>
      </w:r>
      <w:r>
        <w:t xml:space="preserve"> </w:t>
      </w:r>
      <w:r>
        <w:t>بالتصرف</w:t>
      </w:r>
      <w:r>
        <w:t xml:space="preserve"> </w:t>
      </w:r>
      <w:r>
        <w:t>طبقا</w:t>
      </w:r>
      <w:r>
        <w:t xml:space="preserve"> </w:t>
      </w:r>
      <w:r>
        <w:t>للشروط</w:t>
      </w:r>
      <w:r>
        <w:t xml:space="preserve"> </w:t>
      </w:r>
      <w:r>
        <w:t>التي</w:t>
      </w:r>
      <w:r>
        <w:t xml:space="preserve"> </w:t>
      </w:r>
      <w:r>
        <w:t>تحددها</w:t>
      </w:r>
      <w:r>
        <w:t xml:space="preserve"> </w:t>
      </w:r>
      <w:r>
        <w:t>المحكمة</w:t>
      </w:r>
      <w:r>
        <w:t xml:space="preserve"> </w:t>
      </w:r>
      <w:r>
        <w:t>مقام</w:t>
      </w:r>
      <w:r>
        <w:t xml:space="preserve"> </w:t>
      </w:r>
      <w:r>
        <w:t>موافقة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وللمتضرر</w:t>
      </w:r>
      <w:r>
        <w:t xml:space="preserve"> </w:t>
      </w:r>
      <w:r>
        <w:t>من</w:t>
      </w:r>
      <w:r>
        <w:t xml:space="preserve"> </w:t>
      </w:r>
      <w:r>
        <w:t>الاقلية</w:t>
      </w:r>
      <w:r>
        <w:t xml:space="preserve"> </w:t>
      </w:r>
      <w:r>
        <w:t>حق</w:t>
      </w:r>
      <w:r>
        <w:t xml:space="preserve"> </w:t>
      </w:r>
      <w:r>
        <w:t>اللجوء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للتظلم</w:t>
      </w:r>
      <w:r>
        <w:t xml:space="preserve"> </w:t>
      </w:r>
      <w:r>
        <w:t>من</w:t>
      </w:r>
      <w:r>
        <w:t xml:space="preserve"> </w:t>
      </w:r>
      <w:r>
        <w:t>قرار</w:t>
      </w:r>
      <w:r>
        <w:t xml:space="preserve"> </w:t>
      </w:r>
      <w:r>
        <w:t>الاغلبية</w:t>
      </w:r>
      <w:r>
        <w:t xml:space="preserve"> .</w:t>
      </w:r>
      <w:r>
        <w:br/>
      </w:r>
      <w:r>
        <w:t>المــادة</w:t>
      </w:r>
      <w:r>
        <w:t xml:space="preserve">(1193):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الشركة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بين</w:t>
      </w:r>
      <w:r>
        <w:t xml:space="preserve"> </w:t>
      </w:r>
      <w:r>
        <w:t>اثنين</w:t>
      </w:r>
      <w:r>
        <w:t xml:space="preserve"> </w:t>
      </w:r>
      <w:r>
        <w:t>مناصفة</w:t>
      </w:r>
      <w:r>
        <w:t xml:space="preserve"> </w:t>
      </w:r>
      <w:r>
        <w:t>وكان</w:t>
      </w:r>
      <w:r>
        <w:t xml:space="preserve"> </w:t>
      </w:r>
      <w:r>
        <w:t>المال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يقبل</w:t>
      </w:r>
      <w:r>
        <w:t xml:space="preserve"> </w:t>
      </w:r>
      <w:r>
        <w:t>القسمة</w:t>
      </w:r>
      <w:r>
        <w:t xml:space="preserve"> </w:t>
      </w:r>
      <w:r>
        <w:t>بدون</w:t>
      </w:r>
      <w:r>
        <w:t xml:space="preserve"> </w:t>
      </w:r>
      <w:r>
        <w:t>ضرر</w:t>
      </w:r>
      <w:r>
        <w:t xml:space="preserve"> </w:t>
      </w:r>
      <w:r>
        <w:t>ورغب</w:t>
      </w:r>
      <w:r>
        <w:t xml:space="preserve"> </w:t>
      </w:r>
      <w:r>
        <w:t>احدهما</w:t>
      </w:r>
      <w:r>
        <w:t xml:space="preserve"> </w:t>
      </w:r>
      <w:r>
        <w:t>في</w:t>
      </w:r>
      <w:r>
        <w:t xml:space="preserve"> </w:t>
      </w:r>
      <w:r>
        <w:t>التصرف</w:t>
      </w:r>
      <w:r>
        <w:t xml:space="preserve"> </w:t>
      </w:r>
      <w:r>
        <w:t>فيه</w:t>
      </w:r>
      <w:r>
        <w:t xml:space="preserve"> </w:t>
      </w:r>
      <w:r>
        <w:t>اعتبر</w:t>
      </w:r>
      <w:r>
        <w:t xml:space="preserve"> </w:t>
      </w:r>
      <w:r>
        <w:t>ذلك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رغبة</w:t>
      </w:r>
      <w:r>
        <w:t xml:space="preserve"> </w:t>
      </w:r>
      <w:r>
        <w:t>الاغلبية</w:t>
      </w:r>
      <w:r>
        <w:t xml:space="preserve">, </w:t>
      </w:r>
      <w:r>
        <w:t>وت</w:t>
      </w:r>
      <w:r>
        <w:t>تبع</w:t>
      </w:r>
      <w:r>
        <w:t xml:space="preserve"> </w:t>
      </w:r>
      <w:r>
        <w:t>في</w:t>
      </w:r>
      <w:r>
        <w:t xml:space="preserve"> </w:t>
      </w:r>
      <w:r>
        <w:t>شانه</w:t>
      </w:r>
      <w:r>
        <w:t xml:space="preserve"> </w:t>
      </w:r>
      <w:r>
        <w:t>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.</w:t>
      </w:r>
      <w:r>
        <w:br/>
      </w:r>
      <w:r>
        <w:t>المــادة</w:t>
      </w:r>
      <w:r>
        <w:t xml:space="preserve">(1194): </w:t>
      </w:r>
      <w:r>
        <w:t>اذا</w:t>
      </w:r>
      <w:r>
        <w:t xml:space="preserve"> </w:t>
      </w:r>
      <w:r>
        <w:t>تهدم</w:t>
      </w:r>
      <w:r>
        <w:t xml:space="preserve"> </w:t>
      </w:r>
      <w:r>
        <w:t>البناء</w:t>
      </w:r>
      <w:r>
        <w:t xml:space="preserve"> </w:t>
      </w:r>
      <w:r>
        <w:t>وكانت</w:t>
      </w:r>
      <w:r>
        <w:t xml:space="preserve"> </w:t>
      </w:r>
      <w:r>
        <w:t>ارضه</w:t>
      </w:r>
      <w:r>
        <w:t xml:space="preserve"> </w:t>
      </w:r>
      <w:r>
        <w:t>تقبل</w:t>
      </w:r>
      <w:r>
        <w:t xml:space="preserve"> </w:t>
      </w:r>
      <w:r>
        <w:t>القسمة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فلا</w:t>
      </w:r>
      <w:r>
        <w:t xml:space="preserve"> </w:t>
      </w:r>
      <w:r>
        <w:t>يجبر</w:t>
      </w:r>
      <w:r>
        <w:t xml:space="preserve"> </w:t>
      </w:r>
      <w:r>
        <w:t>احد</w:t>
      </w:r>
      <w:r>
        <w:t xml:space="preserve"> </w:t>
      </w:r>
      <w:r>
        <w:t>منهم</w:t>
      </w:r>
      <w:r>
        <w:t xml:space="preserve"> </w:t>
      </w:r>
      <w:r>
        <w:t>على</w:t>
      </w:r>
      <w:r>
        <w:t xml:space="preserve"> </w:t>
      </w:r>
      <w:r>
        <w:t>اعادة</w:t>
      </w:r>
      <w:r>
        <w:t xml:space="preserve"> </w:t>
      </w:r>
      <w:r>
        <w:t>البناء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وانما</w:t>
      </w:r>
      <w:r>
        <w:t xml:space="preserve"> </w:t>
      </w:r>
      <w:r>
        <w:t>تقسم</w:t>
      </w:r>
      <w:r>
        <w:t xml:space="preserve"> </w:t>
      </w:r>
      <w:r>
        <w:t>بينهم</w:t>
      </w:r>
      <w:r>
        <w:t xml:space="preserve">,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الارض</w:t>
      </w:r>
      <w:r>
        <w:t xml:space="preserve"> </w:t>
      </w:r>
      <w:r>
        <w:t>لا</w:t>
      </w:r>
      <w:r>
        <w:t xml:space="preserve"> </w:t>
      </w:r>
      <w:r>
        <w:t>تقبل</w:t>
      </w:r>
      <w:r>
        <w:t xml:space="preserve"> </w:t>
      </w:r>
      <w:r>
        <w:t>القسمة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يلزمهم</w:t>
      </w:r>
      <w:r>
        <w:t xml:space="preserve"> </w:t>
      </w:r>
      <w:r>
        <w:t>جميعا</w:t>
      </w:r>
      <w:r>
        <w:t xml:space="preserve"> </w:t>
      </w:r>
      <w:r>
        <w:t>اعادة</w:t>
      </w:r>
      <w:r>
        <w:t xml:space="preserve"> </w:t>
      </w:r>
      <w:r>
        <w:t>البناء</w:t>
      </w:r>
      <w:r>
        <w:t xml:space="preserve"> </w:t>
      </w:r>
      <w:r>
        <w:t>فيها</w:t>
      </w:r>
      <w:r>
        <w:t xml:space="preserve">, </w:t>
      </w:r>
      <w:r>
        <w:t>فان</w:t>
      </w:r>
      <w:r>
        <w:t xml:space="preserve"> </w:t>
      </w:r>
      <w:r>
        <w:t>تمرد</w:t>
      </w:r>
      <w:r>
        <w:t xml:space="preserve"> </w:t>
      </w:r>
      <w:r>
        <w:t>احدهم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امر</w:t>
      </w:r>
      <w:r>
        <w:t xml:space="preserve"> </w:t>
      </w:r>
      <w:r>
        <w:t>القاضي</w:t>
      </w:r>
      <w:r>
        <w:t xml:space="preserve"> </w:t>
      </w:r>
      <w:r>
        <w:t>بناءً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الراغبين</w:t>
      </w:r>
      <w:r>
        <w:t xml:space="preserve"> </w:t>
      </w:r>
      <w:r>
        <w:t>في</w:t>
      </w:r>
      <w:r>
        <w:t xml:space="preserve"> </w:t>
      </w:r>
      <w:r>
        <w:t>البناء</w:t>
      </w:r>
      <w:r>
        <w:t xml:space="preserve"> </w:t>
      </w:r>
      <w:r>
        <w:t>باعادته</w:t>
      </w:r>
      <w:r>
        <w:t xml:space="preserve"> </w:t>
      </w:r>
      <w:r>
        <w:t>على</w:t>
      </w:r>
      <w:r>
        <w:t xml:space="preserve"> </w:t>
      </w:r>
      <w:r>
        <w:t>نفقتهم</w:t>
      </w:r>
      <w:r>
        <w:t xml:space="preserve">, </w:t>
      </w:r>
      <w:r>
        <w:t>ويحرم</w:t>
      </w:r>
      <w:r>
        <w:t xml:space="preserve"> </w:t>
      </w:r>
      <w:r>
        <w:t>الشريك</w:t>
      </w:r>
      <w:r>
        <w:t xml:space="preserve"> </w:t>
      </w:r>
      <w:r>
        <w:t>المتمرد</w:t>
      </w:r>
      <w:r>
        <w:t xml:space="preserve"> </w:t>
      </w:r>
      <w:r>
        <w:t>او</w:t>
      </w:r>
      <w:r>
        <w:t xml:space="preserve"> </w:t>
      </w:r>
      <w:r>
        <w:t>الغائب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بالبناء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ادى</w:t>
      </w:r>
      <w:r>
        <w:t xml:space="preserve"> </w:t>
      </w:r>
      <w:r>
        <w:t>حصته</w:t>
      </w:r>
      <w:r>
        <w:t xml:space="preserve"> </w:t>
      </w:r>
      <w:r>
        <w:t>من</w:t>
      </w:r>
      <w:r>
        <w:t xml:space="preserve"> </w:t>
      </w:r>
      <w:r>
        <w:t>المصاريف</w:t>
      </w:r>
      <w:r>
        <w:t xml:space="preserve"> </w:t>
      </w:r>
      <w:r>
        <w:t>والنفقات</w:t>
      </w:r>
      <w:r>
        <w:t xml:space="preserve"> </w:t>
      </w:r>
      <w:r>
        <w:t>نقدا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استغلال</w:t>
      </w:r>
      <w:r>
        <w:t xml:space="preserve"> </w:t>
      </w:r>
      <w:r>
        <w:t>البناء</w:t>
      </w:r>
      <w:r>
        <w:t xml:space="preserve"> </w:t>
      </w:r>
      <w:r>
        <w:t>ولشريكه</w:t>
      </w:r>
      <w:r>
        <w:t xml:space="preserve"> </w:t>
      </w:r>
      <w:r>
        <w:t>الانتفاع</w:t>
      </w:r>
      <w:r>
        <w:t xml:space="preserve"> </w:t>
      </w:r>
      <w:r>
        <w:t>بحصته</w:t>
      </w:r>
      <w:r>
        <w:t xml:space="preserve"> </w:t>
      </w:r>
      <w:r>
        <w:t>حتى</w:t>
      </w:r>
      <w:r>
        <w:t xml:space="preserve"> </w:t>
      </w:r>
      <w:r>
        <w:t>يستوفي</w:t>
      </w:r>
      <w:r>
        <w:t xml:space="preserve"> </w:t>
      </w:r>
      <w:r>
        <w:t>ما</w:t>
      </w:r>
      <w:r>
        <w:t xml:space="preserve"> </w:t>
      </w:r>
      <w:r>
        <w:t>غر</w:t>
      </w:r>
      <w:r>
        <w:t>م</w:t>
      </w:r>
      <w:r>
        <w:t xml:space="preserve"> , </w:t>
      </w:r>
      <w:r>
        <w:t>واذا</w:t>
      </w:r>
      <w:r>
        <w:t xml:space="preserve"> </w:t>
      </w:r>
      <w:r>
        <w:t>اعاد</w:t>
      </w:r>
      <w:r>
        <w:t xml:space="preserve"> </w:t>
      </w:r>
      <w:r>
        <w:t>الشريك</w:t>
      </w:r>
      <w:r>
        <w:t xml:space="preserve"> </w:t>
      </w:r>
      <w:r>
        <w:t>البناء</w:t>
      </w:r>
      <w:r>
        <w:t xml:space="preserve"> </w:t>
      </w:r>
      <w:r>
        <w:t>بدون</w:t>
      </w:r>
      <w:r>
        <w:t xml:space="preserve"> </w:t>
      </w:r>
      <w:r>
        <w:t>رضاء</w:t>
      </w:r>
      <w:r>
        <w:t xml:space="preserve"> </w:t>
      </w:r>
      <w:r>
        <w:t>شريكه</w:t>
      </w:r>
      <w:r>
        <w:t xml:space="preserve"> </w:t>
      </w:r>
      <w:r>
        <w:t>او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القضاء</w:t>
      </w:r>
      <w:r>
        <w:t xml:space="preserve"> </w:t>
      </w:r>
      <w:r>
        <w:t>ولا</w:t>
      </w:r>
      <w:r>
        <w:t xml:space="preserve"> </w:t>
      </w:r>
      <w:r>
        <w:t>ضرورة</w:t>
      </w:r>
      <w:r>
        <w:t xml:space="preserve"> </w:t>
      </w:r>
      <w:r>
        <w:t>فلا</w:t>
      </w:r>
      <w:r>
        <w:t xml:space="preserve"> </w:t>
      </w:r>
      <w:r>
        <w:t>رجوع</w:t>
      </w:r>
      <w:r>
        <w:t xml:space="preserve"> </w:t>
      </w:r>
      <w:r>
        <w:t>له</w:t>
      </w:r>
      <w:r>
        <w:t xml:space="preserve"> </w:t>
      </w:r>
      <w:r>
        <w:t>بشيء</w:t>
      </w:r>
      <w:r>
        <w:t xml:space="preserve"> </w:t>
      </w:r>
      <w:r>
        <w:t>على</w:t>
      </w:r>
      <w:r>
        <w:t xml:space="preserve"> </w:t>
      </w:r>
      <w:r>
        <w:t>شريكه</w:t>
      </w:r>
      <w:r>
        <w:t xml:space="preserve"> </w:t>
      </w:r>
      <w:r>
        <w:t>ولا</w:t>
      </w:r>
      <w:r>
        <w:t xml:space="preserve"> </w:t>
      </w:r>
      <w:r>
        <w:t>يحرم</w:t>
      </w:r>
      <w:r>
        <w:t xml:space="preserve"> </w:t>
      </w:r>
      <w:r>
        <w:t>الشريك</w:t>
      </w:r>
      <w:r>
        <w:t xml:space="preserve"> </w:t>
      </w:r>
      <w:r>
        <w:t>من</w:t>
      </w:r>
      <w:r>
        <w:t xml:space="preserve"> </w:t>
      </w:r>
      <w:r>
        <w:t>الانتفاع</w:t>
      </w:r>
      <w:r>
        <w:t xml:space="preserve"> </w:t>
      </w:r>
      <w:r>
        <w:t>بحصته</w:t>
      </w:r>
      <w:r>
        <w:t xml:space="preserve"> .</w:t>
      </w:r>
      <w:r>
        <w:br/>
      </w:r>
      <w:r>
        <w:t>المــادة</w:t>
      </w:r>
      <w:r>
        <w:t xml:space="preserve">(1195): </w:t>
      </w:r>
      <w:r>
        <w:t>اذا</w:t>
      </w:r>
      <w:r>
        <w:t xml:space="preserve"> </w:t>
      </w:r>
      <w:r>
        <w:t>اختل</w:t>
      </w:r>
      <w:r>
        <w:t xml:space="preserve"> </w:t>
      </w:r>
      <w:r>
        <w:t>الحائط</w:t>
      </w:r>
      <w:r>
        <w:t xml:space="preserve"> </w:t>
      </w:r>
      <w:r>
        <w:t>المشترك</w:t>
      </w:r>
      <w:r>
        <w:t xml:space="preserve"> </w:t>
      </w:r>
      <w:r>
        <w:t>او</w:t>
      </w:r>
      <w:r>
        <w:t xml:space="preserve"> </w:t>
      </w:r>
      <w:r>
        <w:t>تهدم</w:t>
      </w:r>
      <w:r>
        <w:t xml:space="preserve"> </w:t>
      </w:r>
      <w:r>
        <w:t>فان</w:t>
      </w:r>
      <w:r>
        <w:t xml:space="preserve"> </w:t>
      </w:r>
      <w:r>
        <w:t>كانت</w:t>
      </w:r>
      <w:r>
        <w:t xml:space="preserve"> </w:t>
      </w:r>
      <w:r>
        <w:t>للشريكين</w:t>
      </w:r>
      <w:r>
        <w:t xml:space="preserve"> </w:t>
      </w:r>
      <w:r>
        <w:t>حمولة</w:t>
      </w:r>
      <w:r>
        <w:t xml:space="preserve"> </w:t>
      </w:r>
      <w:r>
        <w:t>لزمها</w:t>
      </w:r>
      <w:r>
        <w:t xml:space="preserve"> </w:t>
      </w:r>
      <w:r>
        <w:t>اعادة</w:t>
      </w:r>
      <w:r>
        <w:t xml:space="preserve"> </w:t>
      </w:r>
      <w:r>
        <w:t>بناءه</w:t>
      </w:r>
      <w:r>
        <w:t xml:space="preserve"> </w:t>
      </w:r>
      <w:r>
        <w:t>فان</w:t>
      </w:r>
      <w:r>
        <w:t xml:space="preserve"> </w:t>
      </w:r>
      <w:r>
        <w:t>تمرد</w:t>
      </w:r>
      <w:r>
        <w:t xml:space="preserve"> </w:t>
      </w:r>
      <w:r>
        <w:t>الشريك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كان</w:t>
      </w:r>
      <w:r>
        <w:t xml:space="preserve"> </w:t>
      </w:r>
      <w:r>
        <w:t>لشريكه</w:t>
      </w:r>
      <w:r>
        <w:t xml:space="preserve"> </w:t>
      </w:r>
      <w:r>
        <w:t>باذن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اعادة</w:t>
      </w:r>
      <w:r>
        <w:t xml:space="preserve"> </w:t>
      </w:r>
      <w:r>
        <w:t>بناء</w:t>
      </w:r>
      <w:r>
        <w:t xml:space="preserve"> </w:t>
      </w:r>
      <w:r>
        <w:t>الحائط</w:t>
      </w:r>
      <w:r>
        <w:t xml:space="preserve"> </w:t>
      </w:r>
      <w:r>
        <w:t>والرجوع</w:t>
      </w:r>
      <w:r>
        <w:t xml:space="preserve"> </w:t>
      </w:r>
      <w:r>
        <w:t>على</w:t>
      </w:r>
      <w:r>
        <w:t xml:space="preserve"> </w:t>
      </w:r>
      <w:r>
        <w:t>شريكه</w:t>
      </w:r>
      <w:r>
        <w:t xml:space="preserve"> </w:t>
      </w:r>
      <w:r>
        <w:t>بنصيبه</w:t>
      </w:r>
      <w:r>
        <w:t xml:space="preserve"> </w:t>
      </w:r>
      <w:r>
        <w:t>في</w:t>
      </w:r>
      <w:r>
        <w:t xml:space="preserve"> </w:t>
      </w:r>
      <w:r>
        <w:t>النفقة</w:t>
      </w:r>
      <w:r>
        <w:t xml:space="preserve"> </w:t>
      </w:r>
      <w:r>
        <w:t>والمصاريف</w:t>
      </w:r>
      <w:r>
        <w:t xml:space="preserve">,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لاحد</w:t>
      </w:r>
      <w:r>
        <w:t xml:space="preserve"> </w:t>
      </w:r>
      <w:r>
        <w:t>الشريكين</w:t>
      </w:r>
      <w:r>
        <w:t xml:space="preserve"> </w:t>
      </w:r>
      <w:r>
        <w:t>حمولة</w:t>
      </w:r>
      <w:r>
        <w:t xml:space="preserve"> </w:t>
      </w:r>
      <w:r>
        <w:t>على</w:t>
      </w:r>
      <w:r>
        <w:t xml:space="preserve"> </w:t>
      </w:r>
      <w:r>
        <w:t>الحائط</w:t>
      </w:r>
      <w:r>
        <w:t xml:space="preserve"> </w:t>
      </w:r>
      <w:r>
        <w:t>دون</w:t>
      </w:r>
      <w:r>
        <w:t xml:space="preserve"> </w:t>
      </w:r>
      <w:r>
        <w:t>الاخر</w:t>
      </w:r>
      <w:r>
        <w:t xml:space="preserve"> </w:t>
      </w:r>
      <w:r>
        <w:t>يجبر</w:t>
      </w:r>
      <w:r>
        <w:t xml:space="preserve"> </w:t>
      </w:r>
      <w:r>
        <w:t>الاخر</w:t>
      </w:r>
      <w:r>
        <w:t xml:space="preserve"> </w:t>
      </w:r>
      <w:r>
        <w:t>على</w:t>
      </w:r>
      <w:r>
        <w:t xml:space="preserve"> </w:t>
      </w:r>
      <w:r>
        <w:t>اعادة</w:t>
      </w:r>
      <w:r>
        <w:t xml:space="preserve"> </w:t>
      </w:r>
      <w:r>
        <w:t>البناء</w:t>
      </w:r>
      <w:r>
        <w:t xml:space="preserve"> </w:t>
      </w:r>
      <w:r>
        <w:t>مطلقا</w:t>
      </w:r>
      <w:r>
        <w:t xml:space="preserve">, </w:t>
      </w:r>
      <w:r>
        <w:t>واذا</w:t>
      </w:r>
      <w:r>
        <w:t xml:space="preserve"> </w:t>
      </w:r>
      <w:r>
        <w:t>تمرد</w:t>
      </w:r>
      <w:r>
        <w:t xml:space="preserve"> </w:t>
      </w:r>
      <w:r>
        <w:t>الشريك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غائبا</w:t>
      </w:r>
      <w:r>
        <w:t xml:space="preserve"> </w:t>
      </w:r>
      <w:r>
        <w:t>فلصاحب</w:t>
      </w:r>
      <w:r>
        <w:t xml:space="preserve"> </w:t>
      </w:r>
      <w:r>
        <w:t>الحق</w:t>
      </w:r>
      <w:r>
        <w:t xml:space="preserve"> </w:t>
      </w:r>
      <w:r>
        <w:t>باذن</w:t>
      </w:r>
      <w:r>
        <w:t xml:space="preserve"> </w:t>
      </w:r>
      <w:r>
        <w:t>القضاء</w:t>
      </w:r>
      <w:r>
        <w:t xml:space="preserve"> </w:t>
      </w:r>
      <w:r>
        <w:t>اعادة</w:t>
      </w:r>
      <w:r>
        <w:t xml:space="preserve"> </w:t>
      </w:r>
      <w:r>
        <w:t>البناء</w:t>
      </w:r>
      <w:r>
        <w:t xml:space="preserve"> </w:t>
      </w:r>
      <w:r>
        <w:t>والرجوع</w:t>
      </w:r>
      <w:r>
        <w:t xml:space="preserve"> </w:t>
      </w:r>
      <w:r>
        <w:t>على</w:t>
      </w:r>
      <w:r>
        <w:t xml:space="preserve"> </w:t>
      </w:r>
      <w:r>
        <w:t>شريك</w:t>
      </w:r>
      <w:r>
        <w:t>ه</w:t>
      </w:r>
      <w:r>
        <w:t xml:space="preserve"> </w:t>
      </w:r>
      <w:r>
        <w:t>بنصيبه</w:t>
      </w:r>
      <w:r>
        <w:t xml:space="preserve"> </w:t>
      </w:r>
      <w:r>
        <w:t>في</w:t>
      </w:r>
      <w:r>
        <w:t xml:space="preserve"> </w:t>
      </w:r>
      <w:r>
        <w:t>النفقة</w:t>
      </w:r>
      <w:r>
        <w:t xml:space="preserve"> </w:t>
      </w:r>
      <w:r>
        <w:t>والمصاريف</w:t>
      </w:r>
      <w:r>
        <w:t xml:space="preserve">,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اذا</w:t>
      </w:r>
      <w:r>
        <w:t xml:space="preserve"> </w:t>
      </w:r>
      <w:r>
        <w:t>اعاد</w:t>
      </w:r>
      <w:r>
        <w:t xml:space="preserve"> </w:t>
      </w:r>
      <w:r>
        <w:t>الشريك</w:t>
      </w:r>
      <w:r>
        <w:t xml:space="preserve"> </w:t>
      </w:r>
      <w:r>
        <w:t>بناء</w:t>
      </w:r>
      <w:r>
        <w:t xml:space="preserve"> </w:t>
      </w:r>
      <w:r>
        <w:t>الحائط</w:t>
      </w:r>
      <w:r>
        <w:t xml:space="preserve"> </w:t>
      </w:r>
      <w:r>
        <w:t>بدون</w:t>
      </w:r>
      <w:r>
        <w:t xml:space="preserve"> </w:t>
      </w:r>
      <w:r>
        <w:t>رضاء</w:t>
      </w:r>
      <w:r>
        <w:t xml:space="preserve"> </w:t>
      </w:r>
      <w:r>
        <w:t>شريكة</w:t>
      </w:r>
      <w:r>
        <w:t xml:space="preserve"> </w:t>
      </w:r>
      <w:r>
        <w:t>وبدون</w:t>
      </w:r>
      <w:r>
        <w:t xml:space="preserve"> </w:t>
      </w:r>
      <w:r>
        <w:t>اذن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ولا</w:t>
      </w:r>
      <w:r>
        <w:t xml:space="preserve"> </w:t>
      </w:r>
      <w:r>
        <w:t>ضرورة</w:t>
      </w:r>
      <w:r>
        <w:t xml:space="preserve"> </w:t>
      </w:r>
      <w:r>
        <w:t>فلا</w:t>
      </w:r>
      <w:r>
        <w:t xml:space="preserve"> </w:t>
      </w:r>
      <w:r>
        <w:t>رجوع</w:t>
      </w:r>
      <w:r>
        <w:t xml:space="preserve"> </w:t>
      </w:r>
      <w:r>
        <w:t>له</w:t>
      </w:r>
      <w:r>
        <w:t xml:space="preserve"> </w:t>
      </w:r>
      <w:r>
        <w:t>بشيء</w:t>
      </w:r>
      <w:r>
        <w:t xml:space="preserve"> </w:t>
      </w:r>
      <w:r>
        <w:t>على</w:t>
      </w:r>
      <w:r>
        <w:t xml:space="preserve"> </w:t>
      </w:r>
      <w:r>
        <w:t>شريكه</w:t>
      </w:r>
      <w:r>
        <w:t xml:space="preserve"> .</w:t>
      </w:r>
      <w:r>
        <w:br/>
      </w:r>
      <w:r>
        <w:t>المــادة</w:t>
      </w:r>
      <w:r>
        <w:t xml:space="preserve">(1196):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حصته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الشائع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بعضها</w:t>
      </w:r>
      <w:r>
        <w:t xml:space="preserve"> </w:t>
      </w:r>
      <w:r>
        <w:t>للغير</w:t>
      </w:r>
      <w:r>
        <w:t xml:space="preserve"> </w:t>
      </w:r>
      <w:r>
        <w:t>بعوض</w:t>
      </w:r>
      <w:r>
        <w:t xml:space="preserve"> </w:t>
      </w:r>
      <w:r>
        <w:t>كان</w:t>
      </w:r>
      <w:r>
        <w:t xml:space="preserve"> </w:t>
      </w:r>
      <w:r>
        <w:t>للشريك</w:t>
      </w:r>
      <w:r>
        <w:t xml:space="preserve"> </w:t>
      </w:r>
      <w:r>
        <w:t>الاخر</w:t>
      </w:r>
      <w:r>
        <w:t xml:space="preserve"> </w:t>
      </w:r>
      <w:r>
        <w:t>حق</w:t>
      </w:r>
      <w:r>
        <w:t xml:space="preserve"> </w:t>
      </w:r>
      <w:r>
        <w:t>اخذها</w:t>
      </w:r>
      <w:r>
        <w:t xml:space="preserve"> </w:t>
      </w:r>
      <w:r>
        <w:t>بالشفعة</w:t>
      </w:r>
      <w:r>
        <w:t xml:space="preserve"> </w:t>
      </w:r>
      <w:r>
        <w:t>طبقا</w:t>
      </w:r>
      <w:r>
        <w:t xml:space="preserve"> </w:t>
      </w:r>
      <w:r>
        <w:t>لاحكامها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بابها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قسمة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( </w:t>
      </w:r>
      <w:r>
        <w:t>الشائع</w:t>
      </w:r>
      <w:r>
        <w:t xml:space="preserve"> )</w:t>
      </w:r>
    </w:p>
    <w:p w:rsidR="00601374" w:rsidRDefault="00DB6C82" w:rsidP="008909C2">
      <w:pPr>
        <w:jc w:val="right"/>
      </w:pPr>
      <w:r>
        <w:t>المــادة</w:t>
      </w:r>
      <w:r>
        <w:t xml:space="preserve">(1197): </w:t>
      </w:r>
      <w:r>
        <w:t>القسمة</w:t>
      </w:r>
      <w:r>
        <w:t xml:space="preserve"> </w:t>
      </w:r>
      <w:r>
        <w:t>هي</w:t>
      </w:r>
      <w:r>
        <w:t xml:space="preserve"> </w:t>
      </w:r>
      <w:r>
        <w:t>معرفة</w:t>
      </w:r>
      <w:r>
        <w:t xml:space="preserve"> </w:t>
      </w:r>
      <w:r>
        <w:t>مقدار</w:t>
      </w:r>
      <w:r>
        <w:t xml:space="preserve"> </w:t>
      </w:r>
      <w:r>
        <w:t>ما</w:t>
      </w:r>
      <w:r>
        <w:t xml:space="preserve"> </w:t>
      </w:r>
      <w:r>
        <w:t>لكل</w:t>
      </w:r>
      <w:r>
        <w:t xml:space="preserve"> </w:t>
      </w:r>
      <w:r>
        <w:t>شريك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وافرازه</w:t>
      </w:r>
      <w:r>
        <w:t xml:space="preserve"> </w:t>
      </w:r>
      <w:r>
        <w:t>بعد</w:t>
      </w:r>
      <w:r>
        <w:t xml:space="preserve"> </w:t>
      </w:r>
      <w:r>
        <w:t>موازاة</w:t>
      </w:r>
      <w:r>
        <w:t xml:space="preserve"> </w:t>
      </w:r>
      <w:r>
        <w:t>السهام</w:t>
      </w:r>
      <w:r>
        <w:t xml:space="preserve"> </w:t>
      </w:r>
      <w:r>
        <w:t>في</w:t>
      </w:r>
      <w:r>
        <w:t xml:space="preserve"> </w:t>
      </w:r>
      <w:r>
        <w:t>المثليات</w:t>
      </w:r>
      <w:r>
        <w:t xml:space="preserve"> </w:t>
      </w:r>
      <w:r>
        <w:t>وتعديلها</w:t>
      </w:r>
      <w:r>
        <w:t xml:space="preserve"> </w:t>
      </w:r>
      <w:r>
        <w:t>في</w:t>
      </w:r>
      <w:r>
        <w:t xml:space="preserve"> </w:t>
      </w:r>
      <w:r>
        <w:t>القيميات</w:t>
      </w:r>
      <w:r>
        <w:t xml:space="preserve"> .</w:t>
      </w:r>
      <w:r>
        <w:br/>
      </w:r>
      <w:r>
        <w:t>المــادة</w:t>
      </w:r>
      <w:r>
        <w:t xml:space="preserve">(1198): </w:t>
      </w:r>
      <w:r>
        <w:t>القسمة</w:t>
      </w:r>
      <w:r>
        <w:t xml:space="preserve"> </w:t>
      </w:r>
      <w:r>
        <w:t>نوعان</w:t>
      </w:r>
      <w:r>
        <w:t xml:space="preserve">: </w:t>
      </w:r>
      <w:r>
        <w:t>نهائية</w:t>
      </w:r>
      <w:r>
        <w:t xml:space="preserve"> </w:t>
      </w:r>
      <w:r>
        <w:t>في</w:t>
      </w:r>
      <w:r>
        <w:t xml:space="preserve"> </w:t>
      </w:r>
      <w:r>
        <w:t>الملك</w:t>
      </w:r>
      <w:r>
        <w:t xml:space="preserve">, </w:t>
      </w:r>
      <w:r>
        <w:t>وقسمة</w:t>
      </w:r>
      <w:r>
        <w:t xml:space="preserve"> </w:t>
      </w:r>
      <w:r>
        <w:t>مؤقتة</w:t>
      </w:r>
      <w:r>
        <w:t xml:space="preserve"> </w:t>
      </w:r>
      <w:r>
        <w:t>في</w:t>
      </w:r>
      <w:r>
        <w:t xml:space="preserve"> </w:t>
      </w:r>
      <w:r>
        <w:t>المنافع</w:t>
      </w:r>
      <w:r>
        <w:t xml:space="preserve"> </w:t>
      </w:r>
      <w:r>
        <w:t>يبقى</w:t>
      </w:r>
      <w:r>
        <w:t xml:space="preserve"> </w:t>
      </w:r>
      <w:r>
        <w:t>فيها</w:t>
      </w:r>
      <w:r>
        <w:t xml:space="preserve"> </w:t>
      </w:r>
      <w:r>
        <w:t>الملك</w:t>
      </w:r>
      <w:r>
        <w:t xml:space="preserve"> </w:t>
      </w:r>
      <w:r>
        <w:t>شائعا</w:t>
      </w:r>
      <w:r>
        <w:t xml:space="preserve"> </w:t>
      </w:r>
      <w:r>
        <w:t>على</w:t>
      </w:r>
      <w:r>
        <w:t xml:space="preserve"> </w:t>
      </w:r>
      <w:r>
        <w:t>حاله</w:t>
      </w:r>
      <w:r>
        <w:t xml:space="preserve">, </w:t>
      </w:r>
      <w:r>
        <w:t>ويجوز</w:t>
      </w:r>
      <w:r>
        <w:t xml:space="preserve"> </w:t>
      </w:r>
      <w:r>
        <w:t>قسمة</w:t>
      </w:r>
      <w:r>
        <w:t xml:space="preserve"> </w:t>
      </w:r>
      <w:r>
        <w:t>منافع</w:t>
      </w:r>
      <w:r>
        <w:t xml:space="preserve"> </w:t>
      </w:r>
      <w:r>
        <w:t>الاعيان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قسمة</w:t>
      </w:r>
      <w:r>
        <w:t xml:space="preserve"> </w:t>
      </w:r>
      <w:r>
        <w:t>مهاياة</w:t>
      </w:r>
      <w:r>
        <w:t xml:space="preserve"> .</w:t>
      </w:r>
      <w:r>
        <w:br/>
      </w:r>
      <w:r>
        <w:t>المــادة</w:t>
      </w:r>
      <w:r>
        <w:t xml:space="preserve">(1199): </w:t>
      </w:r>
      <w:r>
        <w:t>تتم</w:t>
      </w:r>
      <w:r>
        <w:t xml:space="preserve"> </w:t>
      </w:r>
      <w:r>
        <w:t>القسمة</w:t>
      </w:r>
      <w:r>
        <w:t xml:space="preserve"> </w:t>
      </w:r>
      <w:r>
        <w:t>بين</w:t>
      </w:r>
      <w:r>
        <w:t xml:space="preserve"> </w:t>
      </w:r>
      <w:r>
        <w:t>الشريكين</w:t>
      </w:r>
      <w:r>
        <w:t xml:space="preserve"> </w:t>
      </w:r>
      <w:r>
        <w:t>باحد</w:t>
      </w:r>
      <w:r>
        <w:t xml:space="preserve"> </w:t>
      </w:r>
      <w:r>
        <w:t>طريقين</w:t>
      </w:r>
      <w:r>
        <w:t xml:space="preserve"> :</w:t>
      </w:r>
      <w:r>
        <w:br/>
      </w:r>
      <w:r>
        <w:t>الاولى</w:t>
      </w:r>
      <w:r>
        <w:t xml:space="preserve">: </w:t>
      </w:r>
      <w:r>
        <w:t>قسمة</w:t>
      </w:r>
      <w:r>
        <w:t xml:space="preserve"> </w:t>
      </w:r>
      <w:r>
        <w:t>اختيارية</w:t>
      </w:r>
      <w:r>
        <w:t xml:space="preserve"> </w:t>
      </w:r>
      <w:r>
        <w:t>بالتراضي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يتفق</w:t>
      </w:r>
      <w:r>
        <w:t xml:space="preserve"> </w:t>
      </w:r>
      <w:r>
        <w:t>فيها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ياخذ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نصيبه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في</w:t>
      </w:r>
      <w:r>
        <w:t xml:space="preserve"> </w:t>
      </w:r>
      <w:r>
        <w:t>معين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تراضوا</w:t>
      </w:r>
      <w:r>
        <w:t xml:space="preserve"> </w:t>
      </w:r>
      <w:r>
        <w:t>عليه</w:t>
      </w:r>
      <w:r>
        <w:t xml:space="preserve"> </w:t>
      </w:r>
      <w:r>
        <w:t>بدون</w:t>
      </w:r>
      <w:r>
        <w:t xml:space="preserve"> </w:t>
      </w:r>
      <w:r>
        <w:t>اجبار</w:t>
      </w:r>
      <w:r>
        <w:t xml:space="preserve"> </w:t>
      </w:r>
      <w:r>
        <w:t>او</w:t>
      </w:r>
      <w:r>
        <w:t xml:space="preserve"> </w:t>
      </w:r>
      <w:r>
        <w:t>قرعة</w:t>
      </w:r>
      <w:r>
        <w:t xml:space="preserve"> .</w:t>
      </w:r>
      <w:r>
        <w:br/>
      </w:r>
      <w:r>
        <w:t>والثانية</w:t>
      </w:r>
      <w:r>
        <w:t xml:space="preserve">: </w:t>
      </w:r>
      <w:r>
        <w:t>قسمة</w:t>
      </w:r>
      <w:r>
        <w:t xml:space="preserve"> </w:t>
      </w:r>
      <w:r>
        <w:t>جبرية</w:t>
      </w:r>
      <w:r>
        <w:t xml:space="preserve"> </w:t>
      </w:r>
      <w:r>
        <w:t>يتعين</w:t>
      </w:r>
      <w:r>
        <w:t xml:space="preserve"> </w:t>
      </w:r>
      <w:r>
        <w:t>فيها</w:t>
      </w:r>
      <w:r>
        <w:t xml:space="preserve"> </w:t>
      </w:r>
      <w:r>
        <w:t>ن</w:t>
      </w:r>
      <w:r>
        <w:t>صيب</w:t>
      </w:r>
      <w:r>
        <w:t xml:space="preserve"> </w:t>
      </w:r>
      <w:r>
        <w:t>كل</w:t>
      </w:r>
      <w:r>
        <w:t xml:space="preserve"> </w:t>
      </w:r>
      <w:r>
        <w:t>شريك</w:t>
      </w:r>
      <w:r>
        <w:t xml:space="preserve"> </w:t>
      </w:r>
      <w:r>
        <w:t>بالاقتراع</w:t>
      </w:r>
      <w:r>
        <w:t xml:space="preserve"> </w:t>
      </w:r>
      <w:r>
        <w:t>على</w:t>
      </w:r>
      <w:r>
        <w:t xml:space="preserve"> </w:t>
      </w:r>
      <w:r>
        <w:t>الانصبة</w:t>
      </w:r>
      <w:r>
        <w:t xml:space="preserve"> </w:t>
      </w:r>
      <w:r>
        <w:t>المقررة</w:t>
      </w:r>
      <w:r>
        <w:t xml:space="preserve"> </w:t>
      </w:r>
      <w:r>
        <w:t>او</w:t>
      </w:r>
      <w:r>
        <w:t xml:space="preserve"> </w:t>
      </w:r>
      <w:r>
        <w:t>المعدلة</w:t>
      </w:r>
      <w:r>
        <w:t xml:space="preserve"> .</w:t>
      </w:r>
      <w:r>
        <w:br/>
      </w:r>
      <w:r>
        <w:t>المــادة</w:t>
      </w:r>
      <w:r>
        <w:t xml:space="preserve">(1200): </w:t>
      </w:r>
      <w:r>
        <w:t>القسمة</w:t>
      </w:r>
      <w:r>
        <w:t xml:space="preserve"> </w:t>
      </w:r>
      <w:r>
        <w:t>عقد</w:t>
      </w:r>
      <w:r>
        <w:t xml:space="preserve"> </w:t>
      </w:r>
      <w:r>
        <w:t>لازم</w:t>
      </w:r>
      <w:r>
        <w:t xml:space="preserve"> </w:t>
      </w:r>
      <w:r>
        <w:t>لجميع</w:t>
      </w:r>
      <w:r>
        <w:t xml:space="preserve"> </w:t>
      </w:r>
      <w:r>
        <w:t>الشركاء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لاحدهم</w:t>
      </w:r>
      <w:r>
        <w:t xml:space="preserve"> </w:t>
      </w:r>
      <w:r>
        <w:t>الرجوع</w:t>
      </w:r>
      <w:r>
        <w:t xml:space="preserve"> </w:t>
      </w:r>
      <w:r>
        <w:t>فيه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سائر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القضاء</w:t>
      </w:r>
      <w:r>
        <w:t xml:space="preserve"> ,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ناقص</w:t>
      </w:r>
      <w:r>
        <w:t xml:space="preserve"> </w:t>
      </w:r>
      <w:r>
        <w:t>اهلية</w:t>
      </w:r>
      <w:r>
        <w:t xml:space="preserve"> </w:t>
      </w:r>
      <w:r>
        <w:t>فيقوم</w:t>
      </w:r>
      <w:r>
        <w:t xml:space="preserve"> </w:t>
      </w:r>
      <w:r>
        <w:t>مقامه</w:t>
      </w:r>
      <w:r>
        <w:t xml:space="preserve"> </w:t>
      </w:r>
      <w:r>
        <w:t>وليه</w:t>
      </w:r>
      <w:r>
        <w:t xml:space="preserve"> </w:t>
      </w:r>
      <w:r>
        <w:t>او</w:t>
      </w:r>
      <w:r>
        <w:t xml:space="preserve"> </w:t>
      </w:r>
      <w:r>
        <w:t>وصيه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بينهم</w:t>
      </w:r>
      <w:r>
        <w:t xml:space="preserve"> </w:t>
      </w:r>
      <w:r>
        <w:t>غائب</w:t>
      </w:r>
      <w:r>
        <w:t xml:space="preserve"> </w:t>
      </w:r>
      <w:r>
        <w:t>فيقوم</w:t>
      </w:r>
      <w:r>
        <w:t xml:space="preserve"> </w:t>
      </w:r>
      <w:r>
        <w:t>مقامه</w:t>
      </w:r>
      <w:r>
        <w:t xml:space="preserve"> </w:t>
      </w:r>
      <w:r>
        <w:t>وكيله</w:t>
      </w:r>
      <w:r>
        <w:t xml:space="preserve">, </w:t>
      </w:r>
      <w:r>
        <w:t>فاذا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لناقص</w:t>
      </w:r>
      <w:r>
        <w:t xml:space="preserve"> </w:t>
      </w:r>
      <w:r>
        <w:t>الاهلية</w:t>
      </w:r>
      <w:r>
        <w:t xml:space="preserve"> </w:t>
      </w:r>
      <w:r>
        <w:t>او</w:t>
      </w:r>
      <w:r>
        <w:t xml:space="preserve"> </w:t>
      </w:r>
      <w:r>
        <w:t>الغائب</w:t>
      </w:r>
      <w:r>
        <w:t xml:space="preserve"> </w:t>
      </w:r>
      <w:r>
        <w:t>من</w:t>
      </w:r>
      <w:r>
        <w:t xml:space="preserve"> </w:t>
      </w:r>
      <w:r>
        <w:t>ينوب</w:t>
      </w:r>
      <w:r>
        <w:t xml:space="preserve"> </w:t>
      </w:r>
      <w:r>
        <w:t>عنه</w:t>
      </w:r>
      <w:r>
        <w:t xml:space="preserve"> </w:t>
      </w:r>
      <w:r>
        <w:t>نصب</w:t>
      </w:r>
      <w:r>
        <w:t xml:space="preserve"> </w:t>
      </w:r>
      <w:r>
        <w:t>عنه</w:t>
      </w:r>
      <w:r>
        <w:t xml:space="preserve"> </w:t>
      </w:r>
      <w:r>
        <w:t>القاضي</w:t>
      </w:r>
      <w:r>
        <w:t xml:space="preserve"> </w:t>
      </w:r>
      <w:r>
        <w:t>وكذلك</w:t>
      </w:r>
      <w:r>
        <w:t xml:space="preserve"> </w:t>
      </w:r>
      <w:r>
        <w:t>اذا</w:t>
      </w:r>
      <w:r>
        <w:t xml:space="preserve"> </w:t>
      </w:r>
      <w:r>
        <w:t>تمرد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نصب</w:t>
      </w:r>
      <w:r>
        <w:t xml:space="preserve"> </w:t>
      </w:r>
      <w:r>
        <w:t>عنه</w:t>
      </w:r>
      <w:r>
        <w:t xml:space="preserve"> </w:t>
      </w:r>
      <w:r>
        <w:t>القاضي</w:t>
      </w:r>
      <w:r>
        <w:t xml:space="preserve"> .</w:t>
      </w:r>
      <w:r>
        <w:br/>
      </w:r>
      <w:r>
        <w:t>المــادة</w:t>
      </w:r>
      <w:r>
        <w:t xml:space="preserve">(1201):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القسمة</w:t>
      </w:r>
      <w:r>
        <w:t xml:space="preserve"> </w:t>
      </w:r>
      <w:r>
        <w:t>ضرر</w:t>
      </w:r>
      <w:r>
        <w:t xml:space="preserve"> </w:t>
      </w:r>
      <w:r>
        <w:t>على</w:t>
      </w:r>
      <w:r>
        <w:t xml:space="preserve"> </w:t>
      </w:r>
      <w:r>
        <w:t>المتقاسمين</w:t>
      </w:r>
      <w:r>
        <w:t xml:space="preserve"> </w:t>
      </w:r>
      <w:r>
        <w:t>او</w:t>
      </w:r>
      <w:r>
        <w:t xml:space="preserve"> </w:t>
      </w:r>
      <w:r>
        <w:t>بعضهم</w:t>
      </w:r>
      <w:r>
        <w:t xml:space="preserve"> </w:t>
      </w:r>
      <w:r>
        <w:t>فلا</w:t>
      </w:r>
      <w:r>
        <w:t xml:space="preserve"> </w:t>
      </w:r>
      <w:r>
        <w:t>يجابون</w:t>
      </w:r>
      <w:r>
        <w:t xml:space="preserve"> </w:t>
      </w:r>
      <w:r>
        <w:t>اليها</w:t>
      </w:r>
      <w:r>
        <w:t xml:space="preserve"> </w:t>
      </w:r>
      <w:r>
        <w:t>ولا</w:t>
      </w:r>
      <w:r>
        <w:t xml:space="preserve"> </w:t>
      </w:r>
      <w:r>
        <w:t>يجبر</w:t>
      </w:r>
      <w:r>
        <w:t xml:space="preserve"> </w:t>
      </w:r>
      <w:r>
        <w:t>من</w:t>
      </w:r>
      <w:r>
        <w:t xml:space="preserve"> </w:t>
      </w:r>
      <w:r>
        <w:t>امتنع</w:t>
      </w:r>
      <w:r>
        <w:t xml:space="preserve"> </w:t>
      </w:r>
      <w:r>
        <w:t>عنها،</w:t>
      </w:r>
      <w:r>
        <w:t xml:space="preserve"> </w:t>
      </w:r>
      <w:r>
        <w:t>فان</w:t>
      </w:r>
      <w:r>
        <w:t xml:space="preserve"> </w:t>
      </w:r>
      <w:r>
        <w:t>فعلوا</w:t>
      </w:r>
      <w:r>
        <w:t xml:space="preserve"> </w:t>
      </w:r>
      <w:r>
        <w:t>فلهم</w:t>
      </w:r>
      <w:r>
        <w:t xml:space="preserve"> </w:t>
      </w:r>
      <w:r>
        <w:t>الرجوع</w:t>
      </w:r>
      <w:r>
        <w:t xml:space="preserve"> </w:t>
      </w:r>
      <w:r>
        <w:t>باعادة</w:t>
      </w:r>
      <w:r>
        <w:t xml:space="preserve"> </w:t>
      </w:r>
      <w:r>
        <w:t>ال</w:t>
      </w:r>
      <w:r>
        <w:t>قسمة</w:t>
      </w:r>
      <w:r>
        <w:t xml:space="preserve"> </w:t>
      </w:r>
      <w:r>
        <w:t>فان</w:t>
      </w:r>
      <w:r>
        <w:t xml:space="preserve"> </w:t>
      </w:r>
      <w:r>
        <w:t>عم</w:t>
      </w:r>
      <w:r>
        <w:t xml:space="preserve"> </w:t>
      </w:r>
      <w:r>
        <w:t>نفعها</w:t>
      </w:r>
      <w:r>
        <w:t xml:space="preserve"> </w:t>
      </w:r>
      <w:r>
        <w:t>جميع</w:t>
      </w:r>
      <w:r>
        <w:t xml:space="preserve"> </w:t>
      </w:r>
      <w:r>
        <w:t>المتقاسمين</w:t>
      </w:r>
      <w:r>
        <w:t xml:space="preserve"> </w:t>
      </w:r>
      <w:r>
        <w:t>اجيبوا،</w:t>
      </w:r>
      <w:r>
        <w:t xml:space="preserve"> </w:t>
      </w:r>
      <w:r>
        <w:t>ولا</w:t>
      </w:r>
      <w:r>
        <w:t xml:space="preserve"> </w:t>
      </w:r>
      <w:r>
        <w:t>يقسم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قسمته</w:t>
      </w:r>
      <w:r>
        <w:t xml:space="preserve"> </w:t>
      </w:r>
      <w:r>
        <w:t>ضرر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رضي</w:t>
      </w:r>
      <w:r>
        <w:t xml:space="preserve"> </w:t>
      </w:r>
      <w:r>
        <w:t>به</w:t>
      </w:r>
      <w:r>
        <w:t xml:space="preserve"> </w:t>
      </w:r>
      <w:r>
        <w:t>جميع</w:t>
      </w:r>
      <w:r>
        <w:t xml:space="preserve"> </w:t>
      </w:r>
      <w:r>
        <w:t>المتقاسمين</w:t>
      </w:r>
      <w:r>
        <w:t xml:space="preserve"> .</w:t>
      </w:r>
      <w:r>
        <w:br/>
      </w:r>
      <w:r>
        <w:t>المــادة</w:t>
      </w:r>
      <w:r>
        <w:t xml:space="preserve">(1202):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عينا</w:t>
      </w:r>
      <w:r>
        <w:t xml:space="preserve"> </w:t>
      </w:r>
      <w:r>
        <w:t>لا</w:t>
      </w:r>
      <w:r>
        <w:t xml:space="preserve"> </w:t>
      </w:r>
      <w:r>
        <w:t>تقبل</w:t>
      </w:r>
      <w:r>
        <w:t xml:space="preserve"> </w:t>
      </w:r>
      <w:r>
        <w:t>القسمة</w:t>
      </w:r>
      <w:r>
        <w:t xml:space="preserve">, </w:t>
      </w:r>
      <w:r>
        <w:t>وكان</w:t>
      </w:r>
      <w:r>
        <w:t xml:space="preserve"> </w:t>
      </w:r>
      <w:r>
        <w:t>في</w:t>
      </w:r>
      <w:r>
        <w:t xml:space="preserve"> </w:t>
      </w:r>
      <w:r>
        <w:t>المهاياة</w:t>
      </w:r>
      <w:r>
        <w:t xml:space="preserve"> </w:t>
      </w:r>
      <w:r>
        <w:t>فيها</w:t>
      </w:r>
      <w:r>
        <w:t xml:space="preserve"> </w:t>
      </w:r>
      <w:r>
        <w:t>ضرر</w:t>
      </w:r>
      <w:r>
        <w:t xml:space="preserve"> </w:t>
      </w:r>
      <w:r>
        <w:t>فتباع</w:t>
      </w:r>
      <w:r>
        <w:t xml:space="preserve"> </w:t>
      </w:r>
      <w:r>
        <w:t>ويقسم</w:t>
      </w:r>
      <w:r>
        <w:t xml:space="preserve"> </w:t>
      </w:r>
      <w:r>
        <w:t>ثمنها</w:t>
      </w:r>
      <w:r>
        <w:t xml:space="preserve"> </w:t>
      </w:r>
      <w:r>
        <w:t>على</w:t>
      </w:r>
      <w:r>
        <w:t xml:space="preserve"> </w:t>
      </w:r>
      <w:r>
        <w:t>الشركاء</w:t>
      </w:r>
      <w:r>
        <w:t xml:space="preserve"> </w:t>
      </w:r>
      <w:r>
        <w:t>فيها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</w:t>
      </w:r>
      <w:r>
        <w:t>ويجبر</w:t>
      </w:r>
      <w:r>
        <w:t xml:space="preserve"> </w:t>
      </w:r>
      <w:r>
        <w:t>المتمرد</w:t>
      </w:r>
      <w:r>
        <w:t xml:space="preserve"> </w:t>
      </w:r>
      <w:r>
        <w:t>ويقدم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الشراء</w:t>
      </w:r>
      <w:r>
        <w:t xml:space="preserve"> .</w:t>
      </w:r>
      <w:r>
        <w:br/>
      </w:r>
      <w:r>
        <w:t>المــادة</w:t>
      </w:r>
      <w:r>
        <w:t xml:space="preserve">(1203):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في</w:t>
      </w:r>
      <w:r>
        <w:t xml:space="preserve"> </w:t>
      </w:r>
      <w:r>
        <w:t>الورثة</w:t>
      </w:r>
      <w:r>
        <w:t xml:space="preserve"> </w:t>
      </w:r>
      <w:r>
        <w:t>حمل</w:t>
      </w:r>
      <w:r>
        <w:t xml:space="preserve"> </w:t>
      </w:r>
      <w:r>
        <w:t>فيتبع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قانون</w:t>
      </w:r>
      <w:r>
        <w:t xml:space="preserve"> </w:t>
      </w:r>
      <w:r>
        <w:t>المواريث</w:t>
      </w:r>
      <w:r>
        <w:t xml:space="preserve"> .</w:t>
      </w:r>
      <w:r>
        <w:br/>
      </w:r>
      <w:r>
        <w:t>المــادة</w:t>
      </w:r>
      <w:r>
        <w:t xml:space="preserve">(1204): </w:t>
      </w:r>
      <w:r>
        <w:t>اذا</w:t>
      </w:r>
      <w:r>
        <w:t xml:space="preserve"> </w:t>
      </w:r>
      <w:r>
        <w:t>ظهر</w:t>
      </w:r>
      <w:r>
        <w:t xml:space="preserve"> </w:t>
      </w:r>
      <w:r>
        <w:t>بعد</w:t>
      </w:r>
      <w:r>
        <w:t xml:space="preserve"> </w:t>
      </w:r>
      <w:r>
        <w:t>قسمة</w:t>
      </w:r>
      <w:r>
        <w:t xml:space="preserve"> </w:t>
      </w:r>
      <w:r>
        <w:t>التركة</w:t>
      </w:r>
      <w:r>
        <w:t xml:space="preserve"> </w:t>
      </w:r>
      <w:r>
        <w:t>دائن</w:t>
      </w:r>
      <w:r>
        <w:t xml:space="preserve"> </w:t>
      </w:r>
      <w:r>
        <w:t>او</w:t>
      </w:r>
      <w:r>
        <w:t xml:space="preserve"> </w:t>
      </w:r>
      <w:r>
        <w:t>موصى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وارث</w:t>
      </w:r>
      <w:r>
        <w:t xml:space="preserve"> </w:t>
      </w:r>
      <w:r>
        <w:t>وتعذر</w:t>
      </w:r>
      <w:r>
        <w:t xml:space="preserve"> </w:t>
      </w:r>
      <w:r>
        <w:t>حصوله</w:t>
      </w:r>
      <w:r>
        <w:t xml:space="preserve"> </w:t>
      </w:r>
      <w:r>
        <w:t>على</w:t>
      </w:r>
      <w:r>
        <w:t xml:space="preserve"> </w:t>
      </w:r>
      <w:r>
        <w:t>حقه</w:t>
      </w:r>
      <w:r>
        <w:t xml:space="preserve"> </w:t>
      </w:r>
      <w:r>
        <w:t>من</w:t>
      </w:r>
      <w:r>
        <w:t xml:space="preserve"> </w:t>
      </w:r>
      <w:r>
        <w:t>المتقاسمين</w:t>
      </w:r>
      <w:r>
        <w:t xml:space="preserve"> </w:t>
      </w:r>
      <w:r>
        <w:t>او</w:t>
      </w:r>
      <w:r>
        <w:t xml:space="preserve"> </w:t>
      </w:r>
      <w:r>
        <w:t>بعضهم</w:t>
      </w:r>
      <w:r>
        <w:t xml:space="preserve"> </w:t>
      </w:r>
      <w:r>
        <w:t>بالتراضي</w:t>
      </w:r>
      <w:r>
        <w:t xml:space="preserve"> </w:t>
      </w:r>
      <w:r>
        <w:t>مع</w:t>
      </w:r>
      <w:r>
        <w:t xml:space="preserve"> </w:t>
      </w:r>
      <w:r>
        <w:t>بقاء</w:t>
      </w:r>
      <w:r>
        <w:t xml:space="preserve"> </w:t>
      </w:r>
      <w:r>
        <w:t>القسمة</w:t>
      </w:r>
      <w:r>
        <w:t xml:space="preserve"> </w:t>
      </w:r>
      <w:r>
        <w:t>تنقض</w:t>
      </w:r>
      <w:r>
        <w:t xml:space="preserve"> </w:t>
      </w:r>
      <w:r>
        <w:t>القسمة</w:t>
      </w:r>
      <w:r>
        <w:t xml:space="preserve"> </w:t>
      </w:r>
      <w:r>
        <w:t>وياخذ</w:t>
      </w:r>
      <w:r>
        <w:t xml:space="preserve"> </w:t>
      </w:r>
      <w:r>
        <w:t>حقه</w:t>
      </w:r>
      <w:r>
        <w:t xml:space="preserve"> </w:t>
      </w:r>
      <w:r>
        <w:t>من</w:t>
      </w:r>
      <w:r>
        <w:t xml:space="preserve"> </w:t>
      </w:r>
      <w:r>
        <w:t>را</w:t>
      </w:r>
      <w:r>
        <w:t>س</w:t>
      </w:r>
      <w:r>
        <w:t xml:space="preserve"> </w:t>
      </w:r>
      <w:r>
        <w:t>التركة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الباقي</w:t>
      </w:r>
      <w:r>
        <w:t xml:space="preserve"> </w:t>
      </w:r>
      <w:r>
        <w:t>منها</w:t>
      </w:r>
      <w:r>
        <w:t xml:space="preserve"> </w:t>
      </w:r>
      <w:r>
        <w:t>بايدي</w:t>
      </w:r>
      <w:r>
        <w:t xml:space="preserve"> </w:t>
      </w:r>
      <w:r>
        <w:t>المتقاسمين</w:t>
      </w:r>
      <w:r>
        <w:t xml:space="preserve"> </w:t>
      </w:r>
      <w:r>
        <w:t>ولمن</w:t>
      </w:r>
      <w:r>
        <w:t xml:space="preserve"> </w:t>
      </w:r>
      <w:r>
        <w:t>اخذ</w:t>
      </w:r>
      <w:r>
        <w:t xml:space="preserve"> </w:t>
      </w:r>
      <w:r>
        <w:t>منه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الباقين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تنص</w:t>
      </w:r>
      <w:r>
        <w:t xml:space="preserve"> </w:t>
      </w:r>
      <w:r>
        <w:t>عليه</w:t>
      </w:r>
      <w:r>
        <w:t xml:space="preserve"> </w:t>
      </w:r>
      <w:r>
        <w:t>المادة</w:t>
      </w:r>
      <w:r>
        <w:t xml:space="preserve"> (1208) .</w:t>
      </w:r>
      <w:r>
        <w:br/>
      </w:r>
      <w:r>
        <w:t>المــادة</w:t>
      </w:r>
      <w:r>
        <w:t xml:space="preserve">(1205): </w:t>
      </w:r>
      <w:r>
        <w:t>يجوز</w:t>
      </w:r>
      <w:r>
        <w:t xml:space="preserve"> </w:t>
      </w:r>
      <w:r>
        <w:t>الاتفاق</w:t>
      </w:r>
      <w:r>
        <w:t xml:space="preserve"> </w:t>
      </w:r>
      <w:r>
        <w:t>بين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البقاء</w:t>
      </w:r>
      <w:r>
        <w:t xml:space="preserve"> </w:t>
      </w:r>
      <w:r>
        <w:t>في</w:t>
      </w:r>
      <w:r>
        <w:t xml:space="preserve"> </w:t>
      </w:r>
      <w:r>
        <w:t>الشيوع</w:t>
      </w:r>
      <w:r>
        <w:t xml:space="preserve"> </w:t>
      </w:r>
      <w:r>
        <w:t>مدة</w:t>
      </w:r>
      <w:r>
        <w:t xml:space="preserve"> </w:t>
      </w:r>
      <w:r>
        <w:t>معينة</w:t>
      </w:r>
      <w:r>
        <w:t xml:space="preserve"> </w:t>
      </w:r>
      <w:r>
        <w:t>للمصلحة</w:t>
      </w:r>
      <w:r>
        <w:t xml:space="preserve">, </w:t>
      </w:r>
      <w:r>
        <w:t>فاذا</w:t>
      </w:r>
      <w:r>
        <w:t xml:space="preserve"> </w:t>
      </w:r>
      <w:r>
        <w:t>اتفق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فليس</w:t>
      </w:r>
      <w:r>
        <w:t xml:space="preserve"> </w:t>
      </w:r>
      <w:r>
        <w:t>لاحدهم</w:t>
      </w:r>
      <w:r>
        <w:t xml:space="preserve"> </w:t>
      </w:r>
      <w:r>
        <w:t>خلال</w:t>
      </w:r>
      <w:r>
        <w:t xml:space="preserve"> </w:t>
      </w:r>
      <w:r>
        <w:t>المدة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القسمة</w:t>
      </w:r>
      <w:r>
        <w:t xml:space="preserve"> </w:t>
      </w:r>
      <w:r>
        <w:t>الا</w:t>
      </w:r>
      <w:r>
        <w:t xml:space="preserve"> </w:t>
      </w:r>
      <w:r>
        <w:t>لمبرر</w:t>
      </w:r>
      <w:r>
        <w:t xml:space="preserve"> </w:t>
      </w:r>
      <w:r>
        <w:t>قوي</w:t>
      </w:r>
      <w:r>
        <w:t xml:space="preserve"> .</w:t>
      </w:r>
      <w:r>
        <w:br/>
      </w:r>
      <w:r>
        <w:t>المــادة</w:t>
      </w:r>
      <w:r>
        <w:t xml:space="preserve">(1206): </w:t>
      </w:r>
      <w:r>
        <w:t>اذا</w:t>
      </w:r>
      <w:r>
        <w:t xml:space="preserve"> </w:t>
      </w:r>
      <w:r>
        <w:t>تبين</w:t>
      </w:r>
      <w:r>
        <w:t xml:space="preserve"> </w:t>
      </w:r>
      <w:r>
        <w:t>من</w:t>
      </w:r>
      <w:r>
        <w:t xml:space="preserve"> </w:t>
      </w:r>
      <w:r>
        <w:t>الغرض</w:t>
      </w:r>
      <w:r>
        <w:t xml:space="preserve"> </w:t>
      </w:r>
      <w:r>
        <w:t>الذي</w:t>
      </w:r>
      <w:r>
        <w:t xml:space="preserve"> </w:t>
      </w:r>
      <w:r>
        <w:t>اعد</w:t>
      </w:r>
      <w:r>
        <w:t xml:space="preserve"> </w:t>
      </w:r>
      <w:r>
        <w:t>له</w:t>
      </w:r>
      <w:r>
        <w:t xml:space="preserve"> </w:t>
      </w:r>
      <w:r>
        <w:t>الشيء</w:t>
      </w:r>
      <w:r>
        <w:t xml:space="preserve"> </w:t>
      </w:r>
      <w:r>
        <w:t>المشترك</w:t>
      </w:r>
      <w:r>
        <w:t xml:space="preserve"> </w:t>
      </w:r>
      <w:r>
        <w:t>انه</w:t>
      </w:r>
      <w:r>
        <w:t xml:space="preserve"> </w:t>
      </w:r>
      <w:r>
        <w:t>لا</w:t>
      </w:r>
      <w:r>
        <w:t xml:space="preserve"> </w:t>
      </w:r>
      <w:r>
        <w:t>يتحقق</w:t>
      </w:r>
      <w:r>
        <w:t xml:space="preserve"> </w:t>
      </w:r>
      <w:r>
        <w:t>الا</w:t>
      </w:r>
      <w:r>
        <w:t xml:space="preserve"> </w:t>
      </w:r>
      <w:r>
        <w:t>ببقائه</w:t>
      </w:r>
      <w:r>
        <w:t xml:space="preserve"> </w:t>
      </w:r>
      <w:r>
        <w:t>دائما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فليس</w:t>
      </w:r>
      <w:r>
        <w:t xml:space="preserve"> </w:t>
      </w:r>
      <w:r>
        <w:t>للشركاء</w:t>
      </w:r>
      <w:r>
        <w:t xml:space="preserve"> </w:t>
      </w:r>
      <w:r>
        <w:t>ان</w:t>
      </w:r>
      <w:r>
        <w:t xml:space="preserve"> </w:t>
      </w:r>
      <w:r>
        <w:t>يطلبوا</w:t>
      </w:r>
      <w:r>
        <w:t xml:space="preserve"> </w:t>
      </w:r>
      <w:r>
        <w:t>قسمته</w:t>
      </w:r>
      <w:r>
        <w:t xml:space="preserve"> </w:t>
      </w:r>
      <w:r>
        <w:t>ولكل</w:t>
      </w:r>
      <w:r>
        <w:t xml:space="preserve"> </w:t>
      </w:r>
      <w:r>
        <w:t>بيع</w:t>
      </w:r>
      <w:r>
        <w:t xml:space="preserve"> </w:t>
      </w:r>
      <w:r>
        <w:t>حصته</w:t>
      </w:r>
      <w:r>
        <w:t xml:space="preserve"> .</w:t>
      </w:r>
      <w:r>
        <w:br/>
      </w:r>
      <w:r>
        <w:t>المــادة</w:t>
      </w:r>
      <w:r>
        <w:t xml:space="preserve">(1207): </w:t>
      </w:r>
      <w:r>
        <w:t>اذا</w:t>
      </w:r>
      <w:r>
        <w:t xml:space="preserve"> </w:t>
      </w:r>
      <w:r>
        <w:t>تمت</w:t>
      </w:r>
      <w:r>
        <w:t xml:space="preserve"> </w:t>
      </w:r>
      <w:r>
        <w:t>القسمة</w:t>
      </w:r>
      <w:r>
        <w:t xml:space="preserve"> </w:t>
      </w:r>
      <w:r>
        <w:t>نهائيا</w:t>
      </w:r>
      <w:r>
        <w:t xml:space="preserve"> </w:t>
      </w:r>
      <w:r>
        <w:t>في</w:t>
      </w:r>
      <w:r>
        <w:t xml:space="preserve"> </w:t>
      </w:r>
      <w:r>
        <w:t>الملك</w:t>
      </w:r>
      <w:r>
        <w:t xml:space="preserve"> </w:t>
      </w:r>
      <w:r>
        <w:t>فان</w:t>
      </w:r>
      <w:r>
        <w:t xml:space="preserve"> </w:t>
      </w:r>
      <w:r>
        <w:t>كل</w:t>
      </w:r>
      <w:r>
        <w:t xml:space="preserve"> </w:t>
      </w:r>
      <w:r>
        <w:t>متقاسم</w:t>
      </w:r>
      <w:r>
        <w:t xml:space="preserve"> </w:t>
      </w:r>
      <w:r>
        <w:t>يعتبر</w:t>
      </w:r>
      <w:r>
        <w:t xml:space="preserve"> </w:t>
      </w:r>
      <w:r>
        <w:t>مالكا</w:t>
      </w:r>
      <w:r>
        <w:t xml:space="preserve"> </w:t>
      </w:r>
      <w:r>
        <w:t>للحصة</w:t>
      </w:r>
      <w:r>
        <w:t xml:space="preserve"> </w:t>
      </w:r>
      <w:r>
        <w:t>المعينة</w:t>
      </w:r>
      <w:r>
        <w:t xml:space="preserve"> </w:t>
      </w:r>
      <w:r>
        <w:t>التي</w:t>
      </w:r>
      <w:r>
        <w:t xml:space="preserve"> </w:t>
      </w:r>
      <w:r>
        <w:t>الت</w:t>
      </w:r>
      <w:r>
        <w:t xml:space="preserve"> </w:t>
      </w:r>
      <w:r>
        <w:t>اليه</w:t>
      </w:r>
      <w:r>
        <w:t xml:space="preserve"> </w:t>
      </w:r>
      <w:r>
        <w:t>بالقسمة</w:t>
      </w:r>
      <w:r>
        <w:t xml:space="preserve"> </w:t>
      </w:r>
      <w:r>
        <w:t>منذ</w:t>
      </w:r>
      <w:r>
        <w:t xml:space="preserve"> </w:t>
      </w:r>
      <w:r>
        <w:t>نشوء</w:t>
      </w:r>
      <w:r>
        <w:t xml:space="preserve"> </w:t>
      </w:r>
      <w:r>
        <w:t>الملك</w:t>
      </w:r>
      <w:r>
        <w:t xml:space="preserve"> .</w:t>
      </w:r>
      <w:r>
        <w:br/>
      </w:r>
      <w:r>
        <w:t>المــادة</w:t>
      </w:r>
      <w:r>
        <w:t xml:space="preserve">(1208): </w:t>
      </w:r>
      <w:r>
        <w:t>اذا</w:t>
      </w:r>
      <w:r>
        <w:t xml:space="preserve"> </w:t>
      </w:r>
      <w:r>
        <w:t>استحق</w:t>
      </w:r>
      <w:r>
        <w:t xml:space="preserve"> </w:t>
      </w:r>
      <w:r>
        <w:t>نصيب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او</w:t>
      </w:r>
      <w:r>
        <w:t xml:space="preserve"> </w:t>
      </w:r>
      <w:r>
        <w:t>بعضهم</w:t>
      </w:r>
      <w:r>
        <w:t xml:space="preserve"> </w:t>
      </w:r>
      <w:r>
        <w:t>للغير</w:t>
      </w:r>
      <w:r>
        <w:t xml:space="preserve"> </w:t>
      </w:r>
      <w:r>
        <w:t>فيرجع</w:t>
      </w:r>
      <w:r>
        <w:t xml:space="preserve"> </w:t>
      </w:r>
      <w:r>
        <w:t>على</w:t>
      </w:r>
      <w:r>
        <w:t xml:space="preserve"> </w:t>
      </w:r>
      <w:r>
        <w:t>التركة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استحق</w:t>
      </w:r>
      <w:r>
        <w:t xml:space="preserve"> </w:t>
      </w:r>
      <w:r>
        <w:t>وينقص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وارث</w:t>
      </w:r>
      <w:r>
        <w:t xml:space="preserve"> </w:t>
      </w:r>
      <w:r>
        <w:t>بقدر</w:t>
      </w:r>
      <w:r>
        <w:t xml:space="preserve"> </w:t>
      </w:r>
      <w:r>
        <w:t>حصته</w:t>
      </w:r>
      <w:r>
        <w:t xml:space="preserve"> </w:t>
      </w:r>
      <w:r>
        <w:t>بثمن</w:t>
      </w:r>
      <w:r>
        <w:t xml:space="preserve"> </w:t>
      </w:r>
      <w:r>
        <w:t>القسمة</w:t>
      </w:r>
      <w:r>
        <w:t xml:space="preserve"> .</w:t>
      </w:r>
      <w:r>
        <w:br/>
      </w:r>
      <w:r>
        <w:t>المــادة</w:t>
      </w:r>
      <w:r>
        <w:t xml:space="preserve">(1209): </w:t>
      </w:r>
      <w:r>
        <w:t>القسمة</w:t>
      </w:r>
      <w:r>
        <w:t xml:space="preserve"> </w:t>
      </w:r>
      <w:r>
        <w:t>في</w:t>
      </w:r>
      <w:r>
        <w:t xml:space="preserve"> </w:t>
      </w:r>
      <w:r>
        <w:t>المختلف</w:t>
      </w:r>
      <w:r>
        <w:t xml:space="preserve"> </w:t>
      </w:r>
      <w:r>
        <w:t>كالبيع</w:t>
      </w:r>
      <w:r>
        <w:t xml:space="preserve"> </w:t>
      </w:r>
      <w:r>
        <w:t>في</w:t>
      </w:r>
      <w:r>
        <w:t xml:space="preserve"> </w:t>
      </w:r>
      <w:r>
        <w:t>اربعة</w:t>
      </w:r>
      <w:r>
        <w:t xml:space="preserve"> </w:t>
      </w:r>
      <w:r>
        <w:t>اشياء</w:t>
      </w:r>
      <w:r>
        <w:t xml:space="preserve"> </w:t>
      </w:r>
      <w:r>
        <w:t>هي</w:t>
      </w:r>
      <w:r>
        <w:t xml:space="preserve"> </w:t>
      </w:r>
      <w:r>
        <w:t>الرد</w:t>
      </w:r>
      <w:r>
        <w:t xml:space="preserve"> </w:t>
      </w:r>
      <w:r>
        <w:t>للنصيب</w:t>
      </w:r>
      <w:r>
        <w:t xml:space="preserve"> </w:t>
      </w:r>
      <w:r>
        <w:t>بالخيارات</w:t>
      </w:r>
      <w:r>
        <w:t xml:space="preserve"> </w:t>
      </w:r>
      <w:r>
        <w:t>والرجوع</w:t>
      </w:r>
      <w:r>
        <w:t xml:space="preserve"> </w:t>
      </w:r>
      <w:r>
        <w:t>على</w:t>
      </w:r>
      <w:r>
        <w:t xml:space="preserve"> </w:t>
      </w:r>
      <w:r>
        <w:t>الشركاء</w:t>
      </w:r>
      <w:r>
        <w:t xml:space="preserve"> </w:t>
      </w:r>
      <w:r>
        <w:t>بالمستحق</w:t>
      </w:r>
      <w:r>
        <w:t xml:space="preserve"> </w:t>
      </w:r>
      <w:r>
        <w:t>ولو</w:t>
      </w:r>
      <w:r>
        <w:t xml:space="preserve"> </w:t>
      </w:r>
      <w:r>
        <w:t>بالشفعة</w:t>
      </w:r>
      <w:r>
        <w:t xml:space="preserve"> </w:t>
      </w:r>
      <w:r>
        <w:t>بالحكم</w:t>
      </w:r>
      <w:r>
        <w:t xml:space="preserve"> </w:t>
      </w:r>
      <w:r>
        <w:t>او</w:t>
      </w:r>
      <w:r>
        <w:t xml:space="preserve"> </w:t>
      </w:r>
      <w:r>
        <w:t>باذن</w:t>
      </w:r>
      <w:r>
        <w:t xml:space="preserve"> </w:t>
      </w:r>
      <w:r>
        <w:t>الشركاء</w:t>
      </w:r>
      <w:r>
        <w:t xml:space="preserve"> </w:t>
      </w:r>
      <w:r>
        <w:t>ولحوق</w:t>
      </w:r>
      <w:r>
        <w:t xml:space="preserve"> </w:t>
      </w:r>
      <w:r>
        <w:t>الاجازة</w:t>
      </w:r>
      <w:r>
        <w:t xml:space="preserve"> </w:t>
      </w:r>
      <w:r>
        <w:t>للقسمة</w:t>
      </w:r>
      <w:r>
        <w:t xml:space="preserve"> </w:t>
      </w:r>
      <w:r>
        <w:t>الصحيحة</w:t>
      </w:r>
      <w:r>
        <w:t xml:space="preserve"> </w:t>
      </w:r>
      <w:r>
        <w:t>وتحريم</w:t>
      </w:r>
      <w:r>
        <w:t xml:space="preserve"> </w:t>
      </w:r>
      <w:r>
        <w:t>مقتضى</w:t>
      </w:r>
      <w:r>
        <w:t xml:space="preserve"> </w:t>
      </w:r>
      <w:r>
        <w:t>الربا</w:t>
      </w:r>
      <w:r>
        <w:t xml:space="preserve"> .</w:t>
      </w:r>
      <w:r>
        <w:br/>
      </w:r>
      <w:r>
        <w:t>المــادة</w:t>
      </w:r>
      <w:r>
        <w:t xml:space="preserve">(1210): </w:t>
      </w:r>
      <w:r>
        <w:t>يجوز</w:t>
      </w:r>
      <w:r>
        <w:t xml:space="preserve"> </w:t>
      </w:r>
      <w:r>
        <w:t>للغائب</w:t>
      </w:r>
      <w:r>
        <w:t xml:space="preserve"> </w:t>
      </w:r>
      <w:r>
        <w:t>عند</w:t>
      </w:r>
      <w:r>
        <w:t xml:space="preserve"> </w:t>
      </w:r>
      <w:r>
        <w:t>حضوره</w:t>
      </w:r>
      <w:r>
        <w:t xml:space="preserve"> </w:t>
      </w:r>
      <w:r>
        <w:t>والصغير</w:t>
      </w:r>
      <w:r>
        <w:t xml:space="preserve"> </w:t>
      </w:r>
      <w:r>
        <w:t>عند</w:t>
      </w:r>
      <w:r>
        <w:t xml:space="preserve"> </w:t>
      </w:r>
      <w:r>
        <w:t>بلوغه</w:t>
      </w:r>
      <w:r>
        <w:t xml:space="preserve"> </w:t>
      </w:r>
      <w:r>
        <w:t>والمجنون</w:t>
      </w:r>
      <w:r>
        <w:t xml:space="preserve"> </w:t>
      </w:r>
      <w:r>
        <w:t>عند</w:t>
      </w:r>
      <w:r>
        <w:t xml:space="preserve"> </w:t>
      </w:r>
      <w:r>
        <w:t>افاقته،</w:t>
      </w:r>
      <w:r>
        <w:t xml:space="preserve"> </w:t>
      </w:r>
      <w:r>
        <w:t>الذي</w:t>
      </w:r>
      <w:r>
        <w:t xml:space="preserve"> </w:t>
      </w:r>
      <w:r>
        <w:t>لحقه</w:t>
      </w:r>
      <w:r>
        <w:t xml:space="preserve"> </w:t>
      </w:r>
      <w:r>
        <w:t>من</w:t>
      </w:r>
      <w:r>
        <w:t xml:space="preserve"> </w:t>
      </w:r>
      <w:r>
        <w:t>القسمة</w:t>
      </w:r>
      <w:r>
        <w:t xml:space="preserve"> </w:t>
      </w:r>
      <w:r>
        <w:t>غبن</w:t>
      </w:r>
      <w:r>
        <w:t xml:space="preserve"> </w:t>
      </w:r>
      <w:r>
        <w:t>فاحش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القضاء</w:t>
      </w:r>
      <w:r>
        <w:t xml:space="preserve"> </w:t>
      </w:r>
      <w:r>
        <w:t>نقض</w:t>
      </w:r>
      <w:r>
        <w:t xml:space="preserve"> </w:t>
      </w:r>
      <w:r>
        <w:t>القسمة</w:t>
      </w:r>
      <w:r>
        <w:t xml:space="preserve"> </w:t>
      </w:r>
      <w:r>
        <w:t>للغبن</w:t>
      </w:r>
      <w:r>
        <w:t xml:space="preserve"> </w:t>
      </w:r>
      <w:r>
        <w:t>والعبرة</w:t>
      </w:r>
      <w:r>
        <w:t xml:space="preserve"> </w:t>
      </w:r>
      <w:r>
        <w:t>في</w:t>
      </w:r>
      <w:r>
        <w:t xml:space="preserve"> </w:t>
      </w:r>
      <w:r>
        <w:t>تقد</w:t>
      </w:r>
      <w:r>
        <w:t>ير</w:t>
      </w:r>
      <w:r>
        <w:t xml:space="preserve"> </w:t>
      </w:r>
      <w:r>
        <w:t>القيمة</w:t>
      </w:r>
      <w:r>
        <w:t xml:space="preserve"> </w:t>
      </w:r>
      <w:r>
        <w:t>بوقت</w:t>
      </w:r>
      <w:r>
        <w:t xml:space="preserve"> </w:t>
      </w:r>
      <w:r>
        <w:t>القسمة،</w:t>
      </w:r>
      <w:r>
        <w:t xml:space="preserve"> </w:t>
      </w:r>
      <w:r>
        <w:t>ويسقط</w:t>
      </w:r>
      <w:r>
        <w:t xml:space="preserve"> </w:t>
      </w:r>
      <w:r>
        <w:t>الطلب</w:t>
      </w:r>
      <w:r>
        <w:t xml:space="preserve"> </w:t>
      </w:r>
      <w:r>
        <w:t>اذا</w:t>
      </w:r>
      <w:r>
        <w:t xml:space="preserve"> </w:t>
      </w:r>
      <w:r>
        <w:t>اكمل</w:t>
      </w:r>
      <w:r>
        <w:t xml:space="preserve"> </w:t>
      </w:r>
      <w:r>
        <w:t>المدعى</w:t>
      </w:r>
      <w:r>
        <w:t xml:space="preserve"> </w:t>
      </w:r>
      <w:r>
        <w:t>عليه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حصة</w:t>
      </w:r>
      <w:r>
        <w:t xml:space="preserve"> </w:t>
      </w:r>
      <w:r>
        <w:t>المدعي</w:t>
      </w:r>
      <w:r>
        <w:t xml:space="preserve"> </w:t>
      </w:r>
      <w:r>
        <w:t>عينا</w:t>
      </w:r>
      <w:r>
        <w:t xml:space="preserve"> </w:t>
      </w:r>
      <w:r>
        <w:t>او</w:t>
      </w:r>
      <w:r>
        <w:t xml:space="preserve"> </w:t>
      </w:r>
      <w:r>
        <w:t>نقدا</w:t>
      </w:r>
      <w:r>
        <w:t xml:space="preserve"> .</w:t>
      </w:r>
      <w:r>
        <w:br/>
      </w:r>
      <w:r>
        <w:t>المــادة</w:t>
      </w:r>
      <w:r>
        <w:t xml:space="preserve">(1211): </w:t>
      </w:r>
      <w:r>
        <w:t>للشركاء</w:t>
      </w:r>
      <w:r>
        <w:t xml:space="preserve"> </w:t>
      </w:r>
      <w:r>
        <w:t>البالغين</w:t>
      </w:r>
      <w:r>
        <w:t xml:space="preserve"> </w:t>
      </w:r>
      <w:r>
        <w:t>ان</w:t>
      </w:r>
      <w:r>
        <w:t xml:space="preserve"> </w:t>
      </w:r>
      <w:r>
        <w:t>يقسموا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بينهم</w:t>
      </w:r>
      <w:r>
        <w:t xml:space="preserve"> </w:t>
      </w:r>
      <w:r>
        <w:t>اختياريا</w:t>
      </w:r>
      <w:r>
        <w:t xml:space="preserve"> </w:t>
      </w:r>
      <w:r>
        <w:t>بالطريقة</w:t>
      </w:r>
      <w:r>
        <w:t xml:space="preserve"> </w:t>
      </w:r>
      <w:r>
        <w:t>التي</w:t>
      </w:r>
      <w:r>
        <w:t xml:space="preserve"> </w:t>
      </w:r>
      <w:r>
        <w:t>يرتضونها</w:t>
      </w:r>
      <w:r>
        <w:t xml:space="preserve"> </w:t>
      </w:r>
      <w:r>
        <w:t>ويجوز</w:t>
      </w:r>
      <w:r>
        <w:t xml:space="preserve"> </w:t>
      </w:r>
      <w:r>
        <w:t>فيها</w:t>
      </w:r>
      <w:r>
        <w:t xml:space="preserve"> </w:t>
      </w:r>
      <w:r>
        <w:t>جمع</w:t>
      </w:r>
      <w:r>
        <w:t xml:space="preserve"> </w:t>
      </w:r>
      <w:r>
        <w:t>الاشياء</w:t>
      </w:r>
      <w:r>
        <w:t xml:space="preserve"> </w:t>
      </w:r>
      <w:r>
        <w:t>المتماثلة</w:t>
      </w:r>
      <w:r>
        <w:t xml:space="preserve"> </w:t>
      </w:r>
      <w:r>
        <w:t>والمختلفة</w:t>
      </w:r>
      <w:r>
        <w:t xml:space="preserve">,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فيها</w:t>
      </w:r>
      <w:r>
        <w:t xml:space="preserve"> </w:t>
      </w:r>
      <w:r>
        <w:t>جمع</w:t>
      </w:r>
      <w:r>
        <w:t xml:space="preserve"> </w:t>
      </w:r>
      <w:r>
        <w:t>نصيب</w:t>
      </w:r>
      <w:r>
        <w:t xml:space="preserve"> </w:t>
      </w:r>
      <w:r>
        <w:t>اثنين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في</w:t>
      </w:r>
      <w:r>
        <w:t xml:space="preserve"> </w:t>
      </w:r>
      <w:r>
        <w:t>قسم</w:t>
      </w:r>
      <w:r>
        <w:t xml:space="preserve"> </w:t>
      </w:r>
      <w:r>
        <w:t>واحد</w:t>
      </w:r>
      <w:r>
        <w:t xml:space="preserve">, </w:t>
      </w:r>
      <w:r>
        <w:t>ولهم</w:t>
      </w:r>
      <w:r>
        <w:t xml:space="preserve"> </w:t>
      </w:r>
      <w:r>
        <w:t>ان</w:t>
      </w:r>
      <w:r>
        <w:t xml:space="preserve"> </w:t>
      </w:r>
      <w:r>
        <w:t>يقسموا</w:t>
      </w:r>
      <w:r>
        <w:t xml:space="preserve"> </w:t>
      </w:r>
      <w:r>
        <w:t>بانفسهم</w:t>
      </w:r>
      <w:r>
        <w:t xml:space="preserve"> </w:t>
      </w:r>
      <w:r>
        <w:t>او</w:t>
      </w:r>
      <w:r>
        <w:t xml:space="preserve"> </w:t>
      </w:r>
      <w:r>
        <w:t>بواسطة</w:t>
      </w:r>
      <w:r>
        <w:t xml:space="preserve"> </w:t>
      </w:r>
      <w:r>
        <w:t>عدلين،</w:t>
      </w:r>
      <w:r>
        <w:t xml:space="preserve"> </w:t>
      </w:r>
      <w:r>
        <w:t>كما</w:t>
      </w:r>
      <w:r>
        <w:t xml:space="preserve"> </w:t>
      </w:r>
      <w:r>
        <w:t>يحق</w:t>
      </w:r>
      <w:r>
        <w:t xml:space="preserve"> </w:t>
      </w:r>
      <w:r>
        <w:t>لهم</w:t>
      </w:r>
      <w:r>
        <w:t xml:space="preserve"> </w:t>
      </w:r>
      <w:r>
        <w:t>تعديل</w:t>
      </w:r>
      <w:r>
        <w:t xml:space="preserve"> </w:t>
      </w:r>
      <w:r>
        <w:t>الحصص</w:t>
      </w:r>
      <w:r>
        <w:t xml:space="preserve"> </w:t>
      </w:r>
      <w:r>
        <w:t>بالنقد</w:t>
      </w:r>
      <w:r>
        <w:t xml:space="preserve">, </w:t>
      </w:r>
      <w:r>
        <w:t>ولا</w:t>
      </w:r>
      <w:r>
        <w:t xml:space="preserve"> </w:t>
      </w:r>
      <w:r>
        <w:t>تسمع</w:t>
      </w:r>
      <w:r>
        <w:t xml:space="preserve"> </w:t>
      </w:r>
      <w:r>
        <w:t>من</w:t>
      </w:r>
      <w:r>
        <w:t xml:space="preserve"> </w:t>
      </w:r>
      <w:r>
        <w:t>حاضر</w:t>
      </w:r>
      <w:r>
        <w:t xml:space="preserve"> </w:t>
      </w:r>
      <w:r>
        <w:t>دعوى</w:t>
      </w:r>
      <w:r>
        <w:t xml:space="preserve"> </w:t>
      </w:r>
      <w:r>
        <w:t>غبن</w:t>
      </w:r>
      <w:r>
        <w:t xml:space="preserve"> </w:t>
      </w:r>
      <w:r>
        <w:t>في</w:t>
      </w:r>
      <w:r>
        <w:t xml:space="preserve"> </w:t>
      </w:r>
      <w:r>
        <w:t>القسمة</w:t>
      </w:r>
      <w:r>
        <w:t xml:space="preserve"> </w:t>
      </w:r>
      <w:r>
        <w:t>الا</w:t>
      </w:r>
      <w:r>
        <w:t xml:space="preserve"> </w:t>
      </w:r>
      <w:r>
        <w:t>لامر</w:t>
      </w:r>
      <w:r>
        <w:t xml:space="preserve"> </w:t>
      </w:r>
      <w:r>
        <w:t>قطعي</w:t>
      </w:r>
      <w:r>
        <w:t xml:space="preserve"> </w:t>
      </w:r>
      <w:r>
        <w:t>ولا</w:t>
      </w:r>
      <w:r>
        <w:t xml:space="preserve"> </w:t>
      </w:r>
      <w:r>
        <w:t>تجوز</w:t>
      </w:r>
      <w:r>
        <w:t xml:space="preserve"> </w:t>
      </w:r>
      <w:r>
        <w:t>قسمة</w:t>
      </w:r>
      <w:r>
        <w:t xml:space="preserve"> </w:t>
      </w:r>
      <w:r>
        <w:t>اختيارية</w:t>
      </w:r>
      <w:r>
        <w:t xml:space="preserve"> </w:t>
      </w:r>
      <w:r>
        <w:t>فيها</w:t>
      </w:r>
      <w:r>
        <w:t xml:space="preserve"> </w:t>
      </w:r>
      <w:r>
        <w:t>قاصر</w:t>
      </w:r>
      <w:r>
        <w:t xml:space="preserve"> </w:t>
      </w:r>
      <w:r>
        <w:t>او</w:t>
      </w:r>
      <w:r>
        <w:t xml:space="preserve"> </w:t>
      </w:r>
      <w:r>
        <w:t>مجنون</w:t>
      </w:r>
      <w:r>
        <w:t xml:space="preserve"> </w:t>
      </w:r>
      <w:r>
        <w:t>او</w:t>
      </w:r>
      <w:r>
        <w:t xml:space="preserve"> </w:t>
      </w:r>
      <w:r>
        <w:t>غائب</w:t>
      </w:r>
      <w:r>
        <w:t xml:space="preserve"> .</w:t>
      </w:r>
      <w:r>
        <w:br/>
      </w:r>
      <w:r>
        <w:t>المــادة</w:t>
      </w:r>
      <w:r>
        <w:t xml:space="preserve">(1212):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الشركاء</w:t>
      </w:r>
      <w:r>
        <w:t xml:space="preserve"> </w:t>
      </w:r>
      <w:r>
        <w:t>جميعا</w:t>
      </w:r>
      <w:r>
        <w:t xml:space="preserve"> </w:t>
      </w:r>
      <w:r>
        <w:t>على</w:t>
      </w:r>
      <w:r>
        <w:t xml:space="preserve"> </w:t>
      </w:r>
      <w:r>
        <w:t>القسمة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(1201) </w:t>
      </w:r>
      <w:r>
        <w:t>وطلبها</w:t>
      </w:r>
      <w:r>
        <w:t xml:space="preserve"> </w:t>
      </w:r>
      <w:r>
        <w:t>احدهم</w:t>
      </w:r>
      <w:r>
        <w:t xml:space="preserve"> </w:t>
      </w:r>
      <w:r>
        <w:t>لزم</w:t>
      </w:r>
      <w:r>
        <w:t xml:space="preserve"> </w:t>
      </w:r>
      <w:r>
        <w:t>القاضي</w:t>
      </w:r>
      <w:r>
        <w:t xml:space="preserve"> </w:t>
      </w:r>
      <w:r>
        <w:t>التحقق</w:t>
      </w:r>
      <w:r>
        <w:t xml:space="preserve"> </w:t>
      </w:r>
      <w:r>
        <w:t>من</w:t>
      </w:r>
      <w:r>
        <w:t xml:space="preserve"> </w:t>
      </w:r>
      <w:r>
        <w:t>الاتي</w:t>
      </w:r>
      <w:r>
        <w:t xml:space="preserve"> : –</w:t>
      </w:r>
      <w:r>
        <w:br/>
        <w:t xml:space="preserve">1 . </w:t>
      </w:r>
      <w:r>
        <w:t>حضور</w:t>
      </w:r>
      <w:r>
        <w:t xml:space="preserve"> </w:t>
      </w:r>
      <w:r>
        <w:t>جميع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المال</w:t>
      </w:r>
      <w:r>
        <w:t xml:space="preserve"> </w:t>
      </w:r>
      <w:r>
        <w:t>المطلوب</w:t>
      </w:r>
      <w:r>
        <w:t xml:space="preserve"> </w:t>
      </w:r>
      <w:r>
        <w:t>قسمته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ينوب</w:t>
      </w:r>
      <w:r>
        <w:t xml:space="preserve"> </w:t>
      </w:r>
      <w:r>
        <w:t>عنهم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(1200) .</w:t>
      </w:r>
      <w:r>
        <w:br/>
        <w:t xml:space="preserve">2 . </w:t>
      </w:r>
      <w:r>
        <w:t>تقدير</w:t>
      </w:r>
      <w:r>
        <w:t xml:space="preserve"> </w:t>
      </w:r>
      <w:r>
        <w:t>المختلف</w:t>
      </w:r>
      <w:r>
        <w:t xml:space="preserve"> </w:t>
      </w:r>
      <w:r>
        <w:t>كالقيميات</w:t>
      </w:r>
      <w:r>
        <w:t xml:space="preserve">, </w:t>
      </w:r>
      <w:r>
        <w:t>وتقدير</w:t>
      </w:r>
      <w:r>
        <w:t xml:space="preserve"> </w:t>
      </w:r>
      <w:r>
        <w:t>المستوى</w:t>
      </w:r>
      <w:r>
        <w:t xml:space="preserve"> </w:t>
      </w:r>
      <w:r>
        <w:t>بكيل</w:t>
      </w:r>
      <w:r>
        <w:t xml:space="preserve"> </w:t>
      </w:r>
      <w:r>
        <w:t>او</w:t>
      </w:r>
      <w:r>
        <w:t xml:space="preserve"> </w:t>
      </w:r>
      <w:r>
        <w:t>وزن</w:t>
      </w:r>
      <w:r>
        <w:t xml:space="preserve"> </w:t>
      </w:r>
      <w:r>
        <w:t>دون</w:t>
      </w:r>
      <w:r>
        <w:t xml:space="preserve"> </w:t>
      </w:r>
      <w:r>
        <w:t>تفاوت</w:t>
      </w:r>
      <w:r>
        <w:t xml:space="preserve"> </w:t>
      </w:r>
      <w:r>
        <w:t>منعا</w:t>
      </w:r>
      <w:r>
        <w:t xml:space="preserve"> </w:t>
      </w:r>
      <w:r>
        <w:t>للربا</w:t>
      </w:r>
      <w:r>
        <w:t xml:space="preserve"> .</w:t>
      </w:r>
      <w:r>
        <w:br/>
        <w:t xml:space="preserve">3 . </w:t>
      </w:r>
      <w:r>
        <w:t>تسليم</w:t>
      </w:r>
      <w:r>
        <w:t xml:space="preserve"> </w:t>
      </w:r>
      <w:r>
        <w:t>النصيب</w:t>
      </w:r>
      <w:r>
        <w:t xml:space="preserve"> </w:t>
      </w:r>
      <w:r>
        <w:t>الى</w:t>
      </w:r>
      <w:r>
        <w:t xml:space="preserve"> </w:t>
      </w:r>
      <w:r>
        <w:t>المالك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يقوم</w:t>
      </w:r>
      <w:r>
        <w:t xml:space="preserve"> </w:t>
      </w:r>
      <w:r>
        <w:t>مقامه</w:t>
      </w:r>
      <w:r>
        <w:t xml:space="preserve">, </w:t>
      </w:r>
      <w:r>
        <w:t>وتكفي</w:t>
      </w:r>
      <w:r>
        <w:t xml:space="preserve"> </w:t>
      </w:r>
      <w:r>
        <w:t>التخليه</w:t>
      </w:r>
      <w:r>
        <w:t xml:space="preserve"> </w:t>
      </w:r>
      <w:r>
        <w:t>مع</w:t>
      </w:r>
      <w:r>
        <w:t xml:space="preserve"> </w:t>
      </w:r>
      <w:r>
        <w:t>الحضور</w:t>
      </w:r>
      <w:r>
        <w:t xml:space="preserve"> .</w:t>
      </w:r>
      <w:r>
        <w:br/>
        <w:t xml:space="preserve">4 . </w:t>
      </w:r>
      <w:r>
        <w:t>استيفاء</w:t>
      </w:r>
      <w:r>
        <w:t xml:space="preserve"> </w:t>
      </w:r>
      <w:r>
        <w:t>المرافق</w:t>
      </w:r>
      <w:r>
        <w:t xml:space="preserve"> </w:t>
      </w:r>
      <w:r>
        <w:t>من</w:t>
      </w:r>
      <w:r>
        <w:t xml:space="preserve"> </w:t>
      </w:r>
      <w:r>
        <w:t>طرق</w:t>
      </w:r>
      <w:r>
        <w:t xml:space="preserve"> </w:t>
      </w:r>
      <w:r>
        <w:t>ومجاري</w:t>
      </w:r>
      <w:r>
        <w:t xml:space="preserve"> </w:t>
      </w:r>
      <w:r>
        <w:t>ماء</w:t>
      </w:r>
      <w:r>
        <w:t xml:space="preserve"> </w:t>
      </w:r>
      <w:r>
        <w:t>وغيرها</w:t>
      </w:r>
      <w:r>
        <w:t xml:space="preserve"> </w:t>
      </w:r>
      <w:r>
        <w:t>على</w:t>
      </w:r>
      <w:r>
        <w:t xml:space="preserve"> </w:t>
      </w:r>
      <w:r>
        <w:t>وجه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باي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بقدر</w:t>
      </w:r>
      <w:r>
        <w:t xml:space="preserve"> </w:t>
      </w:r>
      <w:r>
        <w:t>الامكان</w:t>
      </w:r>
      <w:r>
        <w:t xml:space="preserve"> .</w:t>
      </w:r>
      <w:r>
        <w:br/>
        <w:t xml:space="preserve">5 . </w:t>
      </w:r>
      <w:r>
        <w:t>ان</w:t>
      </w:r>
      <w:r>
        <w:t xml:space="preserve"> </w:t>
      </w:r>
      <w:r>
        <w:t>لا</w:t>
      </w:r>
      <w:r>
        <w:t xml:space="preserve"> </w:t>
      </w:r>
      <w:r>
        <w:t>تقسم</w:t>
      </w:r>
      <w:r>
        <w:t xml:space="preserve"> </w:t>
      </w:r>
      <w:r>
        <w:t>تركة</w:t>
      </w:r>
      <w:r>
        <w:t xml:space="preserve"> </w:t>
      </w:r>
      <w:r>
        <w:t>مستغرقة</w:t>
      </w:r>
      <w:r>
        <w:t xml:space="preserve"> </w:t>
      </w:r>
      <w:r>
        <w:t>بدين</w:t>
      </w:r>
      <w:r>
        <w:t xml:space="preserve"> .</w:t>
      </w:r>
      <w:r>
        <w:br/>
        <w:t xml:space="preserve">6 . </w:t>
      </w:r>
      <w:r>
        <w:t>توفية</w:t>
      </w:r>
      <w:r>
        <w:t xml:space="preserve"> </w:t>
      </w:r>
      <w:r>
        <w:t>النصيب</w:t>
      </w:r>
      <w:r>
        <w:t xml:space="preserve"> </w:t>
      </w:r>
      <w:r>
        <w:t>من</w:t>
      </w:r>
      <w:r>
        <w:t xml:space="preserve"> </w:t>
      </w:r>
      <w:r>
        <w:t>جنس</w:t>
      </w:r>
      <w:r>
        <w:t xml:space="preserve"> </w:t>
      </w:r>
      <w:r>
        <w:t>المقسوم</w:t>
      </w:r>
      <w:r>
        <w:t xml:space="preserve"> </w:t>
      </w:r>
      <w:r>
        <w:t>الا</w:t>
      </w:r>
      <w:r>
        <w:t xml:space="preserve"> </w:t>
      </w:r>
      <w:r>
        <w:t>المهاياة</w:t>
      </w:r>
      <w:r>
        <w:t xml:space="preserve"> </w:t>
      </w:r>
      <w:r>
        <w:t>في</w:t>
      </w:r>
      <w:r>
        <w:t xml:space="preserve"> </w:t>
      </w:r>
      <w:r>
        <w:t>ثوب</w:t>
      </w:r>
      <w:r>
        <w:t xml:space="preserve"> </w:t>
      </w:r>
      <w:r>
        <w:t>و</w:t>
      </w:r>
      <w:r>
        <w:t>احد</w:t>
      </w:r>
      <w:r>
        <w:t xml:space="preserve"> </w:t>
      </w:r>
      <w:r>
        <w:t>او</w:t>
      </w:r>
      <w:r>
        <w:t xml:space="preserve"> </w:t>
      </w:r>
      <w:r>
        <w:t>حانوت</w:t>
      </w:r>
      <w:r>
        <w:t xml:space="preserve"> </w:t>
      </w:r>
      <w:r>
        <w:t>صغير</w:t>
      </w:r>
      <w:r>
        <w:t xml:space="preserve"> </w:t>
      </w:r>
      <w:r>
        <w:t>او</w:t>
      </w:r>
      <w:r>
        <w:t xml:space="preserve"> </w:t>
      </w:r>
      <w:r>
        <w:t>حمام</w:t>
      </w:r>
      <w:r>
        <w:t xml:space="preserve"> </w:t>
      </w:r>
      <w:r>
        <w:t>ونحوها</w:t>
      </w:r>
      <w:r>
        <w:t xml:space="preserve"> .</w:t>
      </w:r>
      <w:r>
        <w:br/>
      </w:r>
      <w:r>
        <w:t>المــادة</w:t>
      </w:r>
      <w:r>
        <w:t xml:space="preserve">(1213): </w:t>
      </w:r>
      <w:r>
        <w:t>القسمة</w:t>
      </w:r>
      <w:r>
        <w:t xml:space="preserve"> </w:t>
      </w:r>
      <w:r>
        <w:t>في</w:t>
      </w:r>
      <w:r>
        <w:t xml:space="preserve"> </w:t>
      </w:r>
      <w:r>
        <w:t>المستوى</w:t>
      </w:r>
      <w:r>
        <w:t xml:space="preserve"> </w:t>
      </w:r>
      <w:r>
        <w:t>جنسا</w:t>
      </w:r>
      <w:r>
        <w:t xml:space="preserve"> </w:t>
      </w:r>
      <w:r>
        <w:t>وقدرا</w:t>
      </w:r>
      <w:r>
        <w:t xml:space="preserve"> </w:t>
      </w:r>
      <w:r>
        <w:t>بالكيل</w:t>
      </w:r>
      <w:r>
        <w:t xml:space="preserve"> </w:t>
      </w:r>
      <w:r>
        <w:t>او</w:t>
      </w:r>
      <w:r>
        <w:t xml:space="preserve"> </w:t>
      </w:r>
      <w:r>
        <w:t>الوزن</w:t>
      </w:r>
      <w:r>
        <w:t xml:space="preserve"> </w:t>
      </w:r>
      <w:r>
        <w:t>تكون</w:t>
      </w:r>
      <w:r>
        <w:t xml:space="preserve"> </w:t>
      </w:r>
      <w:r>
        <w:t>بالافراز</w:t>
      </w:r>
      <w:r>
        <w:t xml:space="preserve"> </w:t>
      </w:r>
      <w:r>
        <w:t>وهو</w:t>
      </w:r>
      <w:r>
        <w:t xml:space="preserve"> </w:t>
      </w:r>
      <w:r>
        <w:t>تمييز</w:t>
      </w:r>
      <w:r>
        <w:t xml:space="preserve"> </w:t>
      </w:r>
      <w:r>
        <w:t>النصيب</w:t>
      </w:r>
      <w:r>
        <w:t xml:space="preserve"> </w:t>
      </w:r>
      <w:r>
        <w:t>وعزله</w:t>
      </w:r>
      <w:r>
        <w:t xml:space="preserve"> </w:t>
      </w:r>
      <w:r>
        <w:t>ولو</w:t>
      </w:r>
      <w:r>
        <w:t xml:space="preserve"> </w:t>
      </w:r>
      <w:r>
        <w:t>بدون</w:t>
      </w:r>
      <w:r>
        <w:t xml:space="preserve"> </w:t>
      </w:r>
      <w:r>
        <w:t>حضور</w:t>
      </w:r>
      <w:r>
        <w:t xml:space="preserve"> </w:t>
      </w:r>
      <w:r>
        <w:t>الشريك</w:t>
      </w:r>
      <w:r>
        <w:t xml:space="preserve"> </w:t>
      </w:r>
      <w:r>
        <w:t>او</w:t>
      </w:r>
      <w:r>
        <w:t xml:space="preserve"> </w:t>
      </w:r>
      <w:r>
        <w:t>مؤاذنته</w:t>
      </w:r>
      <w:r>
        <w:t xml:space="preserve"> .</w:t>
      </w:r>
      <w:r>
        <w:br/>
      </w:r>
      <w:r>
        <w:t>المــادة</w:t>
      </w:r>
      <w:r>
        <w:t xml:space="preserve">(1214): </w:t>
      </w:r>
      <w:r>
        <w:t>لا</w:t>
      </w:r>
      <w:r>
        <w:t xml:space="preserve"> </w:t>
      </w:r>
      <w:r>
        <w:t>يقسم</w:t>
      </w:r>
      <w:r>
        <w:t xml:space="preserve"> </w:t>
      </w:r>
      <w:r>
        <w:t>الفرع</w:t>
      </w:r>
      <w:r>
        <w:t xml:space="preserve"> </w:t>
      </w:r>
      <w:r>
        <w:t>دون</w:t>
      </w:r>
      <w:r>
        <w:t xml:space="preserve"> </w:t>
      </w:r>
      <w:r>
        <w:t>الاصل</w:t>
      </w:r>
      <w:r>
        <w:t xml:space="preserve"> </w:t>
      </w:r>
      <w:r>
        <w:t>ولا</w:t>
      </w:r>
      <w:r>
        <w:t xml:space="preserve"> </w:t>
      </w:r>
      <w:r>
        <w:t>النابت</w:t>
      </w:r>
      <w:r>
        <w:t xml:space="preserve"> </w:t>
      </w:r>
      <w:r>
        <w:t>دون</w:t>
      </w:r>
      <w:r>
        <w:t xml:space="preserve"> </w:t>
      </w:r>
      <w:r>
        <w:t>المنبت</w:t>
      </w:r>
      <w:r>
        <w:t xml:space="preserve"> </w:t>
      </w:r>
      <w:r>
        <w:t>الا</w:t>
      </w:r>
      <w:r>
        <w:t xml:space="preserve"> </w:t>
      </w:r>
      <w:r>
        <w:t>بشرط</w:t>
      </w:r>
      <w:r>
        <w:t xml:space="preserve"> </w:t>
      </w:r>
      <w:r>
        <w:t>القطع</w:t>
      </w:r>
      <w:r>
        <w:t xml:space="preserve"> </w:t>
      </w:r>
      <w:r>
        <w:t>او</w:t>
      </w:r>
      <w:r>
        <w:t xml:space="preserve"> </w:t>
      </w:r>
      <w:r>
        <w:t>جرى</w:t>
      </w:r>
      <w:r>
        <w:t xml:space="preserve"> </w:t>
      </w:r>
      <w:r>
        <w:t>عرف</w:t>
      </w:r>
      <w:r>
        <w:t xml:space="preserve"> </w:t>
      </w:r>
      <w:r>
        <w:t>بخلافه</w:t>
      </w:r>
      <w:r>
        <w:t xml:space="preserve"> .</w:t>
      </w:r>
      <w:r>
        <w:br/>
      </w:r>
      <w:r>
        <w:t>المــادة</w:t>
      </w:r>
      <w:r>
        <w:t xml:space="preserve">(1215): </w:t>
      </w:r>
      <w:r>
        <w:t>لا</w:t>
      </w:r>
      <w:r>
        <w:t xml:space="preserve"> </w:t>
      </w:r>
      <w:r>
        <w:t>يدخل</w:t>
      </w:r>
      <w:r>
        <w:t xml:space="preserve"> </w:t>
      </w:r>
      <w:r>
        <w:t>في</w:t>
      </w:r>
      <w:r>
        <w:t xml:space="preserve"> </w:t>
      </w:r>
      <w:r>
        <w:t>القسمة</w:t>
      </w:r>
      <w:r>
        <w:t xml:space="preserve"> </w:t>
      </w:r>
      <w:r>
        <w:t>حق</w:t>
      </w:r>
      <w:r>
        <w:t xml:space="preserve"> </w:t>
      </w:r>
      <w:r>
        <w:t>لم</w:t>
      </w:r>
      <w:r>
        <w:t xml:space="preserve"> </w:t>
      </w:r>
      <w:r>
        <w:t>يذكر</w:t>
      </w:r>
      <w:r>
        <w:t xml:space="preserve"> </w:t>
      </w:r>
      <w:r>
        <w:t>بل</w:t>
      </w:r>
      <w:r>
        <w:t xml:space="preserve"> </w:t>
      </w:r>
      <w:r>
        <w:t>يبقى</w:t>
      </w:r>
      <w:r>
        <w:t xml:space="preserve"> </w:t>
      </w:r>
      <w:r>
        <w:t>على</w:t>
      </w:r>
      <w:r>
        <w:t xml:space="preserve"> </w:t>
      </w:r>
      <w:r>
        <w:t>حاله</w:t>
      </w:r>
      <w:r>
        <w:t xml:space="preserve"> </w:t>
      </w:r>
      <w:r>
        <w:t>مشتركا</w:t>
      </w:r>
      <w:r>
        <w:t xml:space="preserve"> </w:t>
      </w:r>
      <w:r>
        <w:t>كما</w:t>
      </w:r>
      <w:r>
        <w:t xml:space="preserve"> </w:t>
      </w:r>
      <w:r>
        <w:t>كان</w:t>
      </w:r>
      <w:r>
        <w:t xml:space="preserve"> </w:t>
      </w:r>
      <w:r>
        <w:t>الا</w:t>
      </w:r>
      <w:r>
        <w:t xml:space="preserve"> </w:t>
      </w:r>
      <w:r>
        <w:t>لعرف</w:t>
      </w:r>
      <w:r>
        <w:t xml:space="preserve"> </w:t>
      </w:r>
      <w:r>
        <w:t>يقضي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(1216): </w:t>
      </w:r>
      <w:r>
        <w:t>على</w:t>
      </w:r>
      <w:r>
        <w:t xml:space="preserve"> </w:t>
      </w:r>
      <w:r>
        <w:t>القاضي</w:t>
      </w:r>
      <w:r>
        <w:t xml:space="preserve"> </w:t>
      </w:r>
      <w:r>
        <w:t>ان</w:t>
      </w:r>
      <w:r>
        <w:t xml:space="preserve"> </w:t>
      </w:r>
      <w:r>
        <w:t>يندب</w:t>
      </w:r>
      <w:r>
        <w:t xml:space="preserve"> </w:t>
      </w:r>
      <w:r>
        <w:t>عدلين</w:t>
      </w:r>
      <w:r>
        <w:t xml:space="preserve"> (</w:t>
      </w:r>
      <w:r>
        <w:t>خبيرين</w:t>
      </w:r>
      <w:r>
        <w:t xml:space="preserve">)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لافراز</w:t>
      </w:r>
      <w:r>
        <w:t xml:space="preserve"> </w:t>
      </w:r>
      <w:r>
        <w:t>الانصباء</w:t>
      </w:r>
      <w:r>
        <w:t xml:space="preserve"> </w:t>
      </w:r>
      <w:r>
        <w:t>وتكون</w:t>
      </w:r>
      <w:r>
        <w:t xml:space="preserve"> </w:t>
      </w:r>
      <w:r>
        <w:t>تكاليف</w:t>
      </w:r>
      <w:r>
        <w:t xml:space="preserve"> </w:t>
      </w:r>
      <w:r>
        <w:t>القسمة</w:t>
      </w:r>
      <w:r>
        <w:t xml:space="preserve"> </w:t>
      </w:r>
      <w:r>
        <w:t>على</w:t>
      </w:r>
      <w:r>
        <w:t xml:space="preserve"> </w:t>
      </w:r>
      <w:r>
        <w:t>قدر</w:t>
      </w:r>
      <w:r>
        <w:t xml:space="preserve"> </w:t>
      </w:r>
      <w:r>
        <w:t>الحصص</w:t>
      </w:r>
      <w:r>
        <w:t xml:space="preserve"> </w:t>
      </w:r>
      <w:r>
        <w:t>لا</w:t>
      </w:r>
      <w:r>
        <w:t xml:space="preserve"> </w:t>
      </w:r>
      <w:r>
        <w:t>على</w:t>
      </w:r>
      <w:r>
        <w:t xml:space="preserve"> </w:t>
      </w:r>
      <w:r>
        <w:t>الرؤوس</w:t>
      </w:r>
      <w:r>
        <w:t xml:space="preserve"> .</w:t>
      </w:r>
      <w:r>
        <w:br/>
      </w:r>
      <w:r>
        <w:t>المــادة</w:t>
      </w:r>
      <w:r>
        <w:t xml:space="preserve">(1217): </w:t>
      </w:r>
      <w:r>
        <w:t>على</w:t>
      </w:r>
      <w:r>
        <w:t xml:space="preserve"> </w:t>
      </w:r>
      <w:r>
        <w:t>ال</w:t>
      </w:r>
      <w:r>
        <w:t>قسام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(1212) </w:t>
      </w:r>
      <w:r>
        <w:t>ويلزمه</w:t>
      </w:r>
      <w:r>
        <w:t xml:space="preserve"> </w:t>
      </w:r>
      <w:r>
        <w:t>تحديد</w:t>
      </w:r>
      <w:r>
        <w:t xml:space="preserve"> </w:t>
      </w:r>
      <w:r>
        <w:t>ما</w:t>
      </w:r>
      <w:r>
        <w:t xml:space="preserve"> </w:t>
      </w:r>
      <w:r>
        <w:t>يقوم</w:t>
      </w:r>
      <w:r>
        <w:t xml:space="preserve"> </w:t>
      </w:r>
      <w:r>
        <w:t>بقسمته</w:t>
      </w:r>
      <w:r>
        <w:t xml:space="preserve"> </w:t>
      </w:r>
      <w:r>
        <w:t>وتعديله</w:t>
      </w:r>
      <w:r>
        <w:t xml:space="preserve"> </w:t>
      </w:r>
      <w:r>
        <w:t>على</w:t>
      </w:r>
      <w:r>
        <w:t xml:space="preserve"> </w:t>
      </w:r>
      <w:r>
        <w:t>سهام</w:t>
      </w:r>
      <w:r>
        <w:t xml:space="preserve"> </w:t>
      </w:r>
      <w:r>
        <w:t>القسمة</w:t>
      </w:r>
      <w:r>
        <w:t xml:space="preserve">, </w:t>
      </w:r>
      <w:r>
        <w:t>وتوزيعه</w:t>
      </w:r>
      <w:r>
        <w:t xml:space="preserve">, </w:t>
      </w:r>
      <w:r>
        <w:t>كما</w:t>
      </w:r>
      <w:r>
        <w:t xml:space="preserve"> </w:t>
      </w:r>
      <w:r>
        <w:t>يلزم</w:t>
      </w:r>
      <w:r>
        <w:t xml:space="preserve"> </w:t>
      </w:r>
      <w:r>
        <w:t>في</w:t>
      </w:r>
      <w:r>
        <w:t xml:space="preserve"> </w:t>
      </w:r>
      <w:r>
        <w:t>تعديل</w:t>
      </w:r>
      <w:r>
        <w:t xml:space="preserve"> </w:t>
      </w:r>
      <w:r>
        <w:t>السهام</w:t>
      </w:r>
      <w:r>
        <w:t xml:space="preserve"> </w:t>
      </w:r>
      <w:r>
        <w:t>تقويم</w:t>
      </w:r>
      <w:r>
        <w:t xml:space="preserve"> </w:t>
      </w:r>
      <w:r>
        <w:t>المختلف</w:t>
      </w:r>
      <w:r>
        <w:t xml:space="preserve"> </w:t>
      </w:r>
      <w:r>
        <w:t>وافراز</w:t>
      </w:r>
      <w:r>
        <w:t xml:space="preserve"> </w:t>
      </w:r>
      <w:r>
        <w:t>كل</w:t>
      </w:r>
      <w:r>
        <w:t xml:space="preserve"> </w:t>
      </w:r>
      <w:r>
        <w:t>نصيب</w:t>
      </w:r>
      <w:r>
        <w:t xml:space="preserve"> </w:t>
      </w:r>
      <w:r>
        <w:t>بطريقه</w:t>
      </w:r>
      <w:r>
        <w:t xml:space="preserve"> </w:t>
      </w:r>
      <w:r>
        <w:t>ومجرى</w:t>
      </w:r>
      <w:r>
        <w:t xml:space="preserve"> </w:t>
      </w:r>
      <w:r>
        <w:t>مائه</w:t>
      </w:r>
      <w:r>
        <w:t xml:space="preserve"> </w:t>
      </w:r>
      <w:r>
        <w:t>وما</w:t>
      </w:r>
      <w:r>
        <w:t xml:space="preserve"> </w:t>
      </w:r>
      <w:r>
        <w:t>الى</w:t>
      </w:r>
      <w:r>
        <w:t xml:space="preserve"> </w:t>
      </w:r>
      <w:r>
        <w:t>ذلك</w:t>
      </w:r>
      <w:r>
        <w:t xml:space="preserve"> </w:t>
      </w:r>
      <w:r>
        <w:t>وترقيم</w:t>
      </w:r>
      <w:r>
        <w:t xml:space="preserve"> </w:t>
      </w:r>
      <w:r>
        <w:t>الانصباء</w:t>
      </w:r>
      <w:r>
        <w:t xml:space="preserve"> </w:t>
      </w:r>
      <w:r>
        <w:t>بالنصيب</w:t>
      </w:r>
      <w:r>
        <w:t xml:space="preserve"> </w:t>
      </w:r>
      <w:r>
        <w:t>الاول</w:t>
      </w:r>
      <w:r>
        <w:t xml:space="preserve"> </w:t>
      </w:r>
      <w:r>
        <w:t>والثاني</w:t>
      </w:r>
      <w:r>
        <w:t xml:space="preserve"> </w:t>
      </w:r>
      <w:r>
        <w:t>وهكذا</w:t>
      </w:r>
      <w:r>
        <w:t xml:space="preserve"> </w:t>
      </w:r>
      <w:r>
        <w:t>ويتبع</w:t>
      </w:r>
      <w:r>
        <w:t xml:space="preserve"> </w:t>
      </w:r>
      <w:r>
        <w:t>السهم</w:t>
      </w:r>
      <w:r>
        <w:t xml:space="preserve"> </w:t>
      </w:r>
      <w:r>
        <w:t>ما</w:t>
      </w:r>
      <w:r>
        <w:t xml:space="preserve"> </w:t>
      </w:r>
      <w:r>
        <w:t>سبقه</w:t>
      </w:r>
      <w:r>
        <w:t xml:space="preserve"> </w:t>
      </w:r>
      <w:r>
        <w:t>عند</w:t>
      </w:r>
      <w:r>
        <w:t xml:space="preserve"> </w:t>
      </w:r>
      <w:r>
        <w:t>تعدده</w:t>
      </w:r>
      <w:r>
        <w:t xml:space="preserve"> </w:t>
      </w:r>
      <w:r>
        <w:t>خشية</w:t>
      </w:r>
      <w:r>
        <w:t xml:space="preserve"> </w:t>
      </w:r>
      <w:r>
        <w:t>تفرق</w:t>
      </w:r>
      <w:r>
        <w:t xml:space="preserve"> </w:t>
      </w:r>
      <w:r>
        <w:t>الحصة</w:t>
      </w:r>
      <w:r>
        <w:t xml:space="preserve"> .</w:t>
      </w:r>
      <w:r>
        <w:br/>
      </w:r>
      <w:r>
        <w:t>المــادة</w:t>
      </w:r>
      <w:r>
        <w:t xml:space="preserve">(1218): </w:t>
      </w:r>
      <w:r>
        <w:t>يقرع</w:t>
      </w:r>
      <w:r>
        <w:t xml:space="preserve"> </w:t>
      </w:r>
      <w:r>
        <w:t>القسام</w:t>
      </w:r>
      <w:r>
        <w:t xml:space="preserve"> </w:t>
      </w:r>
      <w:r>
        <w:t>بين</w:t>
      </w:r>
      <w:r>
        <w:t xml:space="preserve"> </w:t>
      </w:r>
      <w:r>
        <w:t>المتقاسمين</w:t>
      </w:r>
      <w:r>
        <w:t xml:space="preserve"> </w:t>
      </w:r>
      <w:r>
        <w:t>في</w:t>
      </w:r>
      <w:r>
        <w:t xml:space="preserve"> </w:t>
      </w:r>
      <w:r>
        <w:t>حضورهم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يقوم</w:t>
      </w:r>
      <w:r>
        <w:t xml:space="preserve"> </w:t>
      </w:r>
      <w:r>
        <w:t>مقامهم</w:t>
      </w:r>
      <w:r>
        <w:t xml:space="preserve"> .</w:t>
      </w:r>
      <w:r>
        <w:br/>
      </w:r>
      <w:r>
        <w:t>المــادة</w:t>
      </w:r>
      <w:r>
        <w:t xml:space="preserve">(1219): </w:t>
      </w:r>
      <w:r>
        <w:t>لا</w:t>
      </w:r>
      <w:r>
        <w:t xml:space="preserve"> </w:t>
      </w:r>
      <w:r>
        <w:t>يعوض</w:t>
      </w:r>
      <w:r>
        <w:t xml:space="preserve"> </w:t>
      </w:r>
      <w:r>
        <w:t>بالنقود</w:t>
      </w:r>
      <w:r>
        <w:t xml:space="preserve"> </w:t>
      </w:r>
      <w:r>
        <w:t>في</w:t>
      </w:r>
      <w:r>
        <w:t xml:space="preserve"> </w:t>
      </w:r>
      <w:r>
        <w:t>القسمة</w:t>
      </w:r>
      <w:r>
        <w:t xml:space="preserve"> </w:t>
      </w:r>
      <w:r>
        <w:t>الا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بقرار</w:t>
      </w:r>
      <w:r>
        <w:t xml:space="preserve"> </w:t>
      </w:r>
      <w:r>
        <w:t>القاضي</w:t>
      </w:r>
      <w:r>
        <w:t xml:space="preserve"> </w:t>
      </w:r>
      <w:r>
        <w:t>عند</w:t>
      </w:r>
      <w:r>
        <w:t xml:space="preserve"> </w:t>
      </w:r>
      <w:r>
        <w:t>تعذر</w:t>
      </w:r>
      <w:r>
        <w:t xml:space="preserve"> </w:t>
      </w:r>
      <w:r>
        <w:t>القسمة</w:t>
      </w:r>
      <w:r>
        <w:t xml:space="preserve"> </w:t>
      </w:r>
      <w:r>
        <w:t>بدون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(1220): </w:t>
      </w:r>
      <w:r>
        <w:t>قسمة</w:t>
      </w:r>
      <w:r>
        <w:t xml:space="preserve"> </w:t>
      </w:r>
      <w:r>
        <w:t>المنافع</w:t>
      </w:r>
      <w:r>
        <w:t xml:space="preserve"> </w:t>
      </w:r>
      <w:r>
        <w:t>نوعان</w:t>
      </w:r>
      <w:r>
        <w:t xml:space="preserve"> : –</w:t>
      </w:r>
      <w:r>
        <w:br/>
      </w:r>
      <w:r>
        <w:t>الاول</w:t>
      </w:r>
      <w:r>
        <w:t xml:space="preserve"> : </w:t>
      </w:r>
      <w:r>
        <w:t>ان</w:t>
      </w:r>
      <w:r>
        <w:t xml:space="preserve"> </w:t>
      </w:r>
      <w:r>
        <w:t>يختص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</w:t>
      </w:r>
      <w:r>
        <w:t>شركاء</w:t>
      </w:r>
      <w:r>
        <w:t xml:space="preserve"> </w:t>
      </w:r>
      <w:r>
        <w:t>بمنفعة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يوازي</w:t>
      </w:r>
      <w:r>
        <w:t xml:space="preserve"> </w:t>
      </w:r>
      <w:r>
        <w:t>حصته</w:t>
      </w:r>
      <w:r>
        <w:t xml:space="preserve"> </w:t>
      </w:r>
      <w:r>
        <w:t>فيه</w:t>
      </w:r>
      <w:r>
        <w:t xml:space="preserve"> </w:t>
      </w:r>
      <w:r>
        <w:t>متنازلا</w:t>
      </w:r>
      <w:r>
        <w:t xml:space="preserve"> </w:t>
      </w:r>
      <w:r>
        <w:t>لشركائه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ذلك</w:t>
      </w:r>
      <w:r>
        <w:t xml:space="preserve"> </w:t>
      </w:r>
      <w:r>
        <w:t>عن</w:t>
      </w:r>
      <w:r>
        <w:t xml:space="preserve"> </w:t>
      </w:r>
      <w:r>
        <w:t>الانتفاع</w:t>
      </w:r>
      <w:r>
        <w:t xml:space="preserve"> </w:t>
      </w:r>
      <w:r>
        <w:t>بباقي</w:t>
      </w:r>
      <w:r>
        <w:t xml:space="preserve"> </w:t>
      </w:r>
      <w:r>
        <w:t>الاجزاء</w:t>
      </w:r>
      <w:r>
        <w:t xml:space="preserve"> .</w:t>
      </w:r>
      <w:r>
        <w:br/>
      </w:r>
      <w:r>
        <w:t>الثاني</w:t>
      </w:r>
      <w:r>
        <w:t xml:space="preserve"> : </w:t>
      </w:r>
      <w:r>
        <w:t>ان</w:t>
      </w:r>
      <w:r>
        <w:t xml:space="preserve"> </w:t>
      </w:r>
      <w:r>
        <w:t>يتناوب</w:t>
      </w:r>
      <w:r>
        <w:t xml:space="preserve"> </w:t>
      </w:r>
      <w:r>
        <w:t>الشركاء</w:t>
      </w:r>
      <w:r>
        <w:t xml:space="preserve"> </w:t>
      </w:r>
      <w:r>
        <w:t>الانتفاع</w:t>
      </w:r>
      <w:r>
        <w:t xml:space="preserve"> </w:t>
      </w:r>
      <w:r>
        <w:t>بجميع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لمدة</w:t>
      </w:r>
      <w:r>
        <w:t xml:space="preserve"> </w:t>
      </w:r>
      <w:r>
        <w:t>تتناسب</w:t>
      </w:r>
      <w:r>
        <w:t xml:space="preserve"> </w:t>
      </w:r>
      <w:r>
        <w:t>مع</w:t>
      </w:r>
      <w:r>
        <w:t xml:space="preserve"> </w:t>
      </w:r>
      <w:r>
        <w:t>حصته</w:t>
      </w:r>
      <w:r>
        <w:t xml:space="preserve"> </w:t>
      </w:r>
      <w:r>
        <w:t>فيه</w:t>
      </w:r>
      <w:r>
        <w:t xml:space="preserve"> </w:t>
      </w:r>
      <w:r>
        <w:t>مهاياة</w:t>
      </w:r>
      <w:r>
        <w:t xml:space="preserve"> </w:t>
      </w:r>
      <w:r>
        <w:t>بينهم</w:t>
      </w:r>
      <w:r>
        <w:t xml:space="preserve"> .</w:t>
      </w:r>
      <w:r>
        <w:br/>
      </w:r>
      <w:r>
        <w:t>المــادة</w:t>
      </w:r>
      <w:r>
        <w:t xml:space="preserve">(1221): </w:t>
      </w:r>
      <w:r>
        <w:t>اذا</w:t>
      </w:r>
      <w:r>
        <w:t xml:space="preserve"> </w:t>
      </w:r>
      <w:r>
        <w:t>اتفق</w:t>
      </w:r>
      <w:r>
        <w:t xml:space="preserve"> </w:t>
      </w:r>
      <w:r>
        <w:t>الشركاء</w:t>
      </w:r>
      <w:r>
        <w:t xml:space="preserve"> </w:t>
      </w:r>
      <w:r>
        <w:t>على</w:t>
      </w:r>
      <w:r>
        <w:t xml:space="preserve"> </w:t>
      </w:r>
      <w:r>
        <w:t>قسمة</w:t>
      </w:r>
      <w:r>
        <w:t xml:space="preserve"> </w:t>
      </w:r>
      <w:r>
        <w:t>المنافع</w:t>
      </w:r>
      <w:r>
        <w:t xml:space="preserve"> </w:t>
      </w:r>
      <w:r>
        <w:t>بينهم</w:t>
      </w:r>
      <w:r>
        <w:t xml:space="preserve"> </w:t>
      </w:r>
      <w:r>
        <w:t>لمدة</w:t>
      </w:r>
      <w:r>
        <w:t xml:space="preserve"> </w:t>
      </w:r>
      <w:r>
        <w:t>معينة</w:t>
      </w:r>
      <w:r>
        <w:t xml:space="preserve"> </w:t>
      </w:r>
      <w:r>
        <w:t>لزمتهم</w:t>
      </w:r>
      <w:r>
        <w:t xml:space="preserve"> </w:t>
      </w:r>
      <w:r>
        <w:t>القسمة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,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يتفقوا</w:t>
      </w:r>
      <w:r>
        <w:t xml:space="preserve"> </w:t>
      </w:r>
      <w:r>
        <w:t>على</w:t>
      </w:r>
      <w:r>
        <w:t xml:space="preserve"> </w:t>
      </w:r>
      <w:r>
        <w:t>مدة</w:t>
      </w:r>
      <w:r>
        <w:t xml:space="preserve"> </w:t>
      </w:r>
      <w:r>
        <w:t>معينة</w:t>
      </w:r>
      <w:r>
        <w:t xml:space="preserve"> </w:t>
      </w:r>
      <w:r>
        <w:t>لزمتهم</w:t>
      </w:r>
      <w:r>
        <w:t xml:space="preserve"> </w:t>
      </w:r>
      <w:r>
        <w:t>القسمة</w:t>
      </w:r>
      <w:r>
        <w:t xml:space="preserve"> </w:t>
      </w:r>
      <w:r>
        <w:t>لمدة</w:t>
      </w:r>
      <w:r>
        <w:t xml:space="preserve"> </w:t>
      </w:r>
      <w:r>
        <w:t>سنة</w:t>
      </w:r>
      <w:r>
        <w:t xml:space="preserve"> </w:t>
      </w:r>
      <w:r>
        <w:t>تتجدد</w:t>
      </w:r>
      <w:r>
        <w:t xml:space="preserve"> </w:t>
      </w:r>
      <w:r>
        <w:t>بنفس</w:t>
      </w:r>
      <w:r>
        <w:t xml:space="preserve"> </w:t>
      </w:r>
      <w:r>
        <w:t>الشروط</w:t>
      </w:r>
      <w:r>
        <w:t xml:space="preserve"> </w:t>
      </w:r>
      <w:r>
        <w:t>لسنة</w:t>
      </w:r>
      <w:r>
        <w:t xml:space="preserve"> </w:t>
      </w:r>
      <w:r>
        <w:t>اخرى</w:t>
      </w:r>
      <w:r>
        <w:t xml:space="preserve"> </w:t>
      </w:r>
      <w:r>
        <w:t>وهكذا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يطلب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انهائها</w:t>
      </w:r>
      <w:r>
        <w:t xml:space="preserve"> </w:t>
      </w:r>
      <w:r>
        <w:t>قبل</w:t>
      </w:r>
      <w:r>
        <w:t xml:space="preserve"> </w:t>
      </w:r>
      <w:r>
        <w:t>انقضاء</w:t>
      </w:r>
      <w:r>
        <w:t xml:space="preserve"> </w:t>
      </w:r>
      <w:r>
        <w:t>السنة</w:t>
      </w:r>
      <w:r>
        <w:t xml:space="preserve"> </w:t>
      </w:r>
      <w:r>
        <w:t>الاخيرة</w:t>
      </w:r>
      <w:r>
        <w:t xml:space="preserve"> </w:t>
      </w:r>
      <w:r>
        <w:t>بشهرين</w:t>
      </w:r>
      <w:r>
        <w:t xml:space="preserve"> </w:t>
      </w:r>
      <w:r>
        <w:t>على</w:t>
      </w:r>
      <w:r>
        <w:t xml:space="preserve"> </w:t>
      </w:r>
      <w:r>
        <w:t>الاقل</w:t>
      </w:r>
      <w:r>
        <w:t xml:space="preserve"> </w:t>
      </w:r>
      <w:r>
        <w:t>او</w:t>
      </w:r>
      <w:r>
        <w:t xml:space="preserve"> </w:t>
      </w:r>
      <w:r>
        <w:t>يطلب</w:t>
      </w:r>
      <w:r>
        <w:t xml:space="preserve"> </w:t>
      </w:r>
      <w:r>
        <w:t>اجراء</w:t>
      </w:r>
      <w:r>
        <w:t xml:space="preserve"> </w:t>
      </w:r>
      <w:r>
        <w:t>قسمة</w:t>
      </w:r>
      <w:r>
        <w:t xml:space="preserve"> </w:t>
      </w:r>
      <w:r>
        <w:t>نهائية</w:t>
      </w:r>
      <w:r>
        <w:t xml:space="preserve"> </w:t>
      </w:r>
      <w:r>
        <w:t>مطلقا</w:t>
      </w:r>
      <w:r>
        <w:t xml:space="preserve">, </w:t>
      </w:r>
      <w:r>
        <w:t>وتبقى</w:t>
      </w:r>
      <w:r>
        <w:t xml:space="preserve"> </w:t>
      </w:r>
      <w:r>
        <w:t>قسمة</w:t>
      </w:r>
      <w:r>
        <w:t xml:space="preserve"> </w:t>
      </w:r>
      <w:r>
        <w:t>المنافع</w:t>
      </w:r>
      <w:r>
        <w:t xml:space="preserve"> </w:t>
      </w:r>
      <w:r>
        <w:t>قائمة</w:t>
      </w:r>
      <w:r>
        <w:t xml:space="preserve"> </w:t>
      </w:r>
      <w:r>
        <w:t>اثناء</w:t>
      </w:r>
      <w:r>
        <w:t xml:space="preserve"> </w:t>
      </w:r>
      <w:r>
        <w:t>اجراءات</w:t>
      </w:r>
      <w:r>
        <w:t xml:space="preserve"> </w:t>
      </w:r>
      <w:r>
        <w:t>القسمة</w:t>
      </w:r>
      <w:r>
        <w:t xml:space="preserve"> </w:t>
      </w:r>
      <w:r>
        <w:t>النهائية</w:t>
      </w:r>
      <w:r>
        <w:t xml:space="preserve"> </w:t>
      </w:r>
      <w:r>
        <w:t>ولحين</w:t>
      </w:r>
      <w:r>
        <w:t xml:space="preserve"> </w:t>
      </w:r>
      <w:r>
        <w:t>تمامها</w:t>
      </w:r>
      <w:r>
        <w:t xml:space="preserve"> .</w:t>
      </w:r>
      <w:r>
        <w:br/>
      </w:r>
      <w:r>
        <w:t>المــادة</w:t>
      </w:r>
      <w:r>
        <w:t xml:space="preserve">(1222):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تطلب</w:t>
      </w:r>
      <w:r>
        <w:t xml:space="preserve"> </w:t>
      </w:r>
      <w:r>
        <w:t>القسمة</w:t>
      </w:r>
      <w:r>
        <w:t xml:space="preserve"> </w:t>
      </w:r>
      <w:r>
        <w:t>النهائية</w:t>
      </w:r>
      <w:r>
        <w:t xml:space="preserve"> </w:t>
      </w:r>
      <w:r>
        <w:t>ورغب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قسمة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قسمة</w:t>
      </w:r>
      <w:r>
        <w:t xml:space="preserve"> </w:t>
      </w:r>
      <w:r>
        <w:t>انتفاع</w:t>
      </w:r>
      <w:r>
        <w:t xml:space="preserve"> </w:t>
      </w:r>
      <w:r>
        <w:t>مؤقتة</w:t>
      </w:r>
      <w:r>
        <w:t xml:space="preserve"> </w:t>
      </w:r>
      <w:r>
        <w:t>وتعذر</w:t>
      </w:r>
      <w:r>
        <w:t xml:space="preserve"> </w:t>
      </w:r>
      <w:r>
        <w:t>رضاء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يلجا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لاجرائها</w:t>
      </w:r>
      <w:r>
        <w:t xml:space="preserve"> </w:t>
      </w:r>
      <w:r>
        <w:t>باحدى</w:t>
      </w:r>
      <w:r>
        <w:t xml:space="preserve"> </w:t>
      </w:r>
      <w:r>
        <w:t>الطريقتين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(1199) </w:t>
      </w:r>
      <w:r>
        <w:t>وتتبع</w:t>
      </w:r>
      <w:r>
        <w:t xml:space="preserve"> </w:t>
      </w:r>
      <w:r>
        <w:t>اجراءات</w:t>
      </w:r>
      <w:r>
        <w:t xml:space="preserve"> </w:t>
      </w:r>
      <w:r>
        <w:t>القسمة</w:t>
      </w:r>
      <w:r>
        <w:t xml:space="preserve"> </w:t>
      </w:r>
      <w:r>
        <w:t>النهائية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الثالث</w:t>
      </w:r>
      <w:r>
        <w:t xml:space="preserve"> .</w:t>
      </w:r>
      <w:r>
        <w:br/>
      </w:r>
      <w:r>
        <w:t>المــادة</w:t>
      </w:r>
      <w:r>
        <w:t xml:space="preserve">(1223): </w:t>
      </w:r>
      <w:r>
        <w:t>ليس</w:t>
      </w:r>
      <w:r>
        <w:t xml:space="preserve"> </w:t>
      </w:r>
      <w:r>
        <w:t>للشريك</w:t>
      </w:r>
      <w:r>
        <w:t xml:space="preserve"> </w:t>
      </w:r>
      <w:r>
        <w:t>الحاضر</w:t>
      </w:r>
      <w:r>
        <w:t xml:space="preserve"> </w:t>
      </w:r>
      <w:r>
        <w:t>الانتفاع</w:t>
      </w:r>
      <w:r>
        <w:t xml:space="preserve"> </w:t>
      </w:r>
      <w:r>
        <w:t>بنصيب</w:t>
      </w:r>
      <w:r>
        <w:t xml:space="preserve"> </w:t>
      </w:r>
      <w:r>
        <w:t>شريكه</w:t>
      </w:r>
      <w:r>
        <w:t xml:space="preserve"> </w:t>
      </w:r>
      <w:r>
        <w:t>الغائب</w:t>
      </w:r>
      <w:r>
        <w:t xml:space="preserve"> </w:t>
      </w:r>
      <w:r>
        <w:t>الا</w:t>
      </w:r>
      <w:r>
        <w:t xml:space="preserve"> </w:t>
      </w:r>
      <w:r>
        <w:t>باذنه</w:t>
      </w:r>
      <w:r>
        <w:t xml:space="preserve"> </w:t>
      </w:r>
      <w:r>
        <w:t>واذا</w:t>
      </w:r>
      <w:r>
        <w:t xml:space="preserve"> </w:t>
      </w:r>
      <w:r>
        <w:t>انتفع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شريكه</w:t>
      </w:r>
      <w:r>
        <w:t xml:space="preserve"> </w:t>
      </w:r>
      <w:r>
        <w:t>لزمه</w:t>
      </w:r>
      <w:r>
        <w:t xml:space="preserve"> </w:t>
      </w:r>
      <w:r>
        <w:t>اجر</w:t>
      </w:r>
      <w:r>
        <w:t xml:space="preserve"> </w:t>
      </w:r>
      <w:r>
        <w:t>مثل</w:t>
      </w:r>
      <w:r>
        <w:t xml:space="preserve"> </w:t>
      </w:r>
      <w:r>
        <w:t>المنفعة</w:t>
      </w:r>
      <w:r>
        <w:t xml:space="preserve"> </w:t>
      </w:r>
      <w:r>
        <w:t>الا</w:t>
      </w:r>
      <w:r>
        <w:t xml:space="preserve"> </w:t>
      </w:r>
      <w:r>
        <w:t>لعادة</w:t>
      </w:r>
      <w:r>
        <w:t xml:space="preserve"> </w:t>
      </w:r>
      <w:r>
        <w:t>جرت</w:t>
      </w:r>
      <w:r>
        <w:t xml:space="preserve"> </w:t>
      </w:r>
      <w:r>
        <w:t>بغير</w:t>
      </w:r>
      <w:r>
        <w:t xml:space="preserve"> </w:t>
      </w:r>
      <w:r>
        <w:t>ذلك</w:t>
      </w:r>
      <w:r>
        <w:t xml:space="preserve">, </w:t>
      </w:r>
      <w:r>
        <w:t>واذا</w:t>
      </w:r>
      <w:r>
        <w:t xml:space="preserve"> </w:t>
      </w:r>
      <w:r>
        <w:t>اذن</w:t>
      </w:r>
      <w:r>
        <w:t xml:space="preserve"> </w:t>
      </w:r>
      <w:r>
        <w:t>له</w:t>
      </w:r>
      <w:r>
        <w:t xml:space="preserve"> </w:t>
      </w:r>
      <w:r>
        <w:t>ولم</w:t>
      </w:r>
      <w:r>
        <w:t xml:space="preserve"> </w:t>
      </w:r>
      <w:r>
        <w:t>يعتبر</w:t>
      </w:r>
      <w:r>
        <w:t xml:space="preserve"> </w:t>
      </w:r>
      <w:r>
        <w:t>الاجرة</w:t>
      </w:r>
      <w:r>
        <w:t xml:space="preserve"> </w:t>
      </w:r>
      <w:r>
        <w:t>فلا</w:t>
      </w:r>
      <w:r>
        <w:t xml:space="preserve"> </w:t>
      </w:r>
      <w:r>
        <w:t>اجرة</w:t>
      </w:r>
      <w:r>
        <w:t xml:space="preserve"> </w:t>
      </w:r>
      <w:r>
        <w:t>له</w:t>
      </w:r>
      <w:r>
        <w:t xml:space="preserve">,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الانتفاع</w:t>
      </w:r>
      <w:r>
        <w:t xml:space="preserve"> </w:t>
      </w:r>
      <w:r>
        <w:t>بالمال</w:t>
      </w:r>
      <w:r>
        <w:t xml:space="preserve"> </w:t>
      </w:r>
      <w:r>
        <w:t>المشترك</w:t>
      </w:r>
      <w:r>
        <w:t xml:space="preserve"> </w:t>
      </w:r>
      <w:r>
        <w:t>مما</w:t>
      </w:r>
      <w:r>
        <w:t xml:space="preserve"> </w:t>
      </w:r>
      <w:r>
        <w:t>يختلف</w:t>
      </w:r>
      <w:r>
        <w:t xml:space="preserve"> </w:t>
      </w:r>
      <w:r>
        <w:t>باختلاف</w:t>
      </w:r>
      <w:r>
        <w:t xml:space="preserve"> </w:t>
      </w:r>
      <w:r>
        <w:t>المنتفع</w:t>
      </w:r>
      <w:r>
        <w:t xml:space="preserve"> </w:t>
      </w:r>
      <w:r>
        <w:t>او</w:t>
      </w:r>
      <w:r>
        <w:t xml:space="preserve"> </w:t>
      </w:r>
      <w:r>
        <w:t>ينقص</w:t>
      </w:r>
      <w:r>
        <w:t xml:space="preserve"> </w:t>
      </w:r>
      <w:r>
        <w:t>من</w:t>
      </w:r>
      <w:r>
        <w:t xml:space="preserve"> </w:t>
      </w:r>
      <w:r>
        <w:t>المال</w:t>
      </w:r>
      <w:r>
        <w:t xml:space="preserve"> </w:t>
      </w:r>
      <w:r>
        <w:t>المشترك</w:t>
      </w:r>
      <w:r>
        <w:t xml:space="preserve"> </w:t>
      </w:r>
      <w:r>
        <w:t>او</w:t>
      </w:r>
      <w:r>
        <w:t xml:space="preserve"> </w:t>
      </w:r>
      <w:r>
        <w:t>يضر</w:t>
      </w:r>
      <w:r>
        <w:t xml:space="preserve"> </w:t>
      </w:r>
      <w:r>
        <w:t>به</w:t>
      </w:r>
      <w:r>
        <w:t xml:space="preserve"> </w:t>
      </w:r>
      <w:r>
        <w:t>ضمن</w:t>
      </w:r>
      <w:r>
        <w:t xml:space="preserve"> </w:t>
      </w:r>
      <w:r>
        <w:t>ما</w:t>
      </w:r>
      <w:r>
        <w:t xml:space="preserve"> </w:t>
      </w:r>
      <w:r>
        <w:t>حصل</w:t>
      </w:r>
      <w:r>
        <w:t xml:space="preserve"> </w:t>
      </w:r>
      <w:r>
        <w:t>من</w:t>
      </w:r>
      <w:r>
        <w:t xml:space="preserve"> </w:t>
      </w:r>
      <w:r>
        <w:t>نقص</w:t>
      </w:r>
      <w:r>
        <w:t xml:space="preserve"> </w:t>
      </w:r>
      <w:r>
        <w:t>او</w:t>
      </w:r>
      <w:r>
        <w:t xml:space="preserve"> </w:t>
      </w:r>
      <w:r>
        <w:t>ضرر</w:t>
      </w:r>
      <w:r>
        <w:t xml:space="preserve"> </w:t>
      </w:r>
      <w:r>
        <w:t>بسبب</w:t>
      </w:r>
      <w:r>
        <w:t xml:space="preserve"> </w:t>
      </w:r>
      <w:r>
        <w:t>الانتفاع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أسباب</w:t>
      </w:r>
      <w:r>
        <w:t xml:space="preserve"> </w:t>
      </w:r>
      <w:r>
        <w:t>كسب</w:t>
      </w:r>
      <w:r>
        <w:t xml:space="preserve"> </w:t>
      </w:r>
      <w:r>
        <w:t>الملكية</w:t>
      </w:r>
    </w:p>
    <w:p w:rsidR="00601374" w:rsidRDefault="00DB6C82" w:rsidP="008909C2">
      <w:pPr>
        <w:jc w:val="right"/>
      </w:pPr>
      <w:r>
        <w:t>المــادة</w:t>
      </w:r>
      <w:r>
        <w:t xml:space="preserve">(1224): </w:t>
      </w:r>
      <w:r>
        <w:t>اسباب</w:t>
      </w:r>
      <w:r>
        <w:t xml:space="preserve"> </w:t>
      </w:r>
      <w:r>
        <w:t>كسب</w:t>
      </w:r>
      <w:r>
        <w:t xml:space="preserve"> </w:t>
      </w:r>
      <w:r>
        <w:t>الملكية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التصرف</w:t>
      </w:r>
      <w:r>
        <w:t xml:space="preserve"> </w:t>
      </w:r>
      <w:r>
        <w:t>الشرعي</w:t>
      </w:r>
      <w:r>
        <w:t xml:space="preserve"> .</w:t>
      </w:r>
      <w:r>
        <w:br/>
        <w:t xml:space="preserve">2 . </w:t>
      </w:r>
      <w:r>
        <w:t>الميراث</w:t>
      </w:r>
      <w:r>
        <w:t xml:space="preserve"> </w:t>
      </w:r>
      <w:r>
        <w:t>الشرعي</w:t>
      </w:r>
      <w:r>
        <w:t xml:space="preserve"> .</w:t>
      </w:r>
      <w:r>
        <w:br/>
        <w:t xml:space="preserve">3 . </w:t>
      </w:r>
      <w:r>
        <w:t>الاستيلاء</w:t>
      </w:r>
      <w:r>
        <w:t xml:space="preserve"> </w:t>
      </w:r>
      <w:r>
        <w:t>على</w:t>
      </w:r>
      <w:r>
        <w:t xml:space="preserve"> </w:t>
      </w:r>
      <w:r>
        <w:t>منقول</w:t>
      </w:r>
      <w:r>
        <w:t xml:space="preserve"> </w:t>
      </w:r>
      <w:r>
        <w:t>لا</w:t>
      </w:r>
      <w:r>
        <w:t xml:space="preserve"> </w:t>
      </w:r>
      <w:r>
        <w:t>مالك</w:t>
      </w:r>
      <w:r>
        <w:t xml:space="preserve"> </w:t>
      </w:r>
      <w:r>
        <w:t>له</w:t>
      </w:r>
      <w:r>
        <w:t xml:space="preserve"> .</w:t>
      </w:r>
      <w:r>
        <w:br/>
        <w:t xml:space="preserve">4 . </w:t>
      </w:r>
      <w:r>
        <w:t>احياء</w:t>
      </w:r>
      <w:r>
        <w:t xml:space="preserve"> </w:t>
      </w:r>
      <w:r>
        <w:t>الارض</w:t>
      </w:r>
      <w:r>
        <w:t xml:space="preserve"> </w:t>
      </w:r>
      <w:r>
        <w:t>الموات</w:t>
      </w:r>
      <w:r>
        <w:t xml:space="preserve"> </w:t>
      </w:r>
      <w:r>
        <w:t>المباحة</w:t>
      </w:r>
      <w:r>
        <w:t xml:space="preserve"> .</w:t>
      </w:r>
      <w:r>
        <w:br/>
        <w:t xml:space="preserve">5 . </w:t>
      </w:r>
      <w:r>
        <w:t>الشفعة</w:t>
      </w:r>
      <w:r>
        <w:t xml:space="preserve"> .</w:t>
      </w:r>
      <w:r>
        <w:br/>
      </w:r>
      <w:r>
        <w:t>المــادة</w:t>
      </w:r>
      <w:r>
        <w:t xml:space="preserve">(1225): </w:t>
      </w:r>
      <w:r>
        <w:t>التصرفات</w:t>
      </w:r>
      <w:r>
        <w:t xml:space="preserve"> </w:t>
      </w:r>
      <w:r>
        <w:t>الشرعية</w:t>
      </w:r>
      <w:r>
        <w:t xml:space="preserve"> </w:t>
      </w:r>
      <w:r>
        <w:t>كالبيع</w:t>
      </w:r>
      <w:r>
        <w:t xml:space="preserve"> </w:t>
      </w:r>
      <w:r>
        <w:t>والهبة</w:t>
      </w:r>
      <w:r>
        <w:t xml:space="preserve"> </w:t>
      </w:r>
      <w:r>
        <w:t>وما</w:t>
      </w:r>
      <w:r>
        <w:t xml:space="preserve"> </w:t>
      </w:r>
      <w:r>
        <w:t>اليها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احكامها</w:t>
      </w:r>
      <w:r>
        <w:t xml:space="preserve"> </w:t>
      </w:r>
      <w:r>
        <w:t>الى</w:t>
      </w:r>
      <w:r>
        <w:t xml:space="preserve"> </w:t>
      </w:r>
      <w:r>
        <w:t>الابواب</w:t>
      </w:r>
      <w:r>
        <w:t xml:space="preserve"> </w:t>
      </w:r>
      <w:r>
        <w:t>الخاصة</w:t>
      </w:r>
      <w:r>
        <w:t xml:space="preserve"> </w:t>
      </w:r>
      <w:r>
        <w:t>بها</w:t>
      </w:r>
      <w:r>
        <w:t xml:space="preserve"> </w:t>
      </w:r>
      <w:r>
        <w:t>في</w:t>
      </w:r>
      <w:r>
        <w:t xml:space="preserve"> </w:t>
      </w:r>
      <w:r>
        <w:t>الكتاب</w:t>
      </w:r>
      <w:r>
        <w:t xml:space="preserve"> </w:t>
      </w:r>
      <w:r>
        <w:t>الثالث</w:t>
      </w:r>
      <w:r>
        <w:t xml:space="preserve"> </w:t>
      </w:r>
      <w:r>
        <w:t>من</w:t>
      </w:r>
      <w:r>
        <w:t xml:space="preserve"> </w:t>
      </w:r>
      <w:r>
        <w:t>هذا</w:t>
      </w:r>
      <w:r>
        <w:t xml:space="preserve"> </w:t>
      </w:r>
      <w:r>
        <w:t>القانون،</w:t>
      </w:r>
      <w:r>
        <w:t xml:space="preserve"> </w:t>
      </w:r>
      <w:r>
        <w:t>والمواريث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احكامها</w:t>
      </w:r>
      <w:r>
        <w:t xml:space="preserve"> </w:t>
      </w:r>
      <w:r>
        <w:t>الى</w:t>
      </w:r>
      <w:r>
        <w:t xml:space="preserve"> </w:t>
      </w:r>
      <w:r>
        <w:t>قانون</w:t>
      </w:r>
      <w:r>
        <w:t xml:space="preserve"> </w:t>
      </w:r>
      <w:r>
        <w:t>المواريث</w:t>
      </w:r>
      <w:r>
        <w:t xml:space="preserve"> </w:t>
      </w:r>
      <w:r>
        <w:t>الشرعي</w:t>
      </w:r>
      <w:r>
        <w:t xml:space="preserve"> </w:t>
      </w:r>
      <w:r>
        <w:t>والاسباب</w:t>
      </w:r>
      <w:r>
        <w:t xml:space="preserve"> </w:t>
      </w:r>
      <w:r>
        <w:t>الاخرى</w:t>
      </w:r>
      <w:r>
        <w:t xml:space="preserve"> </w:t>
      </w:r>
      <w:r>
        <w:t>لكسب</w:t>
      </w:r>
      <w:r>
        <w:t xml:space="preserve"> </w:t>
      </w:r>
      <w:r>
        <w:t>الملكية</w:t>
      </w:r>
      <w:r>
        <w:t xml:space="preserve"> </w:t>
      </w:r>
      <w:r>
        <w:t>تبين</w:t>
      </w:r>
      <w:r>
        <w:t xml:space="preserve"> </w:t>
      </w:r>
      <w:r>
        <w:t>احكامها</w:t>
      </w:r>
      <w:r>
        <w:t xml:space="preserve"> </w:t>
      </w:r>
      <w:r>
        <w:t>في</w:t>
      </w:r>
      <w:r>
        <w:t xml:space="preserve"> </w:t>
      </w:r>
      <w:r>
        <w:t>الفصول</w:t>
      </w:r>
      <w:r>
        <w:t xml:space="preserve"> </w:t>
      </w:r>
      <w:r>
        <w:t>التالية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الإستيلاء</w:t>
      </w:r>
      <w:r>
        <w:t xml:space="preserve"> </w:t>
      </w:r>
      <w:r>
        <w:t>على</w:t>
      </w:r>
      <w:r>
        <w:t xml:space="preserve"> </w:t>
      </w:r>
      <w:r>
        <w:t>منقول</w:t>
      </w:r>
      <w:r>
        <w:t xml:space="preserve"> </w:t>
      </w:r>
      <w:r>
        <w:t>لا</w:t>
      </w:r>
      <w:r>
        <w:t xml:space="preserve"> </w:t>
      </w:r>
      <w:r>
        <w:t>مالك</w:t>
      </w:r>
      <w:r>
        <w:t xml:space="preserve"> </w:t>
      </w:r>
      <w:r>
        <w:t>له</w:t>
      </w:r>
    </w:p>
    <w:p w:rsidR="00601374" w:rsidRDefault="00DB6C82" w:rsidP="008909C2">
      <w:pPr>
        <w:jc w:val="right"/>
      </w:pPr>
      <w:r>
        <w:t>المــادة</w:t>
      </w:r>
      <w:r>
        <w:t xml:space="preserve">(1226): </w:t>
      </w:r>
      <w:r>
        <w:t>المنقولات</w:t>
      </w:r>
      <w:r>
        <w:t xml:space="preserve"> </w:t>
      </w:r>
      <w:r>
        <w:t>الاتية</w:t>
      </w:r>
      <w:r>
        <w:t xml:space="preserve"> </w:t>
      </w:r>
      <w:r>
        <w:t>تعتبر</w:t>
      </w:r>
      <w:r>
        <w:t xml:space="preserve"> </w:t>
      </w:r>
      <w:r>
        <w:t>مباحة</w:t>
      </w:r>
      <w:r>
        <w:t xml:space="preserve"> </w:t>
      </w:r>
      <w:r>
        <w:t>وهي</w:t>
      </w:r>
      <w:r>
        <w:t>: –</w:t>
      </w:r>
      <w:r>
        <w:br/>
        <w:t xml:space="preserve">1 . </w:t>
      </w:r>
      <w:r>
        <w:t>الحيوانات</w:t>
      </w:r>
      <w:r>
        <w:t xml:space="preserve"> </w:t>
      </w:r>
      <w:r>
        <w:t>والطيور</w:t>
      </w:r>
      <w:r>
        <w:t xml:space="preserve"> </w:t>
      </w:r>
      <w:r>
        <w:t>غير</w:t>
      </w:r>
      <w:r>
        <w:t xml:space="preserve"> </w:t>
      </w:r>
      <w:r>
        <w:t>الاليفة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مالك</w:t>
      </w:r>
      <w:r>
        <w:t xml:space="preserve"> </w:t>
      </w:r>
      <w:r>
        <w:t>لها</w:t>
      </w:r>
      <w:r>
        <w:t xml:space="preserve"> </w:t>
      </w:r>
      <w:r>
        <w:t>ما</w:t>
      </w:r>
      <w:r>
        <w:t xml:space="preserve"> </w:t>
      </w:r>
      <w:r>
        <w:t>دامت</w:t>
      </w:r>
      <w:r>
        <w:t xml:space="preserve"> </w:t>
      </w:r>
      <w:r>
        <w:t>طليقة</w:t>
      </w:r>
      <w:r>
        <w:t xml:space="preserve"> </w:t>
      </w:r>
      <w:r>
        <w:t>واذا</w:t>
      </w:r>
      <w:r>
        <w:t xml:space="preserve"> </w:t>
      </w:r>
      <w:r>
        <w:t>اعتقل</w:t>
      </w:r>
      <w:r>
        <w:t xml:space="preserve"> </w:t>
      </w:r>
      <w:r>
        <w:t>حيوان</w:t>
      </w:r>
      <w:r>
        <w:t xml:space="preserve"> </w:t>
      </w:r>
      <w:r>
        <w:t>او</w:t>
      </w:r>
      <w:r>
        <w:t xml:space="preserve"> </w:t>
      </w:r>
      <w:r>
        <w:t>طير</w:t>
      </w:r>
      <w:r>
        <w:t xml:space="preserve"> </w:t>
      </w:r>
      <w:r>
        <w:t>منها</w:t>
      </w:r>
      <w:r>
        <w:t xml:space="preserve"> </w:t>
      </w:r>
      <w:r>
        <w:t>ثم</w:t>
      </w:r>
      <w:r>
        <w:t xml:space="preserve"> </w:t>
      </w:r>
      <w:r>
        <w:t>اطلق</w:t>
      </w:r>
      <w:r>
        <w:t xml:space="preserve"> </w:t>
      </w:r>
      <w:r>
        <w:t>عاد</w:t>
      </w:r>
      <w:r>
        <w:t xml:space="preserve"> </w:t>
      </w:r>
      <w:r>
        <w:t>مباحا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يتبعه</w:t>
      </w:r>
      <w:r>
        <w:t xml:space="preserve"> </w:t>
      </w:r>
      <w:r>
        <w:t>صاحبه</w:t>
      </w:r>
      <w:r>
        <w:t xml:space="preserve"> </w:t>
      </w:r>
      <w:r>
        <w:t>او</w:t>
      </w:r>
      <w:r>
        <w:t xml:space="preserve"> </w:t>
      </w:r>
      <w:r>
        <w:t>كف</w:t>
      </w:r>
      <w:r>
        <w:t xml:space="preserve"> </w:t>
      </w:r>
      <w:r>
        <w:t>عن</w:t>
      </w:r>
      <w:r>
        <w:t xml:space="preserve"> </w:t>
      </w:r>
      <w:r>
        <w:t>تتبعه</w:t>
      </w:r>
      <w:r>
        <w:t xml:space="preserve"> </w:t>
      </w:r>
      <w:r>
        <w:t>وما</w:t>
      </w:r>
      <w:r>
        <w:t xml:space="preserve"> </w:t>
      </w:r>
      <w:r>
        <w:t>روض</w:t>
      </w:r>
      <w:r>
        <w:t xml:space="preserve"> </w:t>
      </w:r>
      <w:r>
        <w:t>من</w:t>
      </w:r>
      <w:r>
        <w:t xml:space="preserve"> </w:t>
      </w:r>
      <w:r>
        <w:t>الحيوانات</w:t>
      </w:r>
      <w:r>
        <w:t xml:space="preserve"> </w:t>
      </w:r>
      <w:r>
        <w:t>والطيور</w:t>
      </w:r>
      <w:r>
        <w:t xml:space="preserve"> </w:t>
      </w:r>
      <w:r>
        <w:t>والف</w:t>
      </w:r>
      <w:r>
        <w:t xml:space="preserve"> </w:t>
      </w:r>
      <w:r>
        <w:t>الرجوع</w:t>
      </w:r>
      <w:r>
        <w:t xml:space="preserve"> </w:t>
      </w:r>
      <w:r>
        <w:t>الى</w:t>
      </w:r>
      <w:r>
        <w:t xml:space="preserve"> </w:t>
      </w:r>
      <w:r>
        <w:t>المكان</w:t>
      </w:r>
      <w:r>
        <w:t xml:space="preserve"> </w:t>
      </w:r>
      <w:r>
        <w:t>المخصص</w:t>
      </w:r>
      <w:r>
        <w:t xml:space="preserve"> </w:t>
      </w:r>
      <w:r>
        <w:t>له</w:t>
      </w:r>
      <w:r>
        <w:t xml:space="preserve"> </w:t>
      </w:r>
      <w:r>
        <w:t>ثم</w:t>
      </w:r>
      <w:r>
        <w:t xml:space="preserve"> </w:t>
      </w:r>
      <w:r>
        <w:t>فقد</w:t>
      </w:r>
      <w:r>
        <w:t xml:space="preserve"> </w:t>
      </w:r>
      <w:r>
        <w:t>هذه</w:t>
      </w:r>
      <w:r>
        <w:t xml:space="preserve"> </w:t>
      </w:r>
      <w:r>
        <w:t>العادة</w:t>
      </w:r>
      <w:r>
        <w:t xml:space="preserve"> </w:t>
      </w:r>
      <w:r>
        <w:t>رجع</w:t>
      </w:r>
      <w:r>
        <w:t xml:space="preserve"> </w:t>
      </w:r>
      <w:r>
        <w:t>مباحا</w:t>
      </w:r>
      <w:r>
        <w:t xml:space="preserve"> .</w:t>
      </w:r>
      <w:r>
        <w:br/>
        <w:t xml:space="preserve">2 . </w:t>
      </w:r>
      <w:r>
        <w:t>ما</w:t>
      </w:r>
      <w:r>
        <w:t xml:space="preserve"> </w:t>
      </w:r>
      <w:r>
        <w:t>يخرجه</w:t>
      </w:r>
      <w:r>
        <w:t xml:space="preserve"> </w:t>
      </w:r>
      <w:r>
        <w:t>البحر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يتقدم</w:t>
      </w:r>
      <w:r>
        <w:t xml:space="preserve"> </w:t>
      </w:r>
      <w:r>
        <w:t>عليه</w:t>
      </w:r>
      <w:r>
        <w:t xml:space="preserve"> </w:t>
      </w:r>
      <w:r>
        <w:t>ملك</w:t>
      </w:r>
      <w:r>
        <w:t xml:space="preserve"> </w:t>
      </w:r>
      <w:r>
        <w:t>لاحد</w:t>
      </w:r>
      <w:r>
        <w:t xml:space="preserve"> .</w:t>
      </w:r>
      <w:r>
        <w:br/>
        <w:t xml:space="preserve">3 . </w:t>
      </w:r>
      <w:r>
        <w:t>المتروكات</w:t>
      </w:r>
      <w:r>
        <w:t xml:space="preserve"> </w:t>
      </w:r>
      <w:r>
        <w:t>التي</w:t>
      </w:r>
      <w:r>
        <w:t xml:space="preserve"> </w:t>
      </w:r>
      <w:r>
        <w:t>تخلى</w:t>
      </w:r>
      <w:r>
        <w:t xml:space="preserve"> </w:t>
      </w:r>
      <w:r>
        <w:t>عنها</w:t>
      </w:r>
      <w:r>
        <w:t xml:space="preserve"> </w:t>
      </w:r>
      <w:r>
        <w:t>مالكها</w:t>
      </w:r>
      <w:r>
        <w:t xml:space="preserve"> </w:t>
      </w:r>
      <w:r>
        <w:t>نهائيا</w:t>
      </w:r>
      <w:r>
        <w:t xml:space="preserve"> .</w:t>
      </w:r>
      <w:r>
        <w:br/>
        <w:t xml:space="preserve">4 . </w:t>
      </w:r>
      <w:r>
        <w:t>الكنز</w:t>
      </w:r>
      <w:r>
        <w:t xml:space="preserve"> </w:t>
      </w:r>
      <w:r>
        <w:t>المدفون</w:t>
      </w:r>
      <w:r>
        <w:t xml:space="preserve"> </w:t>
      </w:r>
      <w:r>
        <w:t>في</w:t>
      </w:r>
      <w:r>
        <w:t xml:space="preserve"> </w:t>
      </w:r>
      <w:r>
        <w:t>مباح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لا</w:t>
      </w:r>
      <w:r>
        <w:t xml:space="preserve"> </w:t>
      </w:r>
      <w:r>
        <w:t>يعرف</w:t>
      </w:r>
      <w:r>
        <w:t xml:space="preserve"> </w:t>
      </w:r>
      <w:r>
        <w:t>مالكه</w:t>
      </w:r>
      <w:r>
        <w:t xml:space="preserve"> .</w:t>
      </w:r>
      <w:r>
        <w:br/>
      </w:r>
      <w:r>
        <w:t>المــادة</w:t>
      </w:r>
      <w:r>
        <w:t xml:space="preserve">(1227): </w:t>
      </w:r>
      <w:r>
        <w:t>من</w:t>
      </w:r>
      <w:r>
        <w:t xml:space="preserve"> </w:t>
      </w:r>
      <w:r>
        <w:t>استولى</w:t>
      </w:r>
      <w:r>
        <w:t xml:space="preserve"> </w:t>
      </w:r>
      <w:r>
        <w:t>على</w:t>
      </w:r>
      <w:r>
        <w:t xml:space="preserve"> </w:t>
      </w:r>
      <w:r>
        <w:t>منقول</w:t>
      </w:r>
      <w:r>
        <w:t xml:space="preserve"> </w:t>
      </w:r>
      <w:r>
        <w:t>مباح</w:t>
      </w:r>
      <w:r>
        <w:t xml:space="preserve"> </w:t>
      </w:r>
      <w:r>
        <w:t>مما</w:t>
      </w:r>
      <w:r>
        <w:t xml:space="preserve"> </w:t>
      </w:r>
      <w:r>
        <w:t>ذكر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بنية</w:t>
      </w:r>
      <w:r>
        <w:t xml:space="preserve"> </w:t>
      </w:r>
      <w:r>
        <w:t>تملكه</w:t>
      </w:r>
      <w:r>
        <w:t xml:space="preserve"> </w:t>
      </w:r>
      <w:r>
        <w:t>ملكه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القاء</w:t>
      </w:r>
      <w:r>
        <w:t xml:space="preserve"> </w:t>
      </w:r>
      <w:r>
        <w:t>بحر</w:t>
      </w:r>
      <w:r>
        <w:t xml:space="preserve"> </w:t>
      </w:r>
      <w:r>
        <w:t>او</w:t>
      </w:r>
      <w:r>
        <w:t xml:space="preserve"> </w:t>
      </w:r>
      <w:r>
        <w:t>كنزا</w:t>
      </w:r>
      <w:r>
        <w:t xml:space="preserve"> </w:t>
      </w:r>
      <w:r>
        <w:t>جاهليا</w:t>
      </w:r>
      <w:r>
        <w:t xml:space="preserve"> </w:t>
      </w:r>
      <w:r>
        <w:t>فخمسه</w:t>
      </w:r>
      <w:r>
        <w:t xml:space="preserve"> </w:t>
      </w:r>
      <w:r>
        <w:t>للدولة</w:t>
      </w:r>
      <w:r>
        <w:t xml:space="preserve">,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كنزا</w:t>
      </w:r>
      <w:r>
        <w:t xml:space="preserve"> </w:t>
      </w:r>
      <w:r>
        <w:t>اسلاميا</w:t>
      </w:r>
      <w:r>
        <w:t xml:space="preserve"> </w:t>
      </w:r>
      <w:r>
        <w:t>فحكمه</w:t>
      </w:r>
      <w:r>
        <w:t xml:space="preserve"> </w:t>
      </w:r>
      <w:r>
        <w:t>حكم</w:t>
      </w:r>
      <w:r>
        <w:t xml:space="preserve"> </w:t>
      </w:r>
      <w:r>
        <w:t>اللقطة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سياتي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الثالث</w:t>
      </w:r>
      <w:r>
        <w:t xml:space="preserve"> .</w:t>
      </w:r>
      <w:r>
        <w:br/>
      </w:r>
      <w:r>
        <w:t>المــادة</w:t>
      </w:r>
      <w:r>
        <w:t xml:space="preserve">(1228): </w:t>
      </w:r>
      <w:r>
        <w:t>الصيد</w:t>
      </w:r>
      <w:r>
        <w:t xml:space="preserve"> </w:t>
      </w:r>
      <w:r>
        <w:t>مباح</w:t>
      </w:r>
      <w:r>
        <w:t xml:space="preserve"> </w:t>
      </w:r>
      <w:r>
        <w:t>برا</w:t>
      </w:r>
      <w:r>
        <w:t xml:space="preserve"> </w:t>
      </w:r>
      <w:r>
        <w:t>وبحرا</w:t>
      </w:r>
      <w:r>
        <w:t xml:space="preserve">, </w:t>
      </w:r>
      <w:r>
        <w:t>ويجوز</w:t>
      </w:r>
      <w:r>
        <w:t xml:space="preserve"> </w:t>
      </w:r>
      <w:r>
        <w:t>اتخاذه</w:t>
      </w:r>
      <w:r>
        <w:t xml:space="preserve"> </w:t>
      </w:r>
      <w:r>
        <w:t>حرفة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القوانين</w:t>
      </w:r>
      <w:r>
        <w:t xml:space="preserve"> </w:t>
      </w:r>
      <w:r>
        <w:t>واللوائح</w:t>
      </w:r>
      <w:r>
        <w:t xml:space="preserve"> </w:t>
      </w:r>
      <w:r>
        <w:t>من</w:t>
      </w:r>
      <w:r>
        <w:t xml:space="preserve"> </w:t>
      </w:r>
      <w:r>
        <w:t>نظم</w:t>
      </w:r>
      <w:r>
        <w:t xml:space="preserve"> </w:t>
      </w:r>
      <w:r>
        <w:t>وشروط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الصدد</w:t>
      </w:r>
      <w:r>
        <w:t xml:space="preserve"> </w:t>
      </w:r>
      <w:r>
        <w:t>للمصلحة</w:t>
      </w:r>
      <w:r>
        <w:t xml:space="preserve"> .</w:t>
      </w:r>
      <w:r>
        <w:br/>
      </w:r>
      <w:r>
        <w:t>المــادة</w:t>
      </w:r>
      <w:r>
        <w:t xml:space="preserve">(1229):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مملوكة</w:t>
      </w:r>
      <w:r>
        <w:t xml:space="preserve"> </w:t>
      </w:r>
      <w:r>
        <w:t>لشخص</w:t>
      </w:r>
      <w:r>
        <w:t xml:space="preserve"> </w:t>
      </w:r>
      <w:r>
        <w:t>معين</w:t>
      </w:r>
      <w:r>
        <w:t xml:space="preserve"> </w:t>
      </w:r>
      <w:r>
        <w:t>معدن</w:t>
      </w:r>
      <w:r>
        <w:t xml:space="preserve"> </w:t>
      </w:r>
      <w:r>
        <w:t>ذهب</w:t>
      </w:r>
      <w:r>
        <w:t xml:space="preserve"> </w:t>
      </w:r>
      <w:r>
        <w:t>او</w:t>
      </w:r>
      <w:r>
        <w:t xml:space="preserve"> </w:t>
      </w:r>
      <w:r>
        <w:t>فضه</w:t>
      </w:r>
      <w:r>
        <w:t xml:space="preserve">, </w:t>
      </w:r>
      <w:r>
        <w:t>او</w:t>
      </w:r>
      <w:r>
        <w:t xml:space="preserve"> </w:t>
      </w:r>
      <w:r>
        <w:t>حديد</w:t>
      </w:r>
      <w:r>
        <w:t xml:space="preserve"> </w:t>
      </w:r>
      <w:r>
        <w:t>او</w:t>
      </w:r>
      <w:r>
        <w:t xml:space="preserve"> </w:t>
      </w:r>
      <w:r>
        <w:t>نحاس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من</w:t>
      </w:r>
      <w:r>
        <w:t xml:space="preserve"> </w:t>
      </w:r>
      <w:r>
        <w:t>الجوامد</w:t>
      </w:r>
      <w:r>
        <w:t xml:space="preserve"> </w:t>
      </w:r>
      <w:r>
        <w:t>فانه</w:t>
      </w:r>
      <w:r>
        <w:t xml:space="preserve"> </w:t>
      </w:r>
      <w:r>
        <w:t>يكون</w:t>
      </w:r>
      <w:r>
        <w:t xml:space="preserve"> </w:t>
      </w:r>
      <w:r>
        <w:t>ملكا</w:t>
      </w:r>
      <w:r>
        <w:t xml:space="preserve"> </w:t>
      </w:r>
      <w:r>
        <w:t>لصاحب</w:t>
      </w:r>
      <w:r>
        <w:t xml:space="preserve"> </w:t>
      </w:r>
      <w:r>
        <w:t>الارض،</w:t>
      </w:r>
      <w:r>
        <w:t xml:space="preserve"> </w:t>
      </w:r>
      <w:r>
        <w:t>واذا</w:t>
      </w:r>
      <w:r>
        <w:t xml:space="preserve"> </w:t>
      </w:r>
      <w:r>
        <w:t>كانت</w:t>
      </w:r>
      <w:r>
        <w:t xml:space="preserve"> </w:t>
      </w:r>
      <w:r>
        <w:t>المنفعة</w:t>
      </w:r>
      <w:r>
        <w:t xml:space="preserve"> </w:t>
      </w:r>
      <w:r>
        <w:t>لشخص</w:t>
      </w:r>
      <w:r>
        <w:t xml:space="preserve"> , </w:t>
      </w:r>
      <w:r>
        <w:t>والرقبة</w:t>
      </w:r>
      <w:r>
        <w:t xml:space="preserve"> </w:t>
      </w:r>
      <w:r>
        <w:t>لشخص</w:t>
      </w:r>
      <w:r>
        <w:t xml:space="preserve"> </w:t>
      </w:r>
      <w:r>
        <w:t>اخر</w:t>
      </w:r>
      <w:r>
        <w:t xml:space="preserve"> </w:t>
      </w:r>
      <w:r>
        <w:t>فللمالك</w:t>
      </w:r>
      <w:r>
        <w:t xml:space="preserve"> </w:t>
      </w:r>
      <w:r>
        <w:t>الرقبة</w:t>
      </w:r>
      <w:r>
        <w:t xml:space="preserve"> , </w:t>
      </w:r>
      <w:r>
        <w:t>وعليه</w:t>
      </w:r>
      <w:r>
        <w:t xml:space="preserve"> </w:t>
      </w:r>
      <w:r>
        <w:t>الخمس</w:t>
      </w:r>
      <w:r>
        <w:t xml:space="preserve"> </w:t>
      </w:r>
      <w:r>
        <w:t>للدولة</w:t>
      </w:r>
      <w:r>
        <w:t xml:space="preserve"> , </w:t>
      </w:r>
      <w:r>
        <w:t>وللدولة</w:t>
      </w:r>
      <w:r>
        <w:t xml:space="preserve"> </w:t>
      </w:r>
      <w:r>
        <w:t>وحدها</w:t>
      </w:r>
      <w:r>
        <w:t xml:space="preserve"> </w:t>
      </w:r>
      <w:r>
        <w:t>حق</w:t>
      </w:r>
      <w:r>
        <w:t xml:space="preserve"> </w:t>
      </w:r>
      <w:r>
        <w:t>التنقيب</w:t>
      </w:r>
      <w:r>
        <w:t xml:space="preserve"> </w:t>
      </w:r>
      <w:r>
        <w:t>عن</w:t>
      </w:r>
      <w:r>
        <w:t xml:space="preserve"> </w:t>
      </w:r>
      <w:r>
        <w:t>المعان</w:t>
      </w:r>
      <w:r>
        <w:t xml:space="preserve"> </w:t>
      </w:r>
      <w:r>
        <w:t>وتعويض</w:t>
      </w:r>
      <w:r>
        <w:t xml:space="preserve"> </w:t>
      </w:r>
      <w:r>
        <w:t>مالك</w:t>
      </w:r>
      <w:r>
        <w:t xml:space="preserve"> </w:t>
      </w:r>
      <w:r>
        <w:t>الارض</w:t>
      </w:r>
      <w:r>
        <w:t xml:space="preserve"> </w:t>
      </w:r>
      <w:r>
        <w:t>تعويضا</w:t>
      </w:r>
      <w:r>
        <w:t xml:space="preserve"> </w:t>
      </w:r>
      <w:r>
        <w:t>ع</w:t>
      </w:r>
      <w:r>
        <w:t>ادلا</w:t>
      </w:r>
      <w:r>
        <w:t xml:space="preserve">, </w:t>
      </w:r>
      <w:r>
        <w:t>وما</w:t>
      </w:r>
      <w:r>
        <w:t xml:space="preserve"> </w:t>
      </w:r>
      <w:r>
        <w:t>يعثر</w:t>
      </w:r>
      <w:r>
        <w:t xml:space="preserve"> </w:t>
      </w:r>
      <w:r>
        <w:t>عليه</w:t>
      </w:r>
      <w:r>
        <w:t xml:space="preserve"> </w:t>
      </w:r>
      <w:r>
        <w:t>بعد</w:t>
      </w:r>
      <w:r>
        <w:t xml:space="preserve"> </w:t>
      </w:r>
      <w:r>
        <w:t>التنقيب</w:t>
      </w:r>
      <w:r>
        <w:t xml:space="preserve"> </w:t>
      </w:r>
      <w:r>
        <w:t>يكون</w:t>
      </w:r>
      <w:r>
        <w:t xml:space="preserve"> </w:t>
      </w:r>
      <w:r>
        <w:t>لها</w:t>
      </w:r>
      <w:r>
        <w:t xml:space="preserve">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للافراد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بترخيص</w:t>
      </w:r>
      <w:r>
        <w:t xml:space="preserve"> </w:t>
      </w:r>
      <w:r>
        <w:t>من</w:t>
      </w:r>
      <w:r>
        <w:t xml:space="preserve"> </w:t>
      </w:r>
      <w:r>
        <w:t>الدولة</w:t>
      </w:r>
      <w:r>
        <w:t xml:space="preserve"> </w:t>
      </w:r>
      <w:r>
        <w:t>او</w:t>
      </w:r>
      <w:r>
        <w:t xml:space="preserve"> </w:t>
      </w:r>
      <w:r>
        <w:t>فيما</w:t>
      </w:r>
      <w:r>
        <w:t xml:space="preserve"> </w:t>
      </w:r>
      <w:r>
        <w:t>جرى</w:t>
      </w:r>
      <w:r>
        <w:t xml:space="preserve"> </w:t>
      </w:r>
      <w:r>
        <w:t>به</w:t>
      </w:r>
      <w:r>
        <w:t xml:space="preserve"> </w:t>
      </w:r>
      <w:r>
        <w:t>عرف</w:t>
      </w:r>
      <w:r>
        <w:t xml:space="preserve"> .</w:t>
      </w:r>
      <w:r>
        <w:br/>
      </w:r>
      <w:r>
        <w:t>المــادة</w:t>
      </w:r>
      <w:r>
        <w:t xml:space="preserve">(1230): </w:t>
      </w:r>
      <w:r>
        <w:t>اذا</w:t>
      </w:r>
      <w:r>
        <w:t xml:space="preserve"> </w:t>
      </w:r>
      <w:r>
        <w:t>وجد</w:t>
      </w:r>
      <w:r>
        <w:t xml:space="preserve"> </w:t>
      </w:r>
      <w:r>
        <w:t>كنز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مملوكة</w:t>
      </w:r>
      <w:r>
        <w:t xml:space="preserve"> </w:t>
      </w:r>
      <w:r>
        <w:t>لشخص</w:t>
      </w:r>
      <w:r>
        <w:t xml:space="preserve"> </w:t>
      </w:r>
      <w:r>
        <w:t>معين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جاهليا</w:t>
      </w:r>
      <w:r>
        <w:t xml:space="preserve"> </w:t>
      </w:r>
      <w:r>
        <w:t>يكون</w:t>
      </w:r>
      <w:r>
        <w:t xml:space="preserve">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وعليه</w:t>
      </w:r>
      <w:r>
        <w:t xml:space="preserve"> </w:t>
      </w:r>
      <w:r>
        <w:t>الخمس</w:t>
      </w:r>
      <w:r>
        <w:t xml:space="preserve"> </w:t>
      </w:r>
      <w:r>
        <w:t>للدولة،</w:t>
      </w:r>
      <w:r>
        <w:t xml:space="preserve">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اسلاميا</w:t>
      </w:r>
      <w:r>
        <w:t xml:space="preserve"> </w:t>
      </w:r>
      <w:r>
        <w:t>فهو</w:t>
      </w:r>
      <w:r>
        <w:t xml:space="preserve"> </w:t>
      </w:r>
      <w:r>
        <w:t>لمالكه</w:t>
      </w:r>
      <w:r>
        <w:t xml:space="preserve"> </w:t>
      </w:r>
      <w:r>
        <w:t>ان</w:t>
      </w:r>
      <w:r>
        <w:t xml:space="preserve"> </w:t>
      </w:r>
      <w:r>
        <w:t>عرف،</w:t>
      </w:r>
      <w:r>
        <w:t xml:space="preserve">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مالكه</w:t>
      </w:r>
      <w:r>
        <w:t xml:space="preserve"> </w:t>
      </w:r>
      <w:r>
        <w:t>وادعى</w:t>
      </w:r>
      <w:r>
        <w:t xml:space="preserve"> </w:t>
      </w:r>
      <w:r>
        <w:t>مالك</w:t>
      </w:r>
      <w:r>
        <w:t xml:space="preserve"> </w:t>
      </w:r>
      <w:r>
        <w:t>الارض</w:t>
      </w:r>
      <w:r>
        <w:t xml:space="preserve"> </w:t>
      </w:r>
      <w:r>
        <w:t>ملكيته</w:t>
      </w:r>
      <w:r>
        <w:t xml:space="preserve"> </w:t>
      </w:r>
      <w:r>
        <w:t>فهو</w:t>
      </w:r>
      <w:r>
        <w:t xml:space="preserve"> </w:t>
      </w:r>
      <w:r>
        <w:t>لمالك</w:t>
      </w:r>
      <w:r>
        <w:t xml:space="preserve"> </w:t>
      </w:r>
      <w:r>
        <w:t>الارض،</w:t>
      </w:r>
      <w:r>
        <w:t xml:space="preserve"> </w:t>
      </w:r>
      <w:r>
        <w:t>والا</w:t>
      </w:r>
      <w:r>
        <w:t xml:space="preserve"> </w:t>
      </w:r>
      <w:r>
        <w:t>فهو</w:t>
      </w:r>
      <w:r>
        <w:t xml:space="preserve"> </w:t>
      </w:r>
      <w:r>
        <w:t>لقطة</w:t>
      </w:r>
      <w:r>
        <w:t xml:space="preserve"> </w:t>
      </w:r>
      <w:r>
        <w:t>تراعى</w:t>
      </w:r>
      <w:r>
        <w:t xml:space="preserve"> </w:t>
      </w:r>
      <w:r>
        <w:t>فيه</w:t>
      </w:r>
      <w:r>
        <w:t xml:space="preserve"> </w:t>
      </w:r>
      <w:r>
        <w:t>احكامها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سياتي</w:t>
      </w:r>
      <w:r>
        <w:t xml:space="preserve"> </w:t>
      </w:r>
      <w:r>
        <w:t>في</w:t>
      </w:r>
      <w:r>
        <w:t xml:space="preserve"> </w:t>
      </w:r>
      <w:r>
        <w:t>الفرع</w:t>
      </w:r>
      <w:r>
        <w:t xml:space="preserve"> </w:t>
      </w:r>
      <w:r>
        <w:t>الثالث</w:t>
      </w:r>
      <w:r>
        <w:t xml:space="preserve"> .</w:t>
      </w:r>
      <w:r>
        <w:br/>
      </w:r>
      <w:r>
        <w:t>المــادة</w:t>
      </w:r>
      <w:r>
        <w:t xml:space="preserve">(1231): </w:t>
      </w:r>
      <w:r>
        <w:t>اللقطة</w:t>
      </w:r>
      <w:r>
        <w:t xml:space="preserve"> </w:t>
      </w:r>
      <w:r>
        <w:t>هي</w:t>
      </w:r>
      <w:r>
        <w:t xml:space="preserve"> </w:t>
      </w:r>
      <w:r>
        <w:t>الشيء</w:t>
      </w:r>
      <w:r>
        <w:t xml:space="preserve"> </w:t>
      </w:r>
      <w:r>
        <w:t>الضائع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يلتقط</w:t>
      </w:r>
      <w:r>
        <w:t xml:space="preserve"> </w:t>
      </w:r>
      <w:r>
        <w:t>لحفظه</w:t>
      </w:r>
      <w:r>
        <w:t xml:space="preserve"> </w:t>
      </w:r>
      <w:r>
        <w:t>لمالكه</w:t>
      </w:r>
      <w:r>
        <w:t xml:space="preserve"> </w:t>
      </w:r>
      <w:r>
        <w:t>لا</w:t>
      </w:r>
      <w:r>
        <w:t xml:space="preserve"> </w:t>
      </w:r>
      <w:r>
        <w:t>لتملكه</w:t>
      </w:r>
      <w:r>
        <w:t xml:space="preserve"> .</w:t>
      </w:r>
      <w:r>
        <w:br/>
      </w:r>
      <w:r>
        <w:t>المــادة</w:t>
      </w:r>
      <w:r>
        <w:t xml:space="preserve">(1232): </w:t>
      </w:r>
      <w:r>
        <w:t>يصح</w:t>
      </w:r>
      <w:r>
        <w:t xml:space="preserve"> </w:t>
      </w:r>
      <w:r>
        <w:t>الالتقاط</w:t>
      </w:r>
      <w:r>
        <w:t xml:space="preserve"> </w:t>
      </w:r>
      <w:r>
        <w:t>باربعة</w:t>
      </w:r>
      <w:r>
        <w:t xml:space="preserve"> </w:t>
      </w:r>
      <w:r>
        <w:t>شروط</w:t>
      </w:r>
      <w:r>
        <w:t xml:space="preserve"> </w:t>
      </w:r>
      <w:r>
        <w:t>هي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الملتقط</w:t>
      </w:r>
      <w:r>
        <w:t xml:space="preserve"> </w:t>
      </w:r>
      <w:r>
        <w:t>مميزا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يلتقط</w:t>
      </w:r>
      <w:r>
        <w:t xml:space="preserve"> </w:t>
      </w:r>
      <w:r>
        <w:t>ما</w:t>
      </w:r>
      <w:r>
        <w:t xml:space="preserve"> </w:t>
      </w:r>
      <w:r>
        <w:t>خشي</w:t>
      </w:r>
      <w:r>
        <w:t xml:space="preserve"> </w:t>
      </w:r>
      <w:r>
        <w:t>فواته</w:t>
      </w:r>
      <w:r>
        <w:t xml:space="preserve"> </w:t>
      </w:r>
      <w:r>
        <w:t>ولو</w:t>
      </w:r>
      <w:r>
        <w:t xml:space="preserve"> </w:t>
      </w:r>
      <w:r>
        <w:t>في</w:t>
      </w:r>
      <w:r>
        <w:t xml:space="preserve"> </w:t>
      </w:r>
      <w:r>
        <w:t>بيت</w:t>
      </w:r>
      <w:r>
        <w:t xml:space="preserve"> </w:t>
      </w:r>
      <w:r>
        <w:t>مالكه</w:t>
      </w:r>
      <w:r>
        <w:t xml:space="preserve"> </w:t>
      </w:r>
      <w:r>
        <w:t>اذا</w:t>
      </w:r>
      <w:r>
        <w:t xml:space="preserve"> </w:t>
      </w:r>
      <w:r>
        <w:t>ظن</w:t>
      </w:r>
      <w:r>
        <w:t xml:space="preserve"> </w:t>
      </w:r>
      <w:r>
        <w:t>فواته</w:t>
      </w:r>
      <w:r>
        <w:t xml:space="preserve"> </w:t>
      </w:r>
      <w:r>
        <w:t>او</w:t>
      </w:r>
      <w:r>
        <w:t xml:space="preserve"> </w:t>
      </w:r>
      <w:r>
        <w:t>التبس</w:t>
      </w:r>
      <w:r>
        <w:t xml:space="preserve"> </w:t>
      </w:r>
      <w:r>
        <w:t>عليه</w:t>
      </w:r>
      <w:r>
        <w:t xml:space="preserve"> </w:t>
      </w:r>
      <w:r>
        <w:t>ذلك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يلتقطه</w:t>
      </w:r>
      <w:r>
        <w:t xml:space="preserve"> </w:t>
      </w:r>
      <w:r>
        <w:t>من</w:t>
      </w:r>
      <w:r>
        <w:t xml:space="preserve"> </w:t>
      </w:r>
      <w:r>
        <w:t>موضع</w:t>
      </w:r>
      <w:r>
        <w:t xml:space="preserve"> </w:t>
      </w:r>
      <w:r>
        <w:t>ضياع</w:t>
      </w:r>
      <w:r>
        <w:t xml:space="preserve"> </w:t>
      </w:r>
      <w:r>
        <w:t>يجهله</w:t>
      </w:r>
      <w:r>
        <w:t xml:space="preserve"> </w:t>
      </w:r>
      <w:r>
        <w:t>مالكه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يلتقطه</w:t>
      </w:r>
      <w:r>
        <w:t xml:space="preserve"> </w:t>
      </w:r>
      <w:r>
        <w:t>بنية</w:t>
      </w:r>
      <w:r>
        <w:t xml:space="preserve"> </w:t>
      </w:r>
      <w:r>
        <w:t>رده</w:t>
      </w:r>
      <w:r>
        <w:t xml:space="preserve"> </w:t>
      </w:r>
      <w:r>
        <w:t>الى</w:t>
      </w:r>
      <w:r>
        <w:t xml:space="preserve"> </w:t>
      </w:r>
      <w:r>
        <w:t>مالكه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يعلمه</w:t>
      </w:r>
      <w:r>
        <w:t xml:space="preserve"> </w:t>
      </w:r>
      <w:r>
        <w:t>او</w:t>
      </w:r>
      <w:r>
        <w:t xml:space="preserve"> </w:t>
      </w:r>
      <w:r>
        <w:t>للتعريف</w:t>
      </w:r>
      <w:r>
        <w:t xml:space="preserve"> </w:t>
      </w:r>
      <w:r>
        <w:t>به</w:t>
      </w:r>
      <w:r>
        <w:t xml:space="preserve"> </w:t>
      </w:r>
      <w:r>
        <w:t>حتى</w:t>
      </w:r>
      <w:r>
        <w:t xml:space="preserve"> </w:t>
      </w:r>
      <w:r>
        <w:t>يوجد</w:t>
      </w:r>
      <w:r>
        <w:t xml:space="preserve"> </w:t>
      </w:r>
      <w:r>
        <w:t>مالكه</w:t>
      </w:r>
      <w:r>
        <w:t xml:space="preserve"> .</w:t>
      </w:r>
      <w:r>
        <w:br/>
      </w:r>
      <w:r>
        <w:t>المــادة</w:t>
      </w:r>
      <w:r>
        <w:t xml:space="preserve">(1233): </w:t>
      </w:r>
      <w:r>
        <w:t>اذا</w:t>
      </w:r>
      <w:r>
        <w:t xml:space="preserve"> </w:t>
      </w:r>
      <w:r>
        <w:t>فقد</w:t>
      </w:r>
      <w:r>
        <w:t xml:space="preserve"> </w:t>
      </w:r>
      <w:r>
        <w:t>الالتقاط</w:t>
      </w:r>
      <w:r>
        <w:t xml:space="preserve"> </w:t>
      </w:r>
      <w:r>
        <w:t>شرطا</w:t>
      </w:r>
      <w:r>
        <w:t xml:space="preserve"> </w:t>
      </w:r>
      <w:r>
        <w:t>من</w:t>
      </w:r>
      <w:r>
        <w:t xml:space="preserve"> </w:t>
      </w:r>
      <w:r>
        <w:t>الشروط</w:t>
      </w:r>
      <w:r>
        <w:t xml:space="preserve"> </w:t>
      </w:r>
      <w:r>
        <w:t>الثلاثة</w:t>
      </w:r>
      <w:r>
        <w:t xml:space="preserve"> </w:t>
      </w:r>
      <w:r>
        <w:t>الاخيرة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كان</w:t>
      </w:r>
      <w:r>
        <w:t xml:space="preserve"> </w:t>
      </w:r>
      <w:r>
        <w:t>الملتقط</w:t>
      </w:r>
      <w:r>
        <w:t xml:space="preserve"> </w:t>
      </w:r>
      <w:r>
        <w:t>ضامنا</w:t>
      </w:r>
      <w:r>
        <w:t xml:space="preserve"> </w:t>
      </w:r>
      <w:r>
        <w:t>للقطة</w:t>
      </w:r>
      <w:r>
        <w:t xml:space="preserve"> </w:t>
      </w:r>
      <w:r>
        <w:t>ضمان</w:t>
      </w:r>
      <w:r>
        <w:t xml:space="preserve"> </w:t>
      </w:r>
      <w:r>
        <w:t>غصب</w:t>
      </w:r>
      <w:r>
        <w:t xml:space="preserve"> </w:t>
      </w:r>
      <w:r>
        <w:t>لمالك</w:t>
      </w:r>
      <w:r>
        <w:t xml:space="preserve"> </w:t>
      </w:r>
      <w:r>
        <w:t>الشيء</w:t>
      </w:r>
      <w:r>
        <w:t xml:space="preserve"> </w:t>
      </w:r>
      <w:r>
        <w:t>ان</w:t>
      </w:r>
      <w:r>
        <w:t xml:space="preserve"> </w:t>
      </w:r>
      <w:r>
        <w:t>عرف</w:t>
      </w:r>
      <w:r>
        <w:t xml:space="preserve"> </w:t>
      </w:r>
      <w:r>
        <w:t>او</w:t>
      </w:r>
      <w:r>
        <w:t xml:space="preserve"> </w:t>
      </w:r>
      <w:r>
        <w:t>للمصالح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مالكه</w:t>
      </w:r>
      <w:r>
        <w:t xml:space="preserve"> .</w:t>
      </w:r>
      <w:r>
        <w:br/>
      </w:r>
      <w:r>
        <w:t>المــادة</w:t>
      </w:r>
      <w:r>
        <w:t xml:space="preserve">(1234): </w:t>
      </w:r>
      <w:r>
        <w:t>اللقطة</w:t>
      </w:r>
      <w:r>
        <w:t xml:space="preserve"> </w:t>
      </w:r>
      <w:r>
        <w:t>امانة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ملتقطها</w:t>
      </w:r>
      <w:r>
        <w:t xml:space="preserve"> </w:t>
      </w:r>
      <w:r>
        <w:t>الى</w:t>
      </w:r>
      <w:r>
        <w:t xml:space="preserve"> </w:t>
      </w:r>
      <w:r>
        <w:t>ان</w:t>
      </w:r>
      <w:r>
        <w:t xml:space="preserve"> </w:t>
      </w:r>
      <w:r>
        <w:t>يعلم</w:t>
      </w:r>
      <w:r>
        <w:t xml:space="preserve"> </w:t>
      </w:r>
      <w:r>
        <w:t>ان</w:t>
      </w:r>
      <w:r>
        <w:t xml:space="preserve"> </w:t>
      </w:r>
      <w:r>
        <w:t>صاحبها</w:t>
      </w:r>
      <w:r>
        <w:t xml:space="preserve"> </w:t>
      </w:r>
      <w:r>
        <w:t>لا</w:t>
      </w:r>
      <w:r>
        <w:t xml:space="preserve"> </w:t>
      </w:r>
      <w:r>
        <w:t>يطلبها</w:t>
      </w:r>
      <w:r>
        <w:t xml:space="preserve">, </w:t>
      </w:r>
      <w:r>
        <w:t>او</w:t>
      </w:r>
      <w:r>
        <w:t xml:space="preserve"> </w:t>
      </w:r>
      <w:r>
        <w:t>انها</w:t>
      </w:r>
      <w:r>
        <w:t xml:space="preserve"> </w:t>
      </w:r>
      <w:r>
        <w:t>تفسد</w:t>
      </w:r>
      <w:r>
        <w:t xml:space="preserve"> </w:t>
      </w:r>
      <w:r>
        <w:t>ان</w:t>
      </w:r>
      <w:r>
        <w:t xml:space="preserve"> </w:t>
      </w:r>
      <w:r>
        <w:t>بقيت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 xml:space="preserve"> </w:t>
      </w:r>
      <w:r>
        <w:t>التصرف</w:t>
      </w:r>
      <w:r>
        <w:t xml:space="preserve"> </w:t>
      </w:r>
      <w:r>
        <w:t>فيها</w:t>
      </w:r>
      <w:r>
        <w:t xml:space="preserve"> </w:t>
      </w:r>
      <w:r>
        <w:t>بحسب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(1235): </w:t>
      </w:r>
      <w:r>
        <w:t>يجب</w:t>
      </w:r>
      <w:r>
        <w:t xml:space="preserve"> </w:t>
      </w:r>
      <w:r>
        <w:t>التعريف</w:t>
      </w:r>
      <w:r>
        <w:t xml:space="preserve"> </w:t>
      </w:r>
      <w:r>
        <w:t>باللقطة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يتسامح</w:t>
      </w:r>
      <w:r>
        <w:t xml:space="preserve"> </w:t>
      </w:r>
      <w:r>
        <w:t>بمثله</w:t>
      </w:r>
      <w:r>
        <w:t xml:space="preserve"> </w:t>
      </w:r>
      <w:r>
        <w:t>حال</w:t>
      </w:r>
      <w:r>
        <w:t xml:space="preserve"> </w:t>
      </w:r>
      <w:r>
        <w:t>الالتقاط</w:t>
      </w:r>
      <w:r>
        <w:t xml:space="preserve"> </w:t>
      </w:r>
      <w:r>
        <w:t>وكان</w:t>
      </w:r>
      <w:r>
        <w:t xml:space="preserve"> </w:t>
      </w:r>
      <w:r>
        <w:t>لا</w:t>
      </w:r>
      <w:r>
        <w:t xml:space="preserve"> </w:t>
      </w:r>
      <w:r>
        <w:t>يخشى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ظالم</w:t>
      </w:r>
      <w:r>
        <w:t xml:space="preserve">, </w:t>
      </w:r>
      <w:r>
        <w:t>او</w:t>
      </w:r>
      <w:r>
        <w:t xml:space="preserve"> </w:t>
      </w:r>
      <w:r>
        <w:t>لا</w:t>
      </w:r>
      <w:r>
        <w:t xml:space="preserve"> </w:t>
      </w:r>
      <w:r>
        <w:t>يتسارع</w:t>
      </w:r>
      <w:r>
        <w:t xml:space="preserve"> </w:t>
      </w:r>
      <w:r>
        <w:t>الفساد</w:t>
      </w:r>
      <w:r>
        <w:t xml:space="preserve"> </w:t>
      </w:r>
      <w:r>
        <w:t>اليها</w:t>
      </w:r>
      <w:r>
        <w:t xml:space="preserve"> </w:t>
      </w:r>
      <w:r>
        <w:t>وكان</w:t>
      </w:r>
      <w:r>
        <w:t xml:space="preserve"> </w:t>
      </w:r>
      <w:r>
        <w:t>لها</w:t>
      </w:r>
      <w:r>
        <w:t xml:space="preserve"> </w:t>
      </w:r>
      <w:r>
        <w:t>قيمة،ويكون</w:t>
      </w:r>
      <w:r>
        <w:t xml:space="preserve"> </w:t>
      </w:r>
      <w:r>
        <w:t>التعريف</w:t>
      </w:r>
      <w:r>
        <w:t xml:space="preserve"> </w:t>
      </w:r>
      <w:r>
        <w:t>باللقطة</w:t>
      </w:r>
      <w:r>
        <w:t xml:space="preserve"> </w:t>
      </w:r>
      <w:r>
        <w:t>في</w:t>
      </w:r>
      <w:r>
        <w:t xml:space="preserve"> </w:t>
      </w:r>
      <w:r>
        <w:t>مكان</w:t>
      </w:r>
      <w:r>
        <w:t xml:space="preserve"> </w:t>
      </w:r>
      <w:r>
        <w:t>يتوقع</w:t>
      </w:r>
      <w:r>
        <w:t xml:space="preserve"> </w:t>
      </w:r>
      <w:r>
        <w:t>الملتقط</w:t>
      </w:r>
      <w:r>
        <w:t xml:space="preserve"> </w:t>
      </w:r>
      <w:r>
        <w:t>وجود</w:t>
      </w:r>
      <w:r>
        <w:t xml:space="preserve"> </w:t>
      </w:r>
      <w:r>
        <w:t>مالكها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باحدى</w:t>
      </w:r>
      <w:r>
        <w:t xml:space="preserve"> </w:t>
      </w:r>
      <w:r>
        <w:t>وسائل</w:t>
      </w:r>
      <w:r>
        <w:t xml:space="preserve"> </w:t>
      </w:r>
      <w:r>
        <w:t>الاعلام</w:t>
      </w:r>
      <w:r>
        <w:t xml:space="preserve"> </w:t>
      </w:r>
      <w:r>
        <w:t>العامة</w:t>
      </w:r>
      <w:r>
        <w:t xml:space="preserve"> </w:t>
      </w:r>
      <w:r>
        <w:t>لمدة</w:t>
      </w:r>
      <w:r>
        <w:t xml:space="preserve"> </w:t>
      </w:r>
      <w:r>
        <w:t>سنة</w:t>
      </w:r>
      <w:r>
        <w:t xml:space="preserve"> </w:t>
      </w:r>
      <w:r>
        <w:t>يكون</w:t>
      </w:r>
      <w:r>
        <w:t xml:space="preserve"> </w:t>
      </w:r>
      <w:r>
        <w:t>بعدها</w:t>
      </w:r>
      <w:r>
        <w:t xml:space="preserve"> </w:t>
      </w:r>
      <w:r>
        <w:t>الياس</w:t>
      </w:r>
      <w:r>
        <w:t xml:space="preserve"> </w:t>
      </w:r>
      <w:r>
        <w:t>من</w:t>
      </w:r>
      <w:r>
        <w:t xml:space="preserve"> </w:t>
      </w:r>
      <w:r>
        <w:t>عودة</w:t>
      </w:r>
      <w:r>
        <w:t xml:space="preserve"> </w:t>
      </w:r>
      <w:r>
        <w:t>صاحبها</w:t>
      </w:r>
      <w:r>
        <w:t xml:space="preserve"> </w:t>
      </w:r>
      <w:r>
        <w:t>او</w:t>
      </w:r>
      <w:r>
        <w:t xml:space="preserve"> </w:t>
      </w:r>
      <w:r>
        <w:t>معرفته</w:t>
      </w:r>
      <w:r>
        <w:t xml:space="preserve"> </w:t>
      </w:r>
      <w:r>
        <w:t>فتصرف</w:t>
      </w:r>
      <w:r>
        <w:t xml:space="preserve"> </w:t>
      </w:r>
      <w:r>
        <w:t>لفقير</w:t>
      </w:r>
      <w:r>
        <w:t xml:space="preserve"> </w:t>
      </w:r>
      <w:r>
        <w:t>او</w:t>
      </w:r>
      <w:r>
        <w:t xml:space="preserve"> </w:t>
      </w:r>
      <w:r>
        <w:t>لمصلحة</w:t>
      </w:r>
      <w:r>
        <w:t xml:space="preserve"> </w:t>
      </w:r>
      <w:r>
        <w:t>بمعرفة</w:t>
      </w:r>
      <w:r>
        <w:t xml:space="preserve"> </w:t>
      </w:r>
      <w:r>
        <w:t>الملتقط</w:t>
      </w:r>
      <w:r>
        <w:t xml:space="preserve"> .</w:t>
      </w:r>
      <w:r>
        <w:br/>
      </w:r>
      <w:r>
        <w:t>المــادة</w:t>
      </w:r>
      <w:r>
        <w:t xml:space="preserve">(1236): </w:t>
      </w:r>
      <w:r>
        <w:t>اذا</w:t>
      </w:r>
      <w:r>
        <w:t xml:space="preserve"> </w:t>
      </w:r>
      <w:r>
        <w:t>قصر</w:t>
      </w:r>
      <w:r>
        <w:t xml:space="preserve"> </w:t>
      </w:r>
      <w:r>
        <w:t>الملتقط</w:t>
      </w:r>
      <w:r>
        <w:t xml:space="preserve"> </w:t>
      </w:r>
      <w:r>
        <w:t>في</w:t>
      </w:r>
      <w:r>
        <w:t xml:space="preserve"> </w:t>
      </w:r>
      <w:r>
        <w:t>التعريف</w:t>
      </w:r>
      <w:r>
        <w:t xml:space="preserve"> </w:t>
      </w:r>
      <w:r>
        <w:t>باللقطة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صمن</w:t>
      </w:r>
      <w:r>
        <w:t xml:space="preserve"> </w:t>
      </w:r>
      <w:r>
        <w:t>ضمان</w:t>
      </w:r>
      <w:r>
        <w:t xml:space="preserve"> </w:t>
      </w:r>
      <w:r>
        <w:t>غصب</w:t>
      </w:r>
      <w:r>
        <w:t xml:space="preserve"> </w:t>
      </w:r>
      <w:r>
        <w:t>لمالكها</w:t>
      </w:r>
      <w:r>
        <w:t xml:space="preserve"> </w:t>
      </w:r>
      <w:r>
        <w:t>ان</w:t>
      </w:r>
      <w:r>
        <w:t xml:space="preserve"> </w:t>
      </w:r>
      <w:r>
        <w:t>عرف</w:t>
      </w:r>
      <w:r>
        <w:t xml:space="preserve">, </w:t>
      </w:r>
      <w:r>
        <w:t>او</w:t>
      </w:r>
      <w:r>
        <w:t xml:space="preserve"> </w:t>
      </w:r>
      <w:r>
        <w:t>للمصالح</w:t>
      </w:r>
      <w:r>
        <w:t xml:space="preserve"> </w:t>
      </w:r>
      <w:r>
        <w:t>ان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(1237): </w:t>
      </w:r>
      <w:r>
        <w:t>للملتقط</w:t>
      </w:r>
      <w:r>
        <w:t xml:space="preserve"> </w:t>
      </w:r>
      <w:r>
        <w:t>بيع</w:t>
      </w:r>
      <w:r>
        <w:t xml:space="preserve"> </w:t>
      </w:r>
      <w:r>
        <w:t>ما</w:t>
      </w:r>
      <w:r>
        <w:t xml:space="preserve"> </w:t>
      </w:r>
      <w:r>
        <w:t>التقطه</w:t>
      </w:r>
      <w:r>
        <w:t xml:space="preserve"> </w:t>
      </w:r>
      <w:r>
        <w:t>مما</w:t>
      </w:r>
      <w:r>
        <w:t xml:space="preserve"> </w:t>
      </w:r>
      <w:r>
        <w:t>يخشى</w:t>
      </w:r>
      <w:r>
        <w:t xml:space="preserve"> </w:t>
      </w:r>
      <w:r>
        <w:t>فساده</w:t>
      </w:r>
      <w:r>
        <w:t xml:space="preserve"> </w:t>
      </w:r>
      <w:r>
        <w:t>والاحتفاظ</w:t>
      </w:r>
      <w:r>
        <w:t xml:space="preserve"> </w:t>
      </w:r>
      <w:r>
        <w:t>بالقيمة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سبق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(1235) .</w:t>
      </w:r>
      <w:r>
        <w:br/>
      </w:r>
      <w:r>
        <w:t>المــادة</w:t>
      </w:r>
      <w:r>
        <w:t xml:space="preserve">(1238): </w:t>
      </w:r>
      <w:r>
        <w:t>الملتقط</w:t>
      </w:r>
      <w:r>
        <w:t xml:space="preserve"> </w:t>
      </w:r>
      <w:r>
        <w:t>متبرع</w:t>
      </w:r>
      <w:r>
        <w:t xml:space="preserve"> </w:t>
      </w:r>
      <w:r>
        <w:t>بما</w:t>
      </w:r>
      <w:r>
        <w:t xml:space="preserve"> </w:t>
      </w:r>
      <w:r>
        <w:t>انفقه</w:t>
      </w:r>
      <w:r>
        <w:t xml:space="preserve"> </w:t>
      </w:r>
      <w:r>
        <w:t>على</w:t>
      </w:r>
      <w:r>
        <w:t xml:space="preserve"> </w:t>
      </w:r>
      <w:r>
        <w:t>اللقطة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امره</w:t>
      </w:r>
      <w:r>
        <w:t xml:space="preserve"> </w:t>
      </w:r>
      <w:r>
        <w:t>القاضي</w:t>
      </w:r>
      <w:r>
        <w:t xml:space="preserve"> </w:t>
      </w:r>
      <w:r>
        <w:t>بالانفاق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بما</w:t>
      </w:r>
      <w:r>
        <w:t xml:space="preserve"> </w:t>
      </w:r>
      <w:r>
        <w:t>انفق</w:t>
      </w:r>
      <w:r>
        <w:t xml:space="preserve"> </w:t>
      </w:r>
      <w:r>
        <w:t>وله</w:t>
      </w:r>
      <w:r>
        <w:t xml:space="preserve"> </w:t>
      </w:r>
      <w:r>
        <w:t>حبس</w:t>
      </w:r>
      <w:r>
        <w:t xml:space="preserve"> </w:t>
      </w:r>
      <w:r>
        <w:t>اللقطة</w:t>
      </w:r>
      <w:r>
        <w:t xml:space="preserve"> </w:t>
      </w:r>
      <w:r>
        <w:t>حتى</w:t>
      </w:r>
      <w:r>
        <w:t xml:space="preserve"> </w:t>
      </w:r>
      <w:r>
        <w:t>ياخذ</w:t>
      </w:r>
      <w:r>
        <w:t xml:space="preserve"> </w:t>
      </w:r>
      <w:r>
        <w:t>النفقة</w:t>
      </w:r>
      <w:r>
        <w:t xml:space="preserve">, </w:t>
      </w:r>
      <w:r>
        <w:t>فان</w:t>
      </w:r>
      <w:r>
        <w:t xml:space="preserve"> </w:t>
      </w:r>
      <w:r>
        <w:t>تلفت</w:t>
      </w:r>
      <w:r>
        <w:t xml:space="preserve"> </w:t>
      </w:r>
      <w:r>
        <w:t>بعد</w:t>
      </w:r>
      <w:r>
        <w:t xml:space="preserve"> </w:t>
      </w:r>
      <w:r>
        <w:t>الحبس</w:t>
      </w:r>
      <w:r>
        <w:t xml:space="preserve"> </w:t>
      </w:r>
      <w:r>
        <w:t>سقطت</w:t>
      </w:r>
      <w:r>
        <w:t xml:space="preserve"> </w:t>
      </w:r>
      <w:r>
        <w:t>النفقة</w:t>
      </w:r>
      <w:r>
        <w:t xml:space="preserve">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للقطة</w:t>
      </w:r>
      <w:r>
        <w:t xml:space="preserve"> </w:t>
      </w:r>
      <w:r>
        <w:t>اجر</w:t>
      </w:r>
      <w:r>
        <w:t xml:space="preserve"> </w:t>
      </w:r>
      <w:r>
        <w:t>اجراها</w:t>
      </w:r>
      <w:r>
        <w:t xml:space="preserve"> </w:t>
      </w:r>
      <w:r>
        <w:t>الملتقط</w:t>
      </w:r>
      <w:r>
        <w:t xml:space="preserve"> </w:t>
      </w:r>
      <w:r>
        <w:t>باذن</w:t>
      </w:r>
      <w:r>
        <w:t xml:space="preserve"> </w:t>
      </w:r>
      <w:r>
        <w:t>القاضي</w:t>
      </w:r>
      <w:r>
        <w:t xml:space="preserve"> </w:t>
      </w:r>
      <w:r>
        <w:t>للانفاق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الاجرة</w:t>
      </w:r>
      <w:r>
        <w:t xml:space="preserve">, </w:t>
      </w:r>
      <w:r>
        <w:t>ويجوز</w:t>
      </w:r>
      <w:r>
        <w:t xml:space="preserve"> </w:t>
      </w:r>
      <w:r>
        <w:t>للقاضي</w:t>
      </w:r>
      <w:r>
        <w:t xml:space="preserve"> </w:t>
      </w:r>
      <w:r>
        <w:t>ان</w:t>
      </w:r>
      <w:r>
        <w:t xml:space="preserve"> </w:t>
      </w:r>
      <w:r>
        <w:t>يامره</w:t>
      </w:r>
      <w:r>
        <w:t xml:space="preserve"> </w:t>
      </w:r>
      <w:r>
        <w:t>ببيعها</w:t>
      </w:r>
      <w:r>
        <w:t xml:space="preserve"> </w:t>
      </w:r>
      <w:r>
        <w:t>وحفظ</w:t>
      </w:r>
      <w:r>
        <w:t xml:space="preserve"> </w:t>
      </w:r>
      <w:r>
        <w:t>ثمنها</w:t>
      </w:r>
      <w:r>
        <w:t xml:space="preserve"> </w:t>
      </w:r>
      <w:r>
        <w:t>تبعا</w:t>
      </w:r>
      <w:r>
        <w:t xml:space="preserve"> </w:t>
      </w:r>
      <w:r>
        <w:t>للمصلحة</w:t>
      </w:r>
      <w:r>
        <w:t xml:space="preserve"> .</w:t>
      </w:r>
      <w:r>
        <w:br/>
      </w:r>
      <w:r>
        <w:t>المــادة</w:t>
      </w:r>
      <w:r>
        <w:t xml:space="preserve">(1239):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الملتقط</w:t>
      </w:r>
      <w:r>
        <w:t xml:space="preserve"> </w:t>
      </w:r>
      <w:r>
        <w:t>دفع</w:t>
      </w:r>
      <w:r>
        <w:t xml:space="preserve"> </w:t>
      </w:r>
      <w:r>
        <w:t>اللقطة</w:t>
      </w:r>
      <w:r>
        <w:t xml:space="preserve"> </w:t>
      </w:r>
      <w:r>
        <w:t>الى</w:t>
      </w:r>
      <w:r>
        <w:t xml:space="preserve"> </w:t>
      </w:r>
      <w:r>
        <w:t>من</w:t>
      </w:r>
      <w:r>
        <w:t xml:space="preserve"> </w:t>
      </w:r>
      <w:r>
        <w:t>يدعيها</w:t>
      </w:r>
      <w:r>
        <w:t xml:space="preserve"> </w:t>
      </w:r>
      <w:r>
        <w:t>الا</w:t>
      </w:r>
      <w:r>
        <w:t xml:space="preserve"> </w:t>
      </w:r>
      <w:r>
        <w:t>ببينة</w:t>
      </w:r>
      <w:r>
        <w:t xml:space="preserve"> </w:t>
      </w:r>
      <w:r>
        <w:t>شرعية</w:t>
      </w:r>
      <w:r>
        <w:t xml:space="preserve">, </w:t>
      </w:r>
      <w:r>
        <w:t>ويجوز</w:t>
      </w:r>
      <w:r>
        <w:t xml:space="preserve"> </w:t>
      </w:r>
      <w:r>
        <w:t>للملتقط</w:t>
      </w:r>
      <w:r>
        <w:t xml:space="preserve"> </w:t>
      </w:r>
      <w:r>
        <w:t>بغير</w:t>
      </w:r>
      <w:r>
        <w:t xml:space="preserve"> </w:t>
      </w:r>
      <w:r>
        <w:t>الزام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اللقطة</w:t>
      </w:r>
      <w:r>
        <w:t xml:space="preserve"> </w:t>
      </w:r>
      <w:r>
        <w:t>الى</w:t>
      </w:r>
      <w:r>
        <w:t xml:space="preserve"> </w:t>
      </w:r>
      <w:r>
        <w:t>مدعيها</w:t>
      </w:r>
      <w:r>
        <w:t xml:space="preserve"> </w:t>
      </w:r>
      <w:r>
        <w:t>اذا</w:t>
      </w:r>
      <w:r>
        <w:t xml:space="preserve"> </w:t>
      </w:r>
      <w:r>
        <w:t>بين</w:t>
      </w:r>
      <w:r>
        <w:t xml:space="preserve"> </w:t>
      </w:r>
      <w:r>
        <w:t>له</w:t>
      </w:r>
      <w:r>
        <w:t xml:space="preserve"> </w:t>
      </w:r>
      <w:r>
        <w:t>علا</w:t>
      </w:r>
      <w:r>
        <w:t>مة</w:t>
      </w:r>
      <w:r>
        <w:t xml:space="preserve"> </w:t>
      </w:r>
      <w:r>
        <w:t>مطابقة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صدقه</w:t>
      </w:r>
      <w:r>
        <w:t xml:space="preserve"> </w:t>
      </w:r>
      <w:r>
        <w:t>في</w:t>
      </w:r>
      <w:r>
        <w:t xml:space="preserve"> </w:t>
      </w:r>
      <w:r>
        <w:t>ادعائه</w:t>
      </w:r>
      <w:r>
        <w:t xml:space="preserve"> </w:t>
      </w:r>
      <w:r>
        <w:t>بين</w:t>
      </w:r>
      <w:r>
        <w:t xml:space="preserve"> </w:t>
      </w:r>
      <w:r>
        <w:t>او</w:t>
      </w:r>
      <w:r>
        <w:t xml:space="preserve"> </w:t>
      </w:r>
      <w:r>
        <w:t>لم</w:t>
      </w:r>
      <w:r>
        <w:t xml:space="preserve"> </w:t>
      </w:r>
      <w:r>
        <w:t>يبين</w:t>
      </w:r>
      <w:r>
        <w:t xml:space="preserve"> .</w:t>
      </w:r>
      <w:r>
        <w:br/>
      </w:r>
      <w:r>
        <w:t>المــادة</w:t>
      </w:r>
      <w:r>
        <w:t xml:space="preserve">(1240): </w:t>
      </w:r>
      <w:r>
        <w:t>اذا</w:t>
      </w:r>
      <w:r>
        <w:t xml:space="preserve"> </w:t>
      </w:r>
      <w:r>
        <w:t>ضاعت</w:t>
      </w:r>
      <w:r>
        <w:t xml:space="preserve"> </w:t>
      </w:r>
      <w:r>
        <w:t>اللقطة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الملتقط</w:t>
      </w:r>
      <w:r>
        <w:t xml:space="preserve"> </w:t>
      </w:r>
      <w:r>
        <w:t>ثم</w:t>
      </w:r>
      <w:r>
        <w:t xml:space="preserve"> </w:t>
      </w:r>
      <w:r>
        <w:t>وجدها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غيره</w:t>
      </w:r>
      <w:r>
        <w:t xml:space="preserve"> </w:t>
      </w:r>
      <w:r>
        <w:t>فليس</w:t>
      </w:r>
      <w:r>
        <w:t xml:space="preserve"> </w:t>
      </w:r>
      <w:r>
        <w:t>له</w:t>
      </w:r>
      <w:r>
        <w:t xml:space="preserve"> </w:t>
      </w:r>
      <w:r>
        <w:t>حق</w:t>
      </w:r>
      <w:r>
        <w:t xml:space="preserve"> </w:t>
      </w:r>
      <w:r>
        <w:t>المطالبة</w:t>
      </w:r>
      <w:r>
        <w:t xml:space="preserve"> </w:t>
      </w:r>
      <w:r>
        <w:t>بها</w:t>
      </w:r>
      <w:r>
        <w:t xml:space="preserve"> </w:t>
      </w:r>
      <w:r>
        <w:t>وتسري</w:t>
      </w:r>
      <w:r>
        <w:t xml:space="preserve"> </w:t>
      </w:r>
      <w:r>
        <w:t>احكام</w:t>
      </w:r>
      <w:r>
        <w:t xml:space="preserve"> </w:t>
      </w:r>
      <w:r>
        <w:t>اللقطة</w:t>
      </w:r>
      <w:r>
        <w:t xml:space="preserve"> </w:t>
      </w:r>
      <w:r>
        <w:t>على</w:t>
      </w:r>
      <w:r>
        <w:t xml:space="preserve"> </w:t>
      </w:r>
      <w:r>
        <w:t>الملتقط</w:t>
      </w:r>
      <w:r>
        <w:t xml:space="preserve"> </w:t>
      </w:r>
      <w:r>
        <w:t>الثاني،</w:t>
      </w:r>
      <w:r>
        <w:t xml:space="preserve"> </w:t>
      </w:r>
      <w:r>
        <w:t>اما</w:t>
      </w:r>
      <w:r>
        <w:t xml:space="preserve"> </w:t>
      </w:r>
      <w:r>
        <w:t>اذا</w:t>
      </w:r>
      <w:r>
        <w:t xml:space="preserve"> </w:t>
      </w:r>
      <w:r>
        <w:t>اغتصبها</w:t>
      </w:r>
      <w:r>
        <w:t xml:space="preserve"> </w:t>
      </w:r>
      <w:r>
        <w:t>مغتصب</w:t>
      </w:r>
      <w:r>
        <w:t xml:space="preserve"> </w:t>
      </w:r>
      <w:r>
        <w:t>فله</w:t>
      </w:r>
      <w:r>
        <w:t xml:space="preserve"> </w:t>
      </w:r>
      <w:r>
        <w:t>حق</w:t>
      </w:r>
      <w:r>
        <w:t xml:space="preserve"> </w:t>
      </w:r>
      <w:r>
        <w:t>استردادها</w:t>
      </w:r>
      <w:r>
        <w:t xml:space="preserve"> </w:t>
      </w:r>
      <w:r>
        <w:t>منه</w:t>
      </w:r>
      <w:r>
        <w:t xml:space="preserve"> .</w:t>
      </w:r>
      <w:r>
        <w:br/>
      </w:r>
      <w:r>
        <w:t>المــادة</w:t>
      </w:r>
      <w:r>
        <w:t xml:space="preserve">(1241): </w:t>
      </w:r>
      <w:r>
        <w:t>تسري</w:t>
      </w:r>
      <w:r>
        <w:t xml:space="preserve"> </w:t>
      </w:r>
      <w:r>
        <w:t>احكام</w:t>
      </w:r>
      <w:r>
        <w:t xml:space="preserve"> </w:t>
      </w:r>
      <w:r>
        <w:t>اللقطة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ضل</w:t>
      </w:r>
      <w:r>
        <w:t xml:space="preserve"> </w:t>
      </w:r>
      <w:r>
        <w:t>من</w:t>
      </w:r>
      <w:r>
        <w:t xml:space="preserve"> </w:t>
      </w:r>
      <w:r>
        <w:t>الحيوان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احياء</w:t>
      </w:r>
      <w:r>
        <w:t xml:space="preserve"> </w:t>
      </w:r>
      <w:r>
        <w:t>الأرض</w:t>
      </w:r>
      <w:r>
        <w:t xml:space="preserve"> </w:t>
      </w:r>
      <w:r>
        <w:t>الموات</w:t>
      </w:r>
      <w:r>
        <w:t xml:space="preserve"> </w:t>
      </w:r>
      <w:r>
        <w:t>المباحة</w:t>
      </w:r>
    </w:p>
    <w:p w:rsidR="00601374" w:rsidRDefault="00DB6C82" w:rsidP="008909C2">
      <w:pPr>
        <w:jc w:val="right"/>
      </w:pPr>
      <w:r>
        <w:t>المــادة</w:t>
      </w:r>
      <w:r>
        <w:t xml:space="preserve">(1242): </w:t>
      </w:r>
      <w:r>
        <w:t>يجوز</w:t>
      </w:r>
      <w:r>
        <w:t xml:space="preserve"> </w:t>
      </w:r>
      <w:r>
        <w:t>للمسلم</w:t>
      </w:r>
      <w:r>
        <w:t xml:space="preserve"> </w:t>
      </w:r>
      <w:r>
        <w:t>احياء</w:t>
      </w:r>
      <w:r>
        <w:t xml:space="preserve"> </w:t>
      </w:r>
      <w:r>
        <w:t>او</w:t>
      </w:r>
      <w:r>
        <w:t xml:space="preserve"> </w:t>
      </w:r>
      <w:r>
        <w:t>تحجر</w:t>
      </w:r>
      <w:r>
        <w:t xml:space="preserve"> </w:t>
      </w:r>
      <w:r>
        <w:t>الارض</w:t>
      </w:r>
      <w:r>
        <w:t xml:space="preserve"> </w:t>
      </w:r>
      <w:r>
        <w:t>الموات</w:t>
      </w:r>
      <w:r>
        <w:t xml:space="preserve"> </w:t>
      </w:r>
      <w:r>
        <w:t>المباحة</w:t>
      </w:r>
      <w:r>
        <w:t xml:space="preserve"> </w:t>
      </w:r>
      <w:r>
        <w:t>للكافة</w:t>
      </w:r>
      <w:r>
        <w:t xml:space="preserve"> </w:t>
      </w:r>
      <w:r>
        <w:t>وهي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يملكها</w:t>
      </w:r>
      <w:r>
        <w:t xml:space="preserve"> </w:t>
      </w:r>
      <w:r>
        <w:t>احد</w:t>
      </w:r>
      <w:r>
        <w:t xml:space="preserve"> </w:t>
      </w:r>
      <w:r>
        <w:t>ولا</w:t>
      </w:r>
      <w:r>
        <w:t xml:space="preserve"> </w:t>
      </w:r>
      <w:r>
        <w:t>تحجرها</w:t>
      </w:r>
      <w:r>
        <w:t xml:space="preserve"> </w:t>
      </w:r>
      <w:r>
        <w:t>احد</w:t>
      </w:r>
      <w:r>
        <w:t xml:space="preserve"> </w:t>
      </w:r>
      <w:r>
        <w:t>ولا</w:t>
      </w:r>
      <w:r>
        <w:t xml:space="preserve"> </w:t>
      </w:r>
      <w:r>
        <w:t>تعلق</w:t>
      </w:r>
      <w:r>
        <w:t xml:space="preserve"> </w:t>
      </w:r>
      <w:r>
        <w:t>بها</w:t>
      </w:r>
      <w:r>
        <w:t xml:space="preserve"> </w:t>
      </w:r>
      <w:r>
        <w:t>حق</w:t>
      </w:r>
      <w:r>
        <w:t xml:space="preserve"> </w:t>
      </w:r>
      <w:r>
        <w:t>عام</w:t>
      </w:r>
      <w:r>
        <w:t xml:space="preserve"> </w:t>
      </w:r>
      <w:r>
        <w:t>او</w:t>
      </w:r>
      <w:r>
        <w:t xml:space="preserve"> </w:t>
      </w:r>
      <w:r>
        <w:t>خاص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القانون،</w:t>
      </w:r>
      <w:r>
        <w:t xml:space="preserve"> </w:t>
      </w:r>
      <w:r>
        <w:t>وقانون</w:t>
      </w:r>
      <w:r>
        <w:t xml:space="preserve"> </w:t>
      </w:r>
      <w:r>
        <w:t>المراهق</w:t>
      </w:r>
      <w:r>
        <w:t xml:space="preserve"> </w:t>
      </w:r>
      <w:r>
        <w:t>والمرافق</w:t>
      </w:r>
      <w:r>
        <w:t xml:space="preserve"> </w:t>
      </w:r>
      <w:r>
        <w:t>العامة</w:t>
      </w:r>
      <w:r>
        <w:t xml:space="preserve"> </w:t>
      </w:r>
      <w:r>
        <w:t>والخاصة</w:t>
      </w:r>
      <w:r>
        <w:t xml:space="preserve"> .</w:t>
      </w:r>
      <w:r>
        <w:br/>
      </w:r>
      <w:r>
        <w:t>المــادة</w:t>
      </w:r>
      <w:r>
        <w:t xml:space="preserve">(1243): </w:t>
      </w:r>
      <w:r>
        <w:t>يجوز</w:t>
      </w:r>
      <w:r>
        <w:t xml:space="preserve"> </w:t>
      </w:r>
      <w:r>
        <w:t>باذن</w:t>
      </w:r>
      <w:r>
        <w:t xml:space="preserve"> </w:t>
      </w:r>
      <w:r>
        <w:t>رئيس</w:t>
      </w:r>
      <w:r>
        <w:t xml:space="preserve"> </w:t>
      </w:r>
      <w:r>
        <w:t>الدولة</w:t>
      </w:r>
      <w:r>
        <w:t xml:space="preserve"> </w:t>
      </w:r>
      <w:r>
        <w:t>بعد</w:t>
      </w:r>
      <w:r>
        <w:t xml:space="preserve"> </w:t>
      </w:r>
      <w:r>
        <w:t>عرض</w:t>
      </w:r>
      <w:r>
        <w:t xml:space="preserve"> </w:t>
      </w:r>
      <w:r>
        <w:t>الحكومة</w:t>
      </w:r>
      <w:r>
        <w:t xml:space="preserve"> </w:t>
      </w:r>
      <w:r>
        <w:t>احياء</w:t>
      </w:r>
      <w:r>
        <w:t xml:space="preserve"> </w:t>
      </w:r>
      <w:r>
        <w:t>الارض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يتعين</w:t>
      </w:r>
      <w:r>
        <w:t xml:space="preserve"> </w:t>
      </w:r>
      <w:r>
        <w:t>ذو</w:t>
      </w:r>
      <w:r>
        <w:t xml:space="preserve"> </w:t>
      </w:r>
      <w:r>
        <w:t>الحق</w:t>
      </w:r>
      <w:r>
        <w:t xml:space="preserve"> </w:t>
      </w:r>
      <w:r>
        <w:t>فيها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ذو</w:t>
      </w:r>
      <w:r>
        <w:t xml:space="preserve"> </w:t>
      </w:r>
      <w:r>
        <w:t>الحق</w:t>
      </w:r>
      <w:r>
        <w:t xml:space="preserve"> </w:t>
      </w:r>
      <w:r>
        <w:t>مجهولا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ذوو</w:t>
      </w:r>
      <w:r>
        <w:t xml:space="preserve"> </w:t>
      </w:r>
      <w:r>
        <w:t>الحق</w:t>
      </w:r>
      <w:r>
        <w:t xml:space="preserve"> </w:t>
      </w:r>
      <w:r>
        <w:t>غير</w:t>
      </w:r>
      <w:r>
        <w:t xml:space="preserve"> </w:t>
      </w:r>
      <w:r>
        <w:t>منحصرين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تحجر</w:t>
      </w:r>
      <w:r>
        <w:t xml:space="preserve"> </w:t>
      </w:r>
      <w:r>
        <w:t>الارض</w:t>
      </w:r>
      <w:r>
        <w:t xml:space="preserve"> </w:t>
      </w:r>
      <w:r>
        <w:t>متحجر</w:t>
      </w:r>
      <w:r>
        <w:t xml:space="preserve"> </w:t>
      </w:r>
      <w:r>
        <w:t>ولم</w:t>
      </w:r>
      <w:r>
        <w:t xml:space="preserve"> </w:t>
      </w:r>
      <w:r>
        <w:t>يحييها</w:t>
      </w:r>
      <w:r>
        <w:t xml:space="preserve"> </w:t>
      </w:r>
      <w:r>
        <w:t>ومضى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.</w:t>
      </w:r>
      <w:r>
        <w:br/>
      </w:r>
      <w:r>
        <w:t>ولا</w:t>
      </w:r>
      <w:r>
        <w:t xml:space="preserve"> </w:t>
      </w:r>
      <w:r>
        <w:t>يتجاوز</w:t>
      </w:r>
      <w:r>
        <w:t xml:space="preserve"> </w:t>
      </w:r>
      <w:r>
        <w:t>الاحياء</w:t>
      </w:r>
      <w:r>
        <w:t xml:space="preserve"> </w:t>
      </w:r>
      <w:r>
        <w:t>في</w:t>
      </w:r>
      <w:r>
        <w:t xml:space="preserve"> </w:t>
      </w:r>
      <w:r>
        <w:t>البناء</w:t>
      </w:r>
      <w:r>
        <w:t xml:space="preserve"> </w:t>
      </w:r>
      <w:r>
        <w:t>قدر</w:t>
      </w:r>
      <w:r>
        <w:t xml:space="preserve"> </w:t>
      </w:r>
      <w:r>
        <w:t>عرصة</w:t>
      </w:r>
      <w:r>
        <w:t xml:space="preserve"> </w:t>
      </w:r>
      <w:r>
        <w:t>البيت</w:t>
      </w:r>
      <w:r>
        <w:t xml:space="preserve"> </w:t>
      </w:r>
      <w:r>
        <w:t>ومرافقه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يزيد</w:t>
      </w:r>
      <w:r>
        <w:t xml:space="preserve"> </w:t>
      </w:r>
      <w:r>
        <w:t>على</w:t>
      </w:r>
      <w:r>
        <w:t xml:space="preserve"> </w:t>
      </w:r>
      <w:r>
        <w:t>خمسمائة</w:t>
      </w:r>
      <w:r>
        <w:t xml:space="preserve"> </w:t>
      </w:r>
      <w:r>
        <w:t>متر</w:t>
      </w:r>
      <w:r>
        <w:t xml:space="preserve"> </w:t>
      </w:r>
      <w:r>
        <w:t>مربع</w:t>
      </w:r>
      <w:r>
        <w:t xml:space="preserve"> </w:t>
      </w:r>
      <w:r>
        <w:t>وفي</w:t>
      </w:r>
      <w:r>
        <w:t xml:space="preserve"> </w:t>
      </w:r>
      <w:r>
        <w:t>الزراعة</w:t>
      </w:r>
      <w:r>
        <w:t xml:space="preserve"> </w:t>
      </w:r>
      <w:r>
        <w:t>بمقدار</w:t>
      </w:r>
      <w:r>
        <w:t xml:space="preserve"> </w:t>
      </w:r>
      <w:r>
        <w:t>ما</w:t>
      </w:r>
      <w:r>
        <w:t xml:space="preserve"> </w:t>
      </w:r>
      <w:r>
        <w:t>يحصل</w:t>
      </w:r>
      <w:r>
        <w:t xml:space="preserve"> </w:t>
      </w:r>
      <w:r>
        <w:t>من</w:t>
      </w:r>
      <w:r>
        <w:t xml:space="preserve"> </w:t>
      </w:r>
      <w:r>
        <w:t>الفوائد</w:t>
      </w:r>
      <w:r>
        <w:t xml:space="preserve"> </w:t>
      </w:r>
      <w:r>
        <w:t>التي</w:t>
      </w:r>
      <w:r>
        <w:t xml:space="preserve"> </w:t>
      </w:r>
      <w:r>
        <w:t>تكفي</w:t>
      </w:r>
      <w:r>
        <w:t xml:space="preserve"> </w:t>
      </w:r>
      <w:r>
        <w:t>المحتاج</w:t>
      </w:r>
      <w:r>
        <w:t xml:space="preserve"> </w:t>
      </w:r>
      <w:r>
        <w:t>واسرته</w:t>
      </w:r>
      <w:r>
        <w:t xml:space="preserve"> </w:t>
      </w:r>
      <w:r>
        <w:t>ممن</w:t>
      </w:r>
      <w:r>
        <w:t xml:space="preserve"> </w:t>
      </w:r>
      <w:r>
        <w:t>تلزمه</w:t>
      </w:r>
      <w:r>
        <w:t xml:space="preserve"> </w:t>
      </w:r>
      <w:r>
        <w:t>نفقتهم</w:t>
      </w:r>
      <w:r>
        <w:t xml:space="preserve"> </w:t>
      </w:r>
      <w:r>
        <w:t>من</w:t>
      </w:r>
      <w:r>
        <w:t xml:space="preserve"> </w:t>
      </w:r>
      <w:r>
        <w:t>الدخل</w:t>
      </w:r>
      <w:r>
        <w:t xml:space="preserve"> </w:t>
      </w:r>
      <w:r>
        <w:t>الى</w:t>
      </w:r>
      <w:r>
        <w:t xml:space="preserve"> </w:t>
      </w:r>
      <w:r>
        <w:t>الدخل</w:t>
      </w:r>
      <w:r>
        <w:t xml:space="preserve"> </w:t>
      </w:r>
      <w:r>
        <w:t>بشرط</w:t>
      </w:r>
      <w:r>
        <w:t xml:space="preserve"> </w:t>
      </w:r>
      <w:r>
        <w:t>احيائه</w:t>
      </w:r>
      <w:r>
        <w:t xml:space="preserve"> </w:t>
      </w:r>
      <w:r>
        <w:t>وللمصالح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تحتاجه</w:t>
      </w:r>
      <w:r>
        <w:t xml:space="preserve"> .</w:t>
      </w:r>
      <w:r>
        <w:br/>
      </w:r>
      <w:r>
        <w:t>المــادة</w:t>
      </w:r>
      <w:r>
        <w:t xml:space="preserve">(1244):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ذو</w:t>
      </w:r>
      <w:r>
        <w:t xml:space="preserve"> </w:t>
      </w:r>
      <w:r>
        <w:t>الحق</w:t>
      </w:r>
      <w:r>
        <w:t xml:space="preserve"> </w:t>
      </w:r>
      <w:r>
        <w:t>معينا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احياء</w:t>
      </w:r>
      <w:r>
        <w:t xml:space="preserve"> </w:t>
      </w:r>
      <w:r>
        <w:t>الارض</w:t>
      </w:r>
      <w:r>
        <w:t xml:space="preserve"> </w:t>
      </w:r>
      <w:r>
        <w:t>الا</w:t>
      </w:r>
      <w:r>
        <w:t xml:space="preserve"> </w:t>
      </w:r>
      <w:r>
        <w:t>باذنه</w:t>
      </w:r>
      <w:r>
        <w:t xml:space="preserve"> </w:t>
      </w:r>
      <w:r>
        <w:t>نحو</w:t>
      </w:r>
      <w:r>
        <w:t xml:space="preserve"> </w:t>
      </w:r>
      <w:r>
        <w:t>محتطب</w:t>
      </w:r>
      <w:r>
        <w:t xml:space="preserve"> </w:t>
      </w:r>
      <w:r>
        <w:t>القرية</w:t>
      </w:r>
      <w:r>
        <w:t xml:space="preserve"> </w:t>
      </w:r>
      <w:r>
        <w:t>ومرعاها</w:t>
      </w:r>
      <w:r>
        <w:t xml:space="preserve"> </w:t>
      </w:r>
      <w:r>
        <w:t>ومرافقها</w:t>
      </w:r>
      <w:r>
        <w:t xml:space="preserve"> </w:t>
      </w:r>
      <w:r>
        <w:t>وبطن</w:t>
      </w:r>
      <w:r>
        <w:t xml:space="preserve"> </w:t>
      </w:r>
      <w:r>
        <w:t>الوادي</w:t>
      </w:r>
      <w:r>
        <w:t xml:space="preserve"> </w:t>
      </w:r>
      <w:r>
        <w:t>الذي</w:t>
      </w:r>
      <w:r>
        <w:t xml:space="preserve"> </w:t>
      </w:r>
      <w:r>
        <w:t>اهل</w:t>
      </w:r>
      <w:r>
        <w:t xml:space="preserve"> </w:t>
      </w:r>
      <w:r>
        <w:t>الحق</w:t>
      </w:r>
      <w:r>
        <w:t xml:space="preserve"> </w:t>
      </w:r>
      <w:r>
        <w:t>فيه</w:t>
      </w:r>
      <w:r>
        <w:t xml:space="preserve"> </w:t>
      </w:r>
      <w:r>
        <w:t>منحصرون</w:t>
      </w:r>
      <w:r>
        <w:t xml:space="preserve"> .</w:t>
      </w:r>
      <w:r>
        <w:br/>
      </w:r>
      <w:r>
        <w:t>المــادة</w:t>
      </w:r>
      <w:r>
        <w:t xml:space="preserve">(1245): </w:t>
      </w:r>
      <w:r>
        <w:t>لحمى</w:t>
      </w:r>
      <w:r>
        <w:t xml:space="preserve"> </w:t>
      </w:r>
      <w:r>
        <w:t>البلد</w:t>
      </w:r>
      <w:r>
        <w:t xml:space="preserve"> </w:t>
      </w:r>
      <w:r>
        <w:t>والبيوت</w:t>
      </w:r>
      <w:r>
        <w:t xml:space="preserve"> </w:t>
      </w:r>
      <w:r>
        <w:t>والابار</w:t>
      </w:r>
      <w:r>
        <w:t xml:space="preserve"> </w:t>
      </w:r>
      <w:r>
        <w:t>والاشجار</w:t>
      </w:r>
      <w:r>
        <w:t xml:space="preserve"> </w:t>
      </w:r>
      <w:r>
        <w:t>حرمة</w:t>
      </w:r>
      <w:r>
        <w:t xml:space="preserve">,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تحجرها</w:t>
      </w:r>
      <w:r>
        <w:t xml:space="preserve"> </w:t>
      </w:r>
      <w:r>
        <w:t>او</w:t>
      </w:r>
      <w:r>
        <w:t xml:space="preserve"> </w:t>
      </w:r>
      <w:r>
        <w:t>احياؤها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مالكها</w:t>
      </w:r>
      <w:r>
        <w:t xml:space="preserve"> </w:t>
      </w:r>
      <w:r>
        <w:t>او</w:t>
      </w:r>
      <w:r>
        <w:t xml:space="preserve"> </w:t>
      </w:r>
      <w:r>
        <w:t>ذو</w:t>
      </w:r>
      <w:r>
        <w:t xml:space="preserve"> </w:t>
      </w:r>
      <w:r>
        <w:t>الحق</w:t>
      </w:r>
      <w:r>
        <w:t xml:space="preserve"> </w:t>
      </w:r>
      <w:r>
        <w:t>فيها</w:t>
      </w:r>
      <w:r>
        <w:t xml:space="preserve">, </w:t>
      </w:r>
      <w:r>
        <w:t>وحمى</w:t>
      </w:r>
      <w:r>
        <w:t xml:space="preserve"> </w:t>
      </w:r>
      <w:r>
        <w:t>البلد</w:t>
      </w:r>
      <w:r>
        <w:t xml:space="preserve"> </w:t>
      </w:r>
      <w:r>
        <w:t>هو</w:t>
      </w:r>
      <w:r>
        <w:t xml:space="preserve"> </w:t>
      </w:r>
      <w:r>
        <w:t>مداخلها</w:t>
      </w:r>
      <w:r>
        <w:t xml:space="preserve"> </w:t>
      </w:r>
      <w:r>
        <w:t>ومخارجها</w:t>
      </w:r>
      <w:r>
        <w:t xml:space="preserve"> </w:t>
      </w:r>
      <w:r>
        <w:t>ومحتطبها</w:t>
      </w:r>
      <w:r>
        <w:t xml:space="preserve"> </w:t>
      </w:r>
      <w:r>
        <w:t>ومرعاها</w:t>
      </w:r>
      <w:r>
        <w:t xml:space="preserve">, </w:t>
      </w:r>
      <w:r>
        <w:t>وحمى</w:t>
      </w:r>
      <w:r>
        <w:t xml:space="preserve"> </w:t>
      </w:r>
      <w:r>
        <w:t>الدار</w:t>
      </w:r>
      <w:r>
        <w:t xml:space="preserve"> </w:t>
      </w:r>
      <w:r>
        <w:t>هو</w:t>
      </w:r>
      <w:r>
        <w:t xml:space="preserve"> </w:t>
      </w:r>
      <w:r>
        <w:t>ما</w:t>
      </w:r>
      <w:r>
        <w:t xml:space="preserve"> </w:t>
      </w:r>
      <w:r>
        <w:t>يرتفق</w:t>
      </w:r>
      <w:r>
        <w:t xml:space="preserve"> </w:t>
      </w:r>
      <w:r>
        <w:t>به</w:t>
      </w:r>
      <w:r>
        <w:t xml:space="preserve"> </w:t>
      </w:r>
      <w:r>
        <w:t>اهلها</w:t>
      </w:r>
      <w:r>
        <w:t xml:space="preserve"> </w:t>
      </w:r>
      <w:r>
        <w:t>في</w:t>
      </w:r>
      <w:r>
        <w:t xml:space="preserve"> </w:t>
      </w:r>
      <w:r>
        <w:t>اقامتهم</w:t>
      </w:r>
      <w:r>
        <w:t xml:space="preserve"> </w:t>
      </w:r>
      <w:r>
        <w:t>بها</w:t>
      </w:r>
      <w:r>
        <w:t xml:space="preserve">, </w:t>
      </w:r>
      <w:r>
        <w:t>وحمى</w:t>
      </w:r>
      <w:r>
        <w:t xml:space="preserve"> </w:t>
      </w:r>
      <w:r>
        <w:t>البئر</w:t>
      </w:r>
      <w:r>
        <w:t xml:space="preserve"> </w:t>
      </w:r>
      <w:r>
        <w:t>هو</w:t>
      </w:r>
      <w:r>
        <w:t xml:space="preserve"> </w:t>
      </w:r>
      <w:r>
        <w:t>مرافقها</w:t>
      </w:r>
      <w:r>
        <w:t xml:space="preserve"> </w:t>
      </w:r>
      <w:r>
        <w:t>المعتادة</w:t>
      </w:r>
      <w:r>
        <w:t xml:space="preserve"> </w:t>
      </w:r>
      <w:r>
        <w:t>وما</w:t>
      </w:r>
      <w:r>
        <w:t xml:space="preserve"> </w:t>
      </w:r>
      <w:r>
        <w:t>يسع</w:t>
      </w:r>
      <w:r>
        <w:t xml:space="preserve"> </w:t>
      </w:r>
      <w:r>
        <w:t>واردها</w:t>
      </w:r>
      <w:r>
        <w:t xml:space="preserve"> </w:t>
      </w:r>
      <w:r>
        <w:t>لشرب</w:t>
      </w:r>
      <w:r>
        <w:t xml:space="preserve"> </w:t>
      </w:r>
      <w:r>
        <w:t>او</w:t>
      </w:r>
      <w:r>
        <w:t xml:space="preserve"> </w:t>
      </w:r>
      <w:r>
        <w:t>سقي</w:t>
      </w:r>
      <w:r>
        <w:t xml:space="preserve"> </w:t>
      </w:r>
      <w:r>
        <w:t>ويضر</w:t>
      </w:r>
      <w:r>
        <w:t xml:space="preserve"> </w:t>
      </w:r>
      <w:r>
        <w:t>احداث</w:t>
      </w:r>
      <w:r>
        <w:t xml:space="preserve"> </w:t>
      </w:r>
      <w:r>
        <w:t>شيء</w:t>
      </w:r>
      <w:r>
        <w:t xml:space="preserve"> </w:t>
      </w:r>
      <w:r>
        <w:t>فيه</w:t>
      </w:r>
      <w:r>
        <w:t xml:space="preserve"> </w:t>
      </w:r>
      <w:r>
        <w:t>واردها</w:t>
      </w:r>
      <w:r>
        <w:t xml:space="preserve"> </w:t>
      </w:r>
      <w:r>
        <w:t>او</w:t>
      </w:r>
      <w:r>
        <w:t xml:space="preserve"> </w:t>
      </w:r>
      <w:r>
        <w:t>ماءها</w:t>
      </w:r>
      <w:r>
        <w:t xml:space="preserve">, </w:t>
      </w:r>
      <w:r>
        <w:t>وحمى</w:t>
      </w:r>
      <w:r>
        <w:t xml:space="preserve"> </w:t>
      </w:r>
      <w:r>
        <w:t>الشجرة</w:t>
      </w:r>
      <w:r>
        <w:t xml:space="preserve"> </w:t>
      </w:r>
      <w:r>
        <w:t>ما</w:t>
      </w:r>
      <w:r>
        <w:t xml:space="preserve"> </w:t>
      </w:r>
      <w:r>
        <w:t>تحتاج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سقيها</w:t>
      </w:r>
      <w:r>
        <w:t xml:space="preserve"> </w:t>
      </w:r>
      <w:r>
        <w:t>ومد</w:t>
      </w:r>
      <w:r>
        <w:t xml:space="preserve"> </w:t>
      </w:r>
      <w:r>
        <w:t>جذورها</w:t>
      </w:r>
      <w:r>
        <w:t xml:space="preserve"> </w:t>
      </w:r>
      <w:r>
        <w:t>وفروعها،</w:t>
      </w:r>
      <w:r>
        <w:t xml:space="preserve"> </w:t>
      </w:r>
      <w:r>
        <w:t>ويضر</w:t>
      </w:r>
      <w:r>
        <w:t xml:space="preserve"> </w:t>
      </w:r>
      <w:r>
        <w:t>احداث</w:t>
      </w:r>
      <w:r>
        <w:t xml:space="preserve"> </w:t>
      </w:r>
      <w:r>
        <w:t>شيء</w:t>
      </w:r>
      <w:r>
        <w:t xml:space="preserve"> </w:t>
      </w:r>
      <w:r>
        <w:t>فيه</w:t>
      </w:r>
      <w:r>
        <w:t xml:space="preserve"> </w:t>
      </w:r>
      <w:r>
        <w:t>ثمارها</w:t>
      </w:r>
      <w:r>
        <w:t xml:space="preserve">, </w:t>
      </w:r>
      <w:r>
        <w:t>وتراعى</w:t>
      </w:r>
      <w:r>
        <w:t xml:space="preserve"> </w:t>
      </w:r>
      <w:r>
        <w:t>الاعراف</w:t>
      </w:r>
      <w:r>
        <w:t xml:space="preserve"> </w:t>
      </w:r>
      <w:r>
        <w:t>في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تقدم</w:t>
      </w:r>
      <w:r>
        <w:t xml:space="preserve"> .</w:t>
      </w:r>
      <w:r>
        <w:br/>
      </w:r>
      <w:r>
        <w:t>المــادة</w:t>
      </w:r>
      <w:r>
        <w:t xml:space="preserve">(1246): </w:t>
      </w:r>
      <w:r>
        <w:t>يعتبر</w:t>
      </w:r>
      <w:r>
        <w:t xml:space="preserve"> </w:t>
      </w:r>
      <w:r>
        <w:t>في</w:t>
      </w:r>
      <w:r>
        <w:t xml:space="preserve"> </w:t>
      </w:r>
      <w:r>
        <w:t>الاحياء</w:t>
      </w:r>
      <w:r>
        <w:t xml:space="preserve"> </w:t>
      </w:r>
      <w:r>
        <w:t>والتحجر</w:t>
      </w:r>
      <w:r>
        <w:t xml:space="preserve"> </w:t>
      </w:r>
      <w:r>
        <w:t>قصد</w:t>
      </w:r>
      <w:r>
        <w:t xml:space="preserve"> </w:t>
      </w:r>
      <w:r>
        <w:t>الفعل</w:t>
      </w:r>
      <w:r>
        <w:t xml:space="preserve"> </w:t>
      </w:r>
      <w:r>
        <w:t>لا</w:t>
      </w:r>
      <w:r>
        <w:t xml:space="preserve"> </w:t>
      </w:r>
      <w:r>
        <w:t>قصد</w:t>
      </w:r>
      <w:r>
        <w:t xml:space="preserve"> </w:t>
      </w:r>
      <w:r>
        <w:t>التملك</w:t>
      </w:r>
      <w:r>
        <w:t xml:space="preserve"> </w:t>
      </w:r>
      <w:r>
        <w:t>فلا</w:t>
      </w:r>
      <w:r>
        <w:t xml:space="preserve"> </w:t>
      </w:r>
      <w:r>
        <w:t>يشترط</w:t>
      </w:r>
      <w:r>
        <w:t xml:space="preserve"> </w:t>
      </w:r>
      <w:r>
        <w:t>ويترتب</w:t>
      </w:r>
      <w:r>
        <w:t xml:space="preserve"> </w:t>
      </w:r>
      <w:r>
        <w:t>عليه</w:t>
      </w:r>
      <w:r>
        <w:t xml:space="preserve"> </w:t>
      </w:r>
      <w:r>
        <w:t>اثاره</w:t>
      </w:r>
      <w:r>
        <w:t xml:space="preserve"> </w:t>
      </w:r>
      <w:r>
        <w:t>بمجرد</w:t>
      </w:r>
      <w:r>
        <w:t xml:space="preserve"> </w:t>
      </w:r>
      <w:r>
        <w:t>حدوثه</w:t>
      </w:r>
      <w:r>
        <w:t xml:space="preserve"> .</w:t>
      </w:r>
      <w:r>
        <w:br/>
      </w:r>
      <w:r>
        <w:t>المــادة</w:t>
      </w:r>
      <w:r>
        <w:t xml:space="preserve">(1247): </w:t>
      </w:r>
      <w:r>
        <w:t>يكون</w:t>
      </w:r>
      <w:r>
        <w:t xml:space="preserve"> </w:t>
      </w:r>
      <w:r>
        <w:t>الاحياء</w:t>
      </w:r>
      <w:r>
        <w:t xml:space="preserve"> </w:t>
      </w:r>
      <w:r>
        <w:t>للارض</w:t>
      </w:r>
      <w:r>
        <w:t xml:space="preserve"> </w:t>
      </w:r>
      <w:r>
        <w:t>باعدادها</w:t>
      </w:r>
      <w:r>
        <w:t xml:space="preserve"> </w:t>
      </w:r>
      <w:r>
        <w:t>للانتفاع</w:t>
      </w:r>
      <w:r>
        <w:t xml:space="preserve"> </w:t>
      </w:r>
      <w:r>
        <w:t>بها</w:t>
      </w:r>
      <w:r>
        <w:t xml:space="preserve"> </w:t>
      </w:r>
      <w:r>
        <w:t>باحد</w:t>
      </w:r>
      <w:r>
        <w:t xml:space="preserve"> </w:t>
      </w:r>
      <w:r>
        <w:t>امور</w:t>
      </w:r>
      <w:r>
        <w:t xml:space="preserve"> </w:t>
      </w:r>
      <w:r>
        <w:t>هي</w:t>
      </w:r>
      <w:r>
        <w:t xml:space="preserve"> </w:t>
      </w:r>
      <w:r>
        <w:t>الحرث</w:t>
      </w:r>
      <w:r>
        <w:t xml:space="preserve"> </w:t>
      </w:r>
      <w:r>
        <w:t>والبذر</w:t>
      </w:r>
      <w:r>
        <w:t xml:space="preserve"> </w:t>
      </w:r>
      <w:r>
        <w:t>او</w:t>
      </w:r>
      <w:r>
        <w:t xml:space="preserve"> </w:t>
      </w:r>
      <w:r>
        <w:t>امتداد</w:t>
      </w:r>
      <w:r>
        <w:t xml:space="preserve"> </w:t>
      </w:r>
      <w:r>
        <w:t>الكرم</w:t>
      </w:r>
      <w:r>
        <w:t xml:space="preserve">, </w:t>
      </w:r>
      <w:r>
        <w:t>او</w:t>
      </w:r>
      <w:r>
        <w:t xml:space="preserve"> </w:t>
      </w:r>
      <w:r>
        <w:t>ازالة</w:t>
      </w:r>
      <w:r>
        <w:t xml:space="preserve"> </w:t>
      </w:r>
      <w:r>
        <w:t>الشجر</w:t>
      </w:r>
      <w:r>
        <w:t xml:space="preserve"> </w:t>
      </w:r>
      <w:r>
        <w:t>النابت</w:t>
      </w:r>
      <w:r>
        <w:t xml:space="preserve"> </w:t>
      </w:r>
      <w:r>
        <w:t>خلفه</w:t>
      </w:r>
      <w:r>
        <w:t xml:space="preserve"> </w:t>
      </w:r>
      <w:r>
        <w:t>وتنقيتها</w:t>
      </w:r>
      <w:r>
        <w:t xml:space="preserve"> </w:t>
      </w:r>
      <w:r>
        <w:t>من</w:t>
      </w:r>
      <w:r>
        <w:t xml:space="preserve"> </w:t>
      </w:r>
      <w:r>
        <w:t>الحشائش</w:t>
      </w:r>
      <w:r>
        <w:t xml:space="preserve"> </w:t>
      </w:r>
      <w:r>
        <w:t>او</w:t>
      </w:r>
      <w:r>
        <w:t xml:space="preserve"> </w:t>
      </w:r>
      <w:r>
        <w:t>اتخاذ</w:t>
      </w:r>
      <w:r>
        <w:t xml:space="preserve"> </w:t>
      </w:r>
      <w:r>
        <w:t>حائط</w:t>
      </w:r>
      <w:r>
        <w:t xml:space="preserve"> </w:t>
      </w:r>
      <w:r>
        <w:t>او</w:t>
      </w:r>
      <w:r>
        <w:t xml:space="preserve"> </w:t>
      </w:r>
      <w:r>
        <w:t>خندق</w:t>
      </w:r>
      <w:r>
        <w:t xml:space="preserve"> </w:t>
      </w:r>
      <w:r>
        <w:t>عميق</w:t>
      </w:r>
      <w:r>
        <w:t xml:space="preserve"> </w:t>
      </w:r>
      <w:r>
        <w:t>للغدير</w:t>
      </w:r>
      <w:r>
        <w:t xml:space="preserve"> </w:t>
      </w:r>
      <w:r>
        <w:t>من</w:t>
      </w:r>
      <w:r>
        <w:t xml:space="preserve"> </w:t>
      </w:r>
      <w:r>
        <w:t>ثلاث</w:t>
      </w:r>
      <w:r>
        <w:t xml:space="preserve"> </w:t>
      </w:r>
      <w:r>
        <w:t>جهات</w:t>
      </w:r>
      <w:r>
        <w:t xml:space="preserve"> </w:t>
      </w:r>
      <w:r>
        <w:t>او</w:t>
      </w:r>
      <w:r>
        <w:t xml:space="preserve"> </w:t>
      </w:r>
      <w:r>
        <w:t>بناء</w:t>
      </w:r>
      <w:r>
        <w:t xml:space="preserve"> </w:t>
      </w:r>
      <w:r>
        <w:t>ايا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بحفر</w:t>
      </w:r>
      <w:r>
        <w:t xml:space="preserve"> </w:t>
      </w:r>
      <w:r>
        <w:t>في</w:t>
      </w:r>
      <w:r>
        <w:t xml:space="preserve"> </w:t>
      </w:r>
      <w:r>
        <w:t>معدن</w:t>
      </w:r>
      <w:r>
        <w:t xml:space="preserve"> </w:t>
      </w:r>
      <w:r>
        <w:t>ونحو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(1248):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احيا</w:t>
      </w:r>
      <w:r>
        <w:t xml:space="preserve"> </w:t>
      </w:r>
      <w:r>
        <w:t>ارضا</w:t>
      </w:r>
      <w:r>
        <w:t xml:space="preserve"> </w:t>
      </w:r>
      <w:r>
        <w:t>يجوز</w:t>
      </w:r>
      <w:r>
        <w:t xml:space="preserve"> </w:t>
      </w:r>
      <w:r>
        <w:t>احياؤها</w:t>
      </w:r>
      <w:r>
        <w:t xml:space="preserve"> </w:t>
      </w:r>
      <w:r>
        <w:t>كما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المادتين</w:t>
      </w:r>
      <w:r>
        <w:t xml:space="preserve"> (1242- 1243) </w:t>
      </w:r>
      <w:r>
        <w:t>باحد</w:t>
      </w:r>
      <w:r>
        <w:t xml:space="preserve"> </w:t>
      </w:r>
      <w:r>
        <w:t>الامور</w:t>
      </w:r>
      <w:r>
        <w:t xml:space="preserve"> </w:t>
      </w:r>
      <w:r>
        <w:t>المتقدمة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</w:t>
      </w:r>
      <w:r>
        <w:t>يتملكها</w:t>
      </w:r>
      <w:r>
        <w:t xml:space="preserve"> </w:t>
      </w:r>
      <w:r>
        <w:t>سواء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الدولة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 </w:t>
      </w:r>
      <w:r>
        <w:t>من</w:t>
      </w:r>
      <w:r>
        <w:t xml:space="preserve"> </w:t>
      </w:r>
      <w:r>
        <w:t>الاشخاص</w:t>
      </w:r>
      <w:r>
        <w:t xml:space="preserve">, </w:t>
      </w:r>
      <w:r>
        <w:t>ويشترط</w:t>
      </w:r>
      <w:r>
        <w:t xml:space="preserve"> </w:t>
      </w:r>
      <w:r>
        <w:t>بالنسبة</w:t>
      </w:r>
      <w:r>
        <w:t xml:space="preserve"> </w:t>
      </w:r>
      <w:r>
        <w:t>للاشخاص</w:t>
      </w:r>
      <w:r>
        <w:t xml:space="preserve"> </w:t>
      </w:r>
      <w:r>
        <w:t>الطبيعيين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يزيد</w:t>
      </w:r>
      <w:r>
        <w:t xml:space="preserve"> </w:t>
      </w:r>
      <w:r>
        <w:t>ما</w:t>
      </w:r>
      <w:r>
        <w:t xml:space="preserve"> </w:t>
      </w:r>
      <w:r>
        <w:t>يتملكه</w:t>
      </w:r>
      <w:r>
        <w:t xml:space="preserve"> </w:t>
      </w:r>
      <w:r>
        <w:t>الفرد</w:t>
      </w:r>
      <w:r>
        <w:t xml:space="preserve"> </w:t>
      </w:r>
      <w:r>
        <w:t>بطريق</w:t>
      </w:r>
      <w:r>
        <w:t xml:space="preserve"> </w:t>
      </w:r>
      <w:r>
        <w:t>الاحياء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يلزم</w:t>
      </w:r>
      <w:r>
        <w:t xml:space="preserve"> </w:t>
      </w:r>
      <w:r>
        <w:t>له</w:t>
      </w:r>
      <w:r>
        <w:t xml:space="preserve"> </w:t>
      </w:r>
      <w:r>
        <w:t>ولافراد</w:t>
      </w:r>
      <w:r>
        <w:t xml:space="preserve"> </w:t>
      </w:r>
      <w:r>
        <w:t>اسرته</w:t>
      </w:r>
      <w:r>
        <w:t xml:space="preserve"> </w:t>
      </w:r>
      <w:r>
        <w:t>ممن</w:t>
      </w:r>
      <w:r>
        <w:t xml:space="preserve"> </w:t>
      </w:r>
      <w:r>
        <w:t>تلزمه</w:t>
      </w:r>
      <w:r>
        <w:t xml:space="preserve"> </w:t>
      </w:r>
      <w:r>
        <w:t>نفقتهم</w:t>
      </w:r>
      <w:r>
        <w:t xml:space="preserve"> </w:t>
      </w:r>
      <w:r>
        <w:t>وللدولة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تحتاجه</w:t>
      </w:r>
      <w:r>
        <w:t xml:space="preserve"> .</w:t>
      </w:r>
      <w:r>
        <w:br/>
      </w:r>
      <w:r>
        <w:t>المــادة</w:t>
      </w:r>
      <w:r>
        <w:t xml:space="preserve">(1249): </w:t>
      </w:r>
      <w:r>
        <w:t>لا</w:t>
      </w:r>
      <w:r>
        <w:t xml:space="preserve"> </w:t>
      </w:r>
      <w:r>
        <w:t>يبطل</w:t>
      </w:r>
      <w:r>
        <w:t xml:space="preserve"> </w:t>
      </w:r>
      <w:r>
        <w:t>الملك</w:t>
      </w:r>
      <w:r>
        <w:t xml:space="preserve"> </w:t>
      </w:r>
      <w:r>
        <w:t>بعودة</w:t>
      </w:r>
      <w:r>
        <w:t xml:space="preserve"> </w:t>
      </w:r>
      <w:r>
        <w:t>الارض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كانت</w:t>
      </w:r>
      <w:r>
        <w:t xml:space="preserve"> </w:t>
      </w:r>
      <w:r>
        <w:t>عليه</w:t>
      </w:r>
      <w:r>
        <w:t xml:space="preserve"> </w:t>
      </w:r>
      <w:r>
        <w:t>قبل</w:t>
      </w:r>
      <w:r>
        <w:t xml:space="preserve"> </w:t>
      </w:r>
      <w:r>
        <w:t>الاحياء</w:t>
      </w:r>
      <w:r>
        <w:t xml:space="preserve"> </w:t>
      </w:r>
      <w:r>
        <w:t>ولو</w:t>
      </w:r>
      <w:r>
        <w:t xml:space="preserve"> </w:t>
      </w:r>
      <w:r>
        <w:t>احياها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غيره</w:t>
      </w:r>
      <w:r>
        <w:t xml:space="preserve"> </w:t>
      </w:r>
      <w:r>
        <w:t>فهي</w:t>
      </w:r>
      <w:r>
        <w:t xml:space="preserve"> </w:t>
      </w:r>
      <w:r>
        <w:t>لمن</w:t>
      </w:r>
      <w:r>
        <w:t xml:space="preserve"> </w:t>
      </w:r>
      <w:r>
        <w:t>احياها</w:t>
      </w:r>
      <w:r>
        <w:t xml:space="preserve"> </w:t>
      </w:r>
      <w:r>
        <w:t>اولا</w:t>
      </w:r>
      <w:r>
        <w:t xml:space="preserve"> .</w:t>
      </w:r>
      <w:r>
        <w:br/>
      </w:r>
      <w:r>
        <w:t>المــادة</w:t>
      </w:r>
      <w:r>
        <w:t xml:space="preserve">(1250): </w:t>
      </w:r>
      <w:r>
        <w:t>ال</w:t>
      </w:r>
      <w:r>
        <w:t>احياء</w:t>
      </w:r>
      <w:r>
        <w:t xml:space="preserve"> </w:t>
      </w:r>
      <w:r>
        <w:t>لمن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بنفسه</w:t>
      </w:r>
      <w:r>
        <w:t xml:space="preserve"> </w:t>
      </w:r>
      <w:r>
        <w:t>او</w:t>
      </w:r>
      <w:r>
        <w:t xml:space="preserve"> </w:t>
      </w:r>
      <w:r>
        <w:t>بمن</w:t>
      </w:r>
      <w:r>
        <w:t xml:space="preserve"> </w:t>
      </w:r>
      <w:r>
        <w:t>يستاجره</w:t>
      </w:r>
      <w:r>
        <w:t xml:space="preserve"> </w:t>
      </w:r>
      <w:r>
        <w:t>او</w:t>
      </w:r>
      <w:r>
        <w:t xml:space="preserve"> </w:t>
      </w:r>
      <w:r>
        <w:t>يشترك</w:t>
      </w:r>
      <w:r>
        <w:t xml:space="preserve"> </w:t>
      </w:r>
      <w:r>
        <w:t>معه</w:t>
      </w:r>
      <w:r>
        <w:t xml:space="preserve"> </w:t>
      </w:r>
      <w:r>
        <w:t>او</w:t>
      </w:r>
      <w:r>
        <w:t xml:space="preserve"> </w:t>
      </w:r>
      <w:r>
        <w:t>يوكله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(1243) .</w:t>
      </w:r>
      <w:r>
        <w:br/>
      </w:r>
      <w:r>
        <w:t>المــادة</w:t>
      </w:r>
      <w:r>
        <w:t xml:space="preserve">(1251): </w:t>
      </w:r>
      <w:r>
        <w:t>يكون</w:t>
      </w:r>
      <w:r>
        <w:t xml:space="preserve"> </w:t>
      </w:r>
      <w:r>
        <w:t>التحجر</w:t>
      </w:r>
      <w:r>
        <w:t xml:space="preserve"> </w:t>
      </w:r>
      <w:r>
        <w:t>بضرب</w:t>
      </w:r>
      <w:r>
        <w:t xml:space="preserve"> </w:t>
      </w:r>
      <w:r>
        <w:t>الاعلام</w:t>
      </w:r>
      <w:r>
        <w:t xml:space="preserve"> </w:t>
      </w:r>
      <w:r>
        <w:t>في</w:t>
      </w:r>
      <w:r>
        <w:t xml:space="preserve"> </w:t>
      </w:r>
      <w:r>
        <w:t>الجوانب</w:t>
      </w:r>
      <w:r>
        <w:t xml:space="preserve"> </w:t>
      </w:r>
      <w:r>
        <w:t>اما</w:t>
      </w:r>
      <w:r>
        <w:t xml:space="preserve"> </w:t>
      </w:r>
      <w:r>
        <w:t>بنصب</w:t>
      </w:r>
      <w:r>
        <w:t xml:space="preserve"> </w:t>
      </w:r>
      <w:r>
        <w:t>احجار</w:t>
      </w:r>
      <w:r>
        <w:t xml:space="preserve"> </w:t>
      </w:r>
      <w:r>
        <w:t>متفرقة</w:t>
      </w:r>
      <w:r>
        <w:t xml:space="preserve"> </w:t>
      </w:r>
      <w:r>
        <w:t>او</w:t>
      </w:r>
      <w:r>
        <w:t xml:space="preserve"> </w:t>
      </w:r>
      <w:r>
        <w:t>باتخاذ</w:t>
      </w:r>
      <w:r>
        <w:t xml:space="preserve"> </w:t>
      </w:r>
      <w:r>
        <w:t>خندق</w:t>
      </w:r>
      <w:r>
        <w:t xml:space="preserve"> </w:t>
      </w:r>
      <w:r>
        <w:t>غير</w:t>
      </w:r>
      <w:r>
        <w:t xml:space="preserve"> </w:t>
      </w:r>
      <w:r>
        <w:t>عميق</w:t>
      </w:r>
      <w:r>
        <w:t xml:space="preserve"> </w:t>
      </w:r>
      <w:r>
        <w:t>او</w:t>
      </w:r>
      <w:r>
        <w:t xml:space="preserve"> </w:t>
      </w:r>
      <w:r>
        <w:t>ربط</w:t>
      </w:r>
      <w:r>
        <w:t xml:space="preserve"> </w:t>
      </w:r>
      <w:r>
        <w:t>اغصان</w:t>
      </w:r>
      <w:r>
        <w:t xml:space="preserve"> </w:t>
      </w:r>
      <w:r>
        <w:t>الشجر</w:t>
      </w:r>
      <w:r>
        <w:t xml:space="preserve"> </w:t>
      </w:r>
      <w:r>
        <w:t>بعضها</w:t>
      </w:r>
      <w:r>
        <w:t xml:space="preserve"> </w:t>
      </w:r>
      <w:r>
        <w:t>الى</w:t>
      </w:r>
      <w:r>
        <w:t xml:space="preserve"> </w:t>
      </w:r>
      <w:r>
        <w:t>بعض</w:t>
      </w:r>
      <w:r>
        <w:t xml:space="preserve"> .</w:t>
      </w:r>
      <w:r>
        <w:br/>
      </w:r>
      <w:r>
        <w:t>المــادة</w:t>
      </w:r>
      <w:r>
        <w:t xml:space="preserve">(1252): </w:t>
      </w:r>
      <w:r>
        <w:t>التحجر</w:t>
      </w:r>
      <w:r>
        <w:t xml:space="preserve"> </w:t>
      </w:r>
      <w:r>
        <w:t>لا</w:t>
      </w:r>
      <w:r>
        <w:t xml:space="preserve"> </w:t>
      </w:r>
      <w:r>
        <w:t>يفيد</w:t>
      </w:r>
      <w:r>
        <w:t xml:space="preserve"> </w:t>
      </w:r>
      <w:r>
        <w:t>الملك</w:t>
      </w:r>
      <w:r>
        <w:t xml:space="preserve">, </w:t>
      </w:r>
      <w:r>
        <w:t>وانما</w:t>
      </w:r>
      <w:r>
        <w:t xml:space="preserve"> </w:t>
      </w:r>
      <w:r>
        <w:t>للمتحجر</w:t>
      </w:r>
      <w:r>
        <w:t xml:space="preserve"> </w:t>
      </w:r>
      <w:r>
        <w:t>حقا</w:t>
      </w:r>
      <w:r>
        <w:t xml:space="preserve"> </w:t>
      </w:r>
      <w:r>
        <w:t>به</w:t>
      </w:r>
      <w:r>
        <w:t xml:space="preserve"> </w:t>
      </w:r>
      <w:r>
        <w:t>يمنع</w:t>
      </w:r>
      <w:r>
        <w:t xml:space="preserve"> </w:t>
      </w:r>
      <w:r>
        <w:t>غيره</w:t>
      </w:r>
      <w:r>
        <w:t xml:space="preserve"> </w:t>
      </w:r>
      <w:r>
        <w:t>مما</w:t>
      </w:r>
      <w:r>
        <w:t xml:space="preserve"> </w:t>
      </w:r>
      <w:r>
        <w:t>تحجره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يبيحه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يهبه</w:t>
      </w:r>
      <w:r>
        <w:t xml:space="preserve"> </w:t>
      </w:r>
      <w:r>
        <w:t>اياه</w:t>
      </w:r>
      <w:r>
        <w:t xml:space="preserve"> </w:t>
      </w:r>
      <w:r>
        <w:t>بلا</w:t>
      </w:r>
      <w:r>
        <w:t xml:space="preserve"> </w:t>
      </w:r>
      <w:r>
        <w:t>عوض</w:t>
      </w:r>
      <w:r>
        <w:t xml:space="preserve"> </w:t>
      </w:r>
      <w:r>
        <w:t>كما</w:t>
      </w:r>
      <w:r>
        <w:t xml:space="preserve"> </w:t>
      </w:r>
      <w:r>
        <w:t>يجعل</w:t>
      </w:r>
      <w:r>
        <w:t xml:space="preserve"> </w:t>
      </w:r>
      <w:r>
        <w:t>للمتحجر</w:t>
      </w:r>
      <w:r>
        <w:t xml:space="preserve"> </w:t>
      </w:r>
      <w:r>
        <w:t>الانتفاع</w:t>
      </w:r>
      <w:r>
        <w:t xml:space="preserve"> </w:t>
      </w:r>
      <w:r>
        <w:t>بما</w:t>
      </w:r>
      <w:r>
        <w:t xml:space="preserve"> </w:t>
      </w:r>
      <w:r>
        <w:t>تحجره</w:t>
      </w:r>
      <w:r>
        <w:t xml:space="preserve"> </w:t>
      </w:r>
      <w:r>
        <w:t>وما</w:t>
      </w:r>
      <w:r>
        <w:t xml:space="preserve"> </w:t>
      </w:r>
      <w:r>
        <w:t>حازه</w:t>
      </w:r>
      <w:r>
        <w:t xml:space="preserve"> </w:t>
      </w:r>
      <w:r>
        <w:t>من</w:t>
      </w:r>
      <w:r>
        <w:t xml:space="preserve"> </w:t>
      </w:r>
      <w:r>
        <w:t>اشجار</w:t>
      </w:r>
      <w:r>
        <w:t xml:space="preserve"> .</w:t>
      </w:r>
      <w:r>
        <w:br/>
      </w:r>
      <w:r>
        <w:t>المــادة</w:t>
      </w:r>
      <w:r>
        <w:t xml:space="preserve">(1253): </w:t>
      </w:r>
      <w:r>
        <w:t>يستمر</w:t>
      </w:r>
      <w:r>
        <w:t xml:space="preserve"> </w:t>
      </w:r>
      <w:r>
        <w:t>حق</w:t>
      </w:r>
      <w:r>
        <w:t xml:space="preserve"> </w:t>
      </w:r>
      <w:r>
        <w:t>المتحجر</w:t>
      </w:r>
      <w:r>
        <w:t xml:space="preserve"> </w:t>
      </w:r>
      <w:r>
        <w:t>ثلاث</w:t>
      </w:r>
      <w:r>
        <w:t xml:space="preserve"> </w:t>
      </w:r>
      <w:r>
        <w:t>سنوات</w:t>
      </w:r>
      <w:r>
        <w:t xml:space="preserve"> </w:t>
      </w:r>
      <w:r>
        <w:t>اذا</w:t>
      </w:r>
      <w:r>
        <w:t xml:space="preserve"> </w:t>
      </w:r>
      <w:r>
        <w:t>مضت</w:t>
      </w:r>
      <w:r>
        <w:t xml:space="preserve"> </w:t>
      </w:r>
      <w:r>
        <w:t>دون</w:t>
      </w:r>
      <w:r>
        <w:t xml:space="preserve"> </w:t>
      </w:r>
      <w:r>
        <w:t>احياء</w:t>
      </w:r>
      <w:r>
        <w:t xml:space="preserve"> </w:t>
      </w:r>
      <w:r>
        <w:t>الارض</w:t>
      </w:r>
      <w:r>
        <w:t xml:space="preserve"> </w:t>
      </w:r>
      <w:r>
        <w:t>التي</w:t>
      </w:r>
      <w:r>
        <w:t xml:space="preserve"> </w:t>
      </w:r>
      <w:r>
        <w:t>تحجرها</w:t>
      </w:r>
      <w:r>
        <w:t xml:space="preserve"> </w:t>
      </w:r>
      <w:r>
        <w:t>بطل</w:t>
      </w:r>
      <w:r>
        <w:t xml:space="preserve"> </w:t>
      </w:r>
      <w:r>
        <w:t>حقه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و</w:t>
      </w:r>
      <w:r>
        <w:t>لا</w:t>
      </w:r>
      <w:r>
        <w:t xml:space="preserve"> </w:t>
      </w:r>
      <w:r>
        <w:t>لغيره</w:t>
      </w:r>
      <w:r>
        <w:t xml:space="preserve"> </w:t>
      </w:r>
      <w:r>
        <w:t>تحجرها</w:t>
      </w:r>
      <w:r>
        <w:t xml:space="preserve"> </w:t>
      </w:r>
      <w:r>
        <w:t>او</w:t>
      </w:r>
      <w:r>
        <w:t xml:space="preserve"> </w:t>
      </w:r>
      <w:r>
        <w:t>احياؤها</w:t>
      </w:r>
      <w:r>
        <w:t xml:space="preserve"> </w:t>
      </w:r>
      <w:r>
        <w:t>بعد</w:t>
      </w:r>
      <w:r>
        <w:t xml:space="preserve"> </w:t>
      </w:r>
      <w:r>
        <w:t>ذلك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الدولة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نصت</w:t>
      </w:r>
      <w:r>
        <w:t xml:space="preserve"> </w:t>
      </w:r>
      <w:r>
        <w:t>عليه</w:t>
      </w:r>
      <w:r>
        <w:t xml:space="preserve"> </w:t>
      </w:r>
      <w:r>
        <w:t>المادة</w:t>
      </w:r>
      <w:r>
        <w:t xml:space="preserve"> (1243) .</w:t>
      </w:r>
      <w:r>
        <w:br/>
      </w:r>
      <w:r>
        <w:t>المــادة</w:t>
      </w:r>
      <w:r>
        <w:t xml:space="preserve">(1254): </w:t>
      </w:r>
      <w:r>
        <w:t>لا</w:t>
      </w:r>
      <w:r>
        <w:t xml:space="preserve"> </w:t>
      </w:r>
      <w:r>
        <w:t>يبطل</w:t>
      </w:r>
      <w:r>
        <w:t xml:space="preserve"> </w:t>
      </w:r>
      <w:r>
        <w:t>حق</w:t>
      </w:r>
      <w:r>
        <w:t xml:space="preserve"> </w:t>
      </w:r>
      <w:r>
        <w:t>المتحجر</w:t>
      </w:r>
      <w:r>
        <w:t xml:space="preserve"> </w:t>
      </w:r>
      <w:r>
        <w:t>في</w:t>
      </w:r>
      <w:r>
        <w:t xml:space="preserve"> </w:t>
      </w:r>
      <w:r>
        <w:t>مدته</w:t>
      </w:r>
      <w:r>
        <w:t xml:space="preserve"> </w:t>
      </w:r>
      <w:r>
        <w:t>باحياء</w:t>
      </w:r>
      <w:r>
        <w:t xml:space="preserve"> </w:t>
      </w:r>
      <w:r>
        <w:t>الغير</w:t>
      </w:r>
      <w:r>
        <w:t xml:space="preserve"> </w:t>
      </w:r>
      <w:r>
        <w:t>لما</w:t>
      </w:r>
      <w:r>
        <w:t xml:space="preserve"> </w:t>
      </w:r>
      <w:r>
        <w:t>تحجره</w:t>
      </w:r>
      <w:r>
        <w:t xml:space="preserve"> </w:t>
      </w:r>
      <w:r>
        <w:t>غاصبا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الشفعة</w:t>
      </w:r>
    </w:p>
    <w:p w:rsidR="00601374" w:rsidRDefault="00DB6C82" w:rsidP="008909C2">
      <w:pPr>
        <w:jc w:val="right"/>
      </w:pPr>
      <w:r>
        <w:t>المــادة</w:t>
      </w:r>
      <w:r>
        <w:t xml:space="preserve">(1255): </w:t>
      </w:r>
      <w:r>
        <w:t>الشفعة</w:t>
      </w:r>
      <w:r>
        <w:t xml:space="preserve"> </w:t>
      </w:r>
      <w:r>
        <w:t>هي</w:t>
      </w:r>
      <w:r>
        <w:t xml:space="preserve"> </w:t>
      </w:r>
      <w:r>
        <w:t>حق</w:t>
      </w:r>
      <w:r>
        <w:t xml:space="preserve"> </w:t>
      </w:r>
      <w:r>
        <w:t>تملك</w:t>
      </w:r>
      <w:r>
        <w:t xml:space="preserve"> </w:t>
      </w:r>
      <w:r>
        <w:t>عين</w:t>
      </w:r>
      <w:r>
        <w:t xml:space="preserve"> </w:t>
      </w:r>
      <w:r>
        <w:t>ولو</w:t>
      </w:r>
      <w:r>
        <w:t xml:space="preserve"> </w:t>
      </w:r>
      <w:r>
        <w:t>جبرا</w:t>
      </w:r>
      <w:r>
        <w:t xml:space="preserve"> </w:t>
      </w:r>
      <w:r>
        <w:t>ملكت</w:t>
      </w:r>
      <w:r>
        <w:t xml:space="preserve"> </w:t>
      </w:r>
      <w:r>
        <w:t>لاخر</w:t>
      </w:r>
      <w:r>
        <w:t xml:space="preserve"> </w:t>
      </w:r>
      <w:r>
        <w:t>بعقد</w:t>
      </w:r>
      <w:r>
        <w:t xml:space="preserve"> </w:t>
      </w:r>
      <w:r>
        <w:t>صحيح</w:t>
      </w:r>
      <w:r>
        <w:t xml:space="preserve"> </w:t>
      </w:r>
      <w:r>
        <w:t>بعوض</w:t>
      </w:r>
      <w:r>
        <w:t xml:space="preserve"> </w:t>
      </w:r>
      <w:r>
        <w:t>مال</w:t>
      </w:r>
      <w:r>
        <w:t xml:space="preserve"> </w:t>
      </w:r>
      <w:r>
        <w:t>معلوم</w:t>
      </w:r>
      <w:r>
        <w:t xml:space="preserve"> </w:t>
      </w:r>
      <w:r>
        <w:t>على</w:t>
      </w:r>
      <w:r>
        <w:t xml:space="preserve"> </w:t>
      </w:r>
      <w:r>
        <w:t>اية</w:t>
      </w:r>
      <w:r>
        <w:t xml:space="preserve"> </w:t>
      </w:r>
      <w:r>
        <w:t>صفة</w:t>
      </w:r>
      <w:r>
        <w:t xml:space="preserve"> </w:t>
      </w:r>
      <w:r>
        <w:t>كانت</w:t>
      </w:r>
      <w:r>
        <w:t xml:space="preserve"> </w:t>
      </w:r>
      <w:r>
        <w:t>مثلية</w:t>
      </w:r>
      <w:r>
        <w:t xml:space="preserve"> </w:t>
      </w:r>
      <w:r>
        <w:t>او</w:t>
      </w:r>
      <w:r>
        <w:t xml:space="preserve"> </w:t>
      </w:r>
      <w:r>
        <w:t>قيميه</w:t>
      </w:r>
      <w:r>
        <w:t xml:space="preserve"> </w:t>
      </w:r>
      <w:r>
        <w:t>منقولة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منقولة</w:t>
      </w:r>
      <w:r>
        <w:t xml:space="preserve"> </w:t>
      </w:r>
      <w:r>
        <w:t>بما</w:t>
      </w:r>
      <w:r>
        <w:t xml:space="preserve"> </w:t>
      </w:r>
      <w:r>
        <w:t>قام</w:t>
      </w:r>
      <w:r>
        <w:t xml:space="preserve"> </w:t>
      </w:r>
      <w:r>
        <w:t>عليها</w:t>
      </w:r>
      <w:r>
        <w:t xml:space="preserve"> </w:t>
      </w:r>
      <w:r>
        <w:t>من</w:t>
      </w:r>
      <w:r>
        <w:t xml:space="preserve"> </w:t>
      </w:r>
      <w:r>
        <w:t>العوض</w:t>
      </w:r>
      <w:r>
        <w:t xml:space="preserve"> </w:t>
      </w:r>
      <w:r>
        <w:t>والمؤن</w:t>
      </w:r>
      <w:r>
        <w:t xml:space="preserve"> .</w:t>
      </w:r>
      <w:r>
        <w:br/>
      </w:r>
      <w:r>
        <w:t>المــادة</w:t>
      </w:r>
      <w:r>
        <w:t xml:space="preserve">(1256): </w:t>
      </w:r>
      <w:r>
        <w:t>سبب</w:t>
      </w:r>
      <w:r>
        <w:t xml:space="preserve"> </w:t>
      </w:r>
      <w:r>
        <w:t>الشفعة</w:t>
      </w:r>
      <w:r>
        <w:t xml:space="preserve"> </w:t>
      </w:r>
      <w:r>
        <w:t>هو</w:t>
      </w:r>
      <w:r>
        <w:t xml:space="preserve"> </w:t>
      </w:r>
      <w:r>
        <w:t>اتصال</w:t>
      </w:r>
      <w:r>
        <w:t xml:space="preserve"> </w:t>
      </w:r>
      <w:r>
        <w:t>ملك</w:t>
      </w:r>
      <w:r>
        <w:t xml:space="preserve"> </w:t>
      </w:r>
      <w:r>
        <w:t>الشفيع</w:t>
      </w:r>
      <w:r>
        <w:t xml:space="preserve"> </w:t>
      </w:r>
      <w:r>
        <w:t>بالعين</w:t>
      </w:r>
      <w:r>
        <w:t xml:space="preserve"> </w:t>
      </w:r>
      <w:r>
        <w:t>المشفوعة</w:t>
      </w:r>
      <w:r>
        <w:t xml:space="preserve"> </w:t>
      </w:r>
      <w:r>
        <w:t>اتصال</w:t>
      </w:r>
      <w:r>
        <w:t xml:space="preserve"> </w:t>
      </w:r>
      <w:r>
        <w:t>شركة</w:t>
      </w:r>
      <w:r>
        <w:t xml:space="preserve"> (</w:t>
      </w:r>
      <w:r>
        <w:t>خلطة</w:t>
      </w:r>
      <w:r>
        <w:t xml:space="preserve">) </w:t>
      </w:r>
      <w:r>
        <w:t>في</w:t>
      </w:r>
      <w:r>
        <w:t xml:space="preserve"> </w:t>
      </w:r>
      <w:r>
        <w:t>اصلها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من</w:t>
      </w:r>
      <w:r>
        <w:t xml:space="preserve"> </w:t>
      </w:r>
      <w:r>
        <w:t>حقوقها</w:t>
      </w:r>
      <w:r>
        <w:t xml:space="preserve"> . </w:t>
      </w:r>
      <w:r>
        <w:t>وتختلف</w:t>
      </w:r>
      <w:r>
        <w:t xml:space="preserve"> </w:t>
      </w:r>
      <w:r>
        <w:t>اسباب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القوة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ينص</w:t>
      </w:r>
      <w:r>
        <w:t xml:space="preserve"> </w:t>
      </w:r>
      <w:r>
        <w:t>عليه</w:t>
      </w:r>
      <w:r>
        <w:t xml:space="preserve"> </w:t>
      </w:r>
      <w:r>
        <w:t>القانون</w:t>
      </w:r>
      <w:r>
        <w:t xml:space="preserve"> .</w:t>
      </w:r>
      <w:r>
        <w:br/>
      </w:r>
      <w:r>
        <w:t>المــادة</w:t>
      </w:r>
      <w:r>
        <w:t xml:space="preserve">(1257): </w:t>
      </w:r>
      <w:r>
        <w:t>تستحق</w:t>
      </w:r>
      <w:r>
        <w:t xml:space="preserve"> </w:t>
      </w:r>
      <w:r>
        <w:t>الشفعة</w:t>
      </w:r>
      <w:r>
        <w:t xml:space="preserve"> </w:t>
      </w:r>
      <w:r>
        <w:t>لاصحابها</w:t>
      </w:r>
      <w:r>
        <w:t xml:space="preserve"> </w:t>
      </w:r>
      <w:r>
        <w:t>على</w:t>
      </w:r>
      <w:r>
        <w:t xml:space="preserve"> </w:t>
      </w:r>
      <w:r>
        <w:t>الترتيب</w:t>
      </w:r>
      <w:r>
        <w:t xml:space="preserve"> </w:t>
      </w:r>
      <w:r>
        <w:t>التالي</w:t>
      </w:r>
      <w:r>
        <w:t>: –</w:t>
      </w:r>
      <w:r>
        <w:br/>
        <w:t xml:space="preserve">1 . </w:t>
      </w:r>
      <w:r>
        <w:t>الشريك</w:t>
      </w:r>
      <w:r>
        <w:t xml:space="preserve"> </w:t>
      </w:r>
      <w:r>
        <w:t>المخالط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في</w:t>
      </w:r>
      <w:r>
        <w:t xml:space="preserve"> </w:t>
      </w:r>
      <w:r>
        <w:t>اصل</w:t>
      </w:r>
      <w:r>
        <w:t xml:space="preserve"> </w:t>
      </w:r>
      <w:r>
        <w:t>العين</w:t>
      </w:r>
      <w:r>
        <w:t xml:space="preserve"> .</w:t>
      </w:r>
      <w:r>
        <w:br/>
        <w:t xml:space="preserve">2 . </w:t>
      </w:r>
      <w:r>
        <w:t>الشريك</w:t>
      </w:r>
      <w:r>
        <w:t xml:space="preserve"> </w:t>
      </w:r>
      <w:r>
        <w:t>المخالط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الشرب</w:t>
      </w:r>
      <w:r>
        <w:t xml:space="preserve"> </w:t>
      </w:r>
      <w:r>
        <w:t>ومجراه</w:t>
      </w:r>
      <w:r>
        <w:t xml:space="preserve"> .</w:t>
      </w:r>
      <w:r>
        <w:br/>
        <w:t xml:space="preserve">3 . </w:t>
      </w:r>
      <w:r>
        <w:t>الشريك</w:t>
      </w:r>
      <w:r>
        <w:t xml:space="preserve"> </w:t>
      </w:r>
      <w:r>
        <w:t>المخالط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.</w:t>
      </w:r>
      <w:r>
        <w:br/>
      </w:r>
      <w:r>
        <w:t>المــادة</w:t>
      </w:r>
      <w:r>
        <w:t xml:space="preserve">(1258): </w:t>
      </w:r>
      <w:r>
        <w:t>اذا</w:t>
      </w:r>
      <w:r>
        <w:t xml:space="preserve"> </w:t>
      </w:r>
      <w:r>
        <w:t>تساوى</w:t>
      </w:r>
      <w:r>
        <w:t xml:space="preserve"> </w:t>
      </w:r>
      <w:r>
        <w:t>الشفعاء</w:t>
      </w:r>
      <w:r>
        <w:t xml:space="preserve"> </w:t>
      </w:r>
      <w:r>
        <w:t>في</w:t>
      </w:r>
      <w:r>
        <w:t xml:space="preserve"> </w:t>
      </w:r>
      <w:r>
        <w:t>الطلب</w:t>
      </w:r>
      <w:r>
        <w:t xml:space="preserve"> </w:t>
      </w:r>
      <w:r>
        <w:t>قدم</w:t>
      </w:r>
      <w:r>
        <w:t xml:space="preserve"> </w:t>
      </w:r>
      <w:r>
        <w:t>صاحب</w:t>
      </w:r>
      <w:r>
        <w:t xml:space="preserve"> </w:t>
      </w:r>
      <w:r>
        <w:t>السبب</w:t>
      </w:r>
      <w:r>
        <w:t xml:space="preserve"> </w:t>
      </w:r>
      <w:r>
        <w:t>الاقوى</w:t>
      </w:r>
      <w:r>
        <w:t xml:space="preserve"> </w:t>
      </w:r>
      <w:r>
        <w:t>على</w:t>
      </w:r>
      <w:r>
        <w:t xml:space="preserve"> </w:t>
      </w:r>
      <w:r>
        <w:t>الترتيب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. </w:t>
      </w:r>
      <w:r>
        <w:t>واذا</w:t>
      </w:r>
      <w:r>
        <w:t xml:space="preserve"> </w:t>
      </w:r>
      <w:r>
        <w:t>تساووا</w:t>
      </w:r>
      <w:r>
        <w:t xml:space="preserve"> </w:t>
      </w:r>
      <w:r>
        <w:t>في</w:t>
      </w:r>
      <w:r>
        <w:t xml:space="preserve"> </w:t>
      </w:r>
      <w:r>
        <w:t>الطلب</w:t>
      </w:r>
      <w:r>
        <w:t xml:space="preserve"> </w:t>
      </w:r>
      <w:r>
        <w:t>والسبب</w:t>
      </w:r>
      <w:r>
        <w:t xml:space="preserve"> </w:t>
      </w:r>
      <w:r>
        <w:t>قسمة</w:t>
      </w:r>
      <w:r>
        <w:t xml:space="preserve"> </w:t>
      </w:r>
      <w:r>
        <w:t>الشفعة</w:t>
      </w:r>
      <w:r>
        <w:t xml:space="preserve"> </w:t>
      </w:r>
      <w:r>
        <w:t>على</w:t>
      </w:r>
      <w:r>
        <w:t xml:space="preserve"> </w:t>
      </w:r>
      <w:r>
        <w:t>رؤوس</w:t>
      </w:r>
      <w:r>
        <w:t xml:space="preserve"> </w:t>
      </w:r>
      <w:r>
        <w:t>الشفعاء</w:t>
      </w:r>
      <w:r>
        <w:t xml:space="preserve"> .</w:t>
      </w:r>
      <w:r>
        <w:br/>
      </w:r>
      <w:r>
        <w:t>المــادة</w:t>
      </w:r>
      <w:r>
        <w:t xml:space="preserve">(1259): </w:t>
      </w:r>
      <w:r>
        <w:t>يعتبر</w:t>
      </w:r>
      <w:r>
        <w:t xml:space="preserve"> </w:t>
      </w:r>
      <w:r>
        <w:t>السبب</w:t>
      </w:r>
      <w:r>
        <w:t xml:space="preserve"> </w:t>
      </w:r>
      <w:r>
        <w:t>اخص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المسدود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لها</w:t>
      </w:r>
      <w:r>
        <w:t xml:space="preserve"> </w:t>
      </w:r>
      <w:r>
        <w:t>باب</w:t>
      </w:r>
      <w:r>
        <w:t xml:space="preserve"> </w:t>
      </w:r>
      <w:r>
        <w:t>يغلق</w:t>
      </w:r>
      <w:r>
        <w:t xml:space="preserve"> </w:t>
      </w:r>
      <w:r>
        <w:t>على</w:t>
      </w:r>
      <w:r>
        <w:t xml:space="preserve"> </w:t>
      </w:r>
      <w:r>
        <w:t>بعض</w:t>
      </w:r>
      <w:r>
        <w:t xml:space="preserve"> </w:t>
      </w:r>
      <w:r>
        <w:t>الدور</w:t>
      </w:r>
      <w:r>
        <w:t xml:space="preserve"> </w:t>
      </w:r>
      <w:r>
        <w:t>فتدخل</w:t>
      </w:r>
      <w:r>
        <w:t xml:space="preserve"> </w:t>
      </w:r>
      <w:r>
        <w:t>منه</w:t>
      </w:r>
      <w:r>
        <w:t xml:space="preserve">, </w:t>
      </w:r>
      <w:r>
        <w:t>فان</w:t>
      </w:r>
      <w:r>
        <w:t xml:space="preserve"> </w:t>
      </w:r>
      <w:r>
        <w:t>الدور</w:t>
      </w:r>
      <w:r>
        <w:t xml:space="preserve"> </w:t>
      </w:r>
      <w:r>
        <w:t>الداخلة</w:t>
      </w:r>
      <w:r>
        <w:t xml:space="preserve"> </w:t>
      </w:r>
      <w:r>
        <w:t>من</w:t>
      </w:r>
      <w:r>
        <w:t xml:space="preserve"> </w:t>
      </w:r>
      <w:r>
        <w:t>الباب</w:t>
      </w:r>
      <w:r>
        <w:t xml:space="preserve"> </w:t>
      </w:r>
      <w:r>
        <w:t>اخص</w:t>
      </w:r>
      <w:r>
        <w:t xml:space="preserve"> </w:t>
      </w:r>
      <w:r>
        <w:t>بالنسبة</w:t>
      </w:r>
      <w:r>
        <w:t xml:space="preserve"> </w:t>
      </w:r>
      <w:r>
        <w:t>لبعضها</w:t>
      </w:r>
      <w:r>
        <w:t xml:space="preserve"> </w:t>
      </w:r>
      <w:r>
        <w:t>من</w:t>
      </w:r>
      <w:r>
        <w:t xml:space="preserve"> </w:t>
      </w:r>
      <w:r>
        <w:t>الدور</w:t>
      </w:r>
      <w:r>
        <w:t xml:space="preserve"> </w:t>
      </w:r>
      <w:r>
        <w:t>الخارجة</w:t>
      </w:r>
      <w:r>
        <w:t xml:space="preserve"> </w:t>
      </w:r>
      <w:r>
        <w:t>عنه</w:t>
      </w:r>
      <w:r>
        <w:t xml:space="preserve"> </w:t>
      </w:r>
      <w:r>
        <w:t>وان</w:t>
      </w:r>
      <w:r>
        <w:t xml:space="preserve"> </w:t>
      </w:r>
      <w:r>
        <w:t>تعددت</w:t>
      </w:r>
      <w:r>
        <w:t xml:space="preserve"> </w:t>
      </w:r>
      <w:r>
        <w:t>الطرق</w:t>
      </w:r>
      <w:r>
        <w:t xml:space="preserve"> </w:t>
      </w:r>
      <w:r>
        <w:t>الخاصة</w:t>
      </w:r>
      <w:r>
        <w:t xml:space="preserve"> </w:t>
      </w:r>
      <w:r>
        <w:t>فتختص</w:t>
      </w:r>
      <w:r>
        <w:t xml:space="preserve"> </w:t>
      </w:r>
      <w:r>
        <w:t>بالدار</w:t>
      </w:r>
      <w:r>
        <w:t xml:space="preserve"> </w:t>
      </w:r>
      <w:r>
        <w:t>الداخلة</w:t>
      </w:r>
      <w:r>
        <w:t xml:space="preserve"> </w:t>
      </w:r>
      <w:r>
        <w:t>الدور</w:t>
      </w:r>
      <w:r>
        <w:t xml:space="preserve"> </w:t>
      </w:r>
      <w:r>
        <w:t>الاقرب</w:t>
      </w:r>
      <w:r>
        <w:t xml:space="preserve"> </w:t>
      </w:r>
      <w:r>
        <w:t>طريقا</w:t>
      </w:r>
      <w:r>
        <w:t xml:space="preserve"> </w:t>
      </w:r>
      <w:r>
        <w:t>اليها</w:t>
      </w:r>
      <w:r>
        <w:t xml:space="preserve"> </w:t>
      </w:r>
      <w:r>
        <w:t>وهكذا</w:t>
      </w:r>
      <w:r>
        <w:t xml:space="preserve"> </w:t>
      </w:r>
      <w:r>
        <w:t>بالنسبة</w:t>
      </w:r>
      <w:r>
        <w:t xml:space="preserve"> </w:t>
      </w:r>
      <w:r>
        <w:t>لحق</w:t>
      </w:r>
      <w:r>
        <w:t xml:space="preserve"> </w:t>
      </w:r>
      <w:r>
        <w:t>الشرب</w:t>
      </w:r>
      <w:r>
        <w:t xml:space="preserve"> </w:t>
      </w:r>
      <w:r>
        <w:t>والسواقي</w:t>
      </w:r>
      <w:r>
        <w:t xml:space="preserve"> .</w:t>
      </w:r>
      <w:r>
        <w:br/>
      </w:r>
      <w:r>
        <w:t>المــادة</w:t>
      </w:r>
      <w:r>
        <w:t xml:space="preserve">(1260): </w:t>
      </w:r>
      <w:r>
        <w:t>يشترط</w:t>
      </w:r>
      <w:r>
        <w:t xml:space="preserve"> </w:t>
      </w:r>
      <w:r>
        <w:t>لصحة</w:t>
      </w:r>
      <w:r>
        <w:t xml:space="preserve"> </w:t>
      </w:r>
      <w:r>
        <w:t>الشفعة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 xml:space="preserve"> : –</w:t>
      </w:r>
      <w:r>
        <w:br/>
        <w:t xml:space="preserve">1 .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المشفوع</w:t>
      </w:r>
      <w:r>
        <w:t xml:space="preserve"> </w:t>
      </w:r>
      <w:r>
        <w:t>عينا</w:t>
      </w:r>
      <w:r>
        <w:t xml:space="preserve"> </w:t>
      </w:r>
      <w:r>
        <w:t>فلا</w:t>
      </w:r>
      <w:r>
        <w:t xml:space="preserve"> </w:t>
      </w:r>
      <w:r>
        <w:t>تصح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المنافع</w:t>
      </w:r>
      <w:r>
        <w:t xml:space="preserve"> </w:t>
      </w:r>
      <w:r>
        <w:t>ولا</w:t>
      </w:r>
      <w:r>
        <w:t xml:space="preserve"> </w:t>
      </w:r>
      <w:r>
        <w:t>فيما</w:t>
      </w:r>
      <w:r>
        <w:t xml:space="preserve"> </w:t>
      </w:r>
      <w:r>
        <w:t>لا</w:t>
      </w:r>
      <w:r>
        <w:t xml:space="preserve"> </w:t>
      </w:r>
      <w:r>
        <w:t>يباع</w:t>
      </w:r>
      <w:r>
        <w:t xml:space="preserve"> </w:t>
      </w:r>
      <w:r>
        <w:t>من</w:t>
      </w:r>
      <w:r>
        <w:t xml:space="preserve"> </w:t>
      </w:r>
      <w:r>
        <w:t>الحقوق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صحيح</w:t>
      </w:r>
      <w:r>
        <w:t xml:space="preserve"> </w:t>
      </w:r>
      <w:r>
        <w:t>فلا</w:t>
      </w:r>
      <w:r>
        <w:t xml:space="preserve"> </w:t>
      </w:r>
      <w:r>
        <w:t>تصح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باطل</w:t>
      </w:r>
      <w:r>
        <w:t xml:space="preserve"> </w:t>
      </w:r>
      <w:r>
        <w:t>ولا</w:t>
      </w:r>
      <w:r>
        <w:t xml:space="preserve"> </w:t>
      </w:r>
      <w:r>
        <w:t>تصح</w:t>
      </w:r>
      <w:r>
        <w:t xml:space="preserve"> </w:t>
      </w:r>
      <w:r>
        <w:t>بميراث</w:t>
      </w:r>
      <w:r>
        <w:t xml:space="preserve"> </w:t>
      </w:r>
      <w:r>
        <w:t>او</w:t>
      </w:r>
      <w:r>
        <w:t xml:space="preserve"> </w:t>
      </w:r>
      <w:r>
        <w:t>اقرار</w:t>
      </w:r>
      <w:r>
        <w:t xml:space="preserve"> </w:t>
      </w:r>
      <w:r>
        <w:t>او</w:t>
      </w:r>
      <w:r>
        <w:t xml:space="preserve"> </w:t>
      </w:r>
      <w:r>
        <w:t>قسمة</w:t>
      </w:r>
      <w:r>
        <w:t xml:space="preserve"> </w:t>
      </w:r>
      <w:r>
        <w:t>او</w:t>
      </w:r>
      <w:r>
        <w:t xml:space="preserve"> </w:t>
      </w:r>
      <w:r>
        <w:t>وصية</w:t>
      </w:r>
      <w:r>
        <w:t xml:space="preserve"> </w:t>
      </w:r>
      <w:r>
        <w:t>او</w:t>
      </w:r>
      <w:r>
        <w:t xml:space="preserve"> </w:t>
      </w:r>
      <w:r>
        <w:t>هبة</w:t>
      </w:r>
      <w:r>
        <w:t xml:space="preserve"> </w:t>
      </w:r>
      <w:r>
        <w:t>بغير</w:t>
      </w:r>
      <w:r>
        <w:t xml:space="preserve"> </w:t>
      </w:r>
      <w:r>
        <w:t>عوض</w:t>
      </w:r>
      <w:r>
        <w:t xml:space="preserve"> .</w:t>
      </w:r>
      <w:r>
        <w:br/>
        <w:t xml:space="preserve">3 . </w:t>
      </w:r>
      <w:r>
        <w:t>ان</w:t>
      </w:r>
      <w:r>
        <w:t xml:space="preserve"> </w:t>
      </w:r>
      <w:r>
        <w:t>يزول</w:t>
      </w:r>
      <w:r>
        <w:t xml:space="preserve"> </w:t>
      </w:r>
      <w:r>
        <w:t>ملك</w:t>
      </w:r>
      <w:r>
        <w:t xml:space="preserve"> </w:t>
      </w:r>
      <w:r>
        <w:t>المتعاقد</w:t>
      </w:r>
      <w:r>
        <w:t xml:space="preserve"> </w:t>
      </w:r>
      <w:r>
        <w:t>بالعقد</w:t>
      </w:r>
      <w:r>
        <w:t xml:space="preserve"> </w:t>
      </w:r>
      <w:r>
        <w:t>فلا</w:t>
      </w:r>
      <w:r>
        <w:t xml:space="preserve"> </w:t>
      </w:r>
      <w:r>
        <w:t>شفعة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بخيار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نفوذ</w:t>
      </w:r>
      <w:r>
        <w:t xml:space="preserve"> </w:t>
      </w:r>
      <w:r>
        <w:t>العقد</w:t>
      </w:r>
      <w:r>
        <w:t xml:space="preserve"> .</w:t>
      </w:r>
      <w:r>
        <w:br/>
        <w:t xml:space="preserve">4 .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الشفيع</w:t>
      </w:r>
      <w:r>
        <w:t xml:space="preserve"> </w:t>
      </w:r>
      <w:r>
        <w:t>مالكا</w:t>
      </w:r>
      <w:r>
        <w:t xml:space="preserve"> </w:t>
      </w:r>
      <w:r>
        <w:t>للسبب</w:t>
      </w:r>
      <w:r>
        <w:t xml:space="preserve"> </w:t>
      </w:r>
      <w:r>
        <w:t>الذي</w:t>
      </w:r>
      <w:r>
        <w:t xml:space="preserve"> </w:t>
      </w:r>
      <w:r>
        <w:t>يشفع</w:t>
      </w:r>
      <w:r>
        <w:t xml:space="preserve"> </w:t>
      </w:r>
      <w:r>
        <w:t>به</w:t>
      </w:r>
      <w:r>
        <w:t xml:space="preserve"> .</w:t>
      </w:r>
      <w:r>
        <w:br/>
        <w:t xml:space="preserve">5 .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يكون</w:t>
      </w:r>
      <w:r>
        <w:t xml:space="preserve"> </w:t>
      </w:r>
      <w:r>
        <w:t>البائع</w:t>
      </w:r>
      <w:r>
        <w:t xml:space="preserve"> </w:t>
      </w:r>
      <w:r>
        <w:t>قد</w:t>
      </w:r>
      <w:r>
        <w:t xml:space="preserve"> </w:t>
      </w:r>
      <w:r>
        <w:t>عرض</w:t>
      </w:r>
      <w:r>
        <w:t xml:space="preserve"> </w:t>
      </w:r>
      <w:r>
        <w:t>المبيع</w:t>
      </w:r>
      <w:r>
        <w:t xml:space="preserve"> </w:t>
      </w:r>
      <w:r>
        <w:t>على</w:t>
      </w:r>
      <w:r>
        <w:t xml:space="preserve"> </w:t>
      </w:r>
      <w:r>
        <w:t>الشفيع</w:t>
      </w:r>
      <w:r>
        <w:t xml:space="preserve"> </w:t>
      </w:r>
      <w:r>
        <w:t>فرغب</w:t>
      </w:r>
      <w:r>
        <w:t xml:space="preserve"> </w:t>
      </w:r>
      <w:r>
        <w:t>عن</w:t>
      </w:r>
      <w:r>
        <w:t xml:space="preserve"> </w:t>
      </w:r>
      <w:r>
        <w:t>الشراء</w:t>
      </w:r>
      <w:r>
        <w:t xml:space="preserve"> </w:t>
      </w:r>
      <w:r>
        <w:t>فيسقط</w:t>
      </w:r>
      <w:r>
        <w:t xml:space="preserve"> </w:t>
      </w:r>
      <w:r>
        <w:t>حقه</w:t>
      </w:r>
      <w:r>
        <w:t xml:space="preserve"> .</w:t>
      </w:r>
      <w:r>
        <w:br/>
      </w:r>
      <w:r>
        <w:t>المــادة</w:t>
      </w:r>
      <w:r>
        <w:t xml:space="preserve">(1261): </w:t>
      </w:r>
      <w:r>
        <w:t>تثبت</w:t>
      </w:r>
      <w:r>
        <w:t xml:space="preserve"> </w:t>
      </w:r>
      <w:r>
        <w:t>الشفعة</w:t>
      </w:r>
      <w:r>
        <w:t xml:space="preserve"> </w:t>
      </w:r>
      <w:r>
        <w:t>بالعقد</w:t>
      </w:r>
      <w:r>
        <w:t xml:space="preserve"> </w:t>
      </w:r>
      <w:r>
        <w:t>الصحيح</w:t>
      </w:r>
      <w:r>
        <w:t xml:space="preserve">, </w:t>
      </w:r>
      <w:r>
        <w:t>ويستحقها</w:t>
      </w:r>
      <w:r>
        <w:t xml:space="preserve"> </w:t>
      </w:r>
      <w:r>
        <w:t>الشفيع</w:t>
      </w:r>
      <w:r>
        <w:t xml:space="preserve"> </w:t>
      </w:r>
      <w:r>
        <w:t>بالطلب</w:t>
      </w:r>
      <w:r>
        <w:t xml:space="preserve"> </w:t>
      </w:r>
      <w:r>
        <w:t>الصحيح</w:t>
      </w:r>
      <w:r>
        <w:t xml:space="preserve"> </w:t>
      </w:r>
      <w:r>
        <w:t>ويملكها</w:t>
      </w:r>
      <w:r>
        <w:t xml:space="preserve"> </w:t>
      </w:r>
      <w:r>
        <w:t>بالتسليم</w:t>
      </w:r>
      <w:r>
        <w:t xml:space="preserve"> </w:t>
      </w:r>
      <w:r>
        <w:t>طوعا</w:t>
      </w:r>
      <w:r>
        <w:t xml:space="preserve"> </w:t>
      </w:r>
      <w:r>
        <w:t>او</w:t>
      </w:r>
      <w:r>
        <w:t xml:space="preserve"> </w:t>
      </w:r>
      <w:r>
        <w:t>بالحكم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(1262): </w:t>
      </w:r>
      <w:r>
        <w:t>لا</w:t>
      </w:r>
      <w:r>
        <w:t xml:space="preserve"> </w:t>
      </w:r>
      <w:r>
        <w:t>شفعة</w:t>
      </w:r>
      <w:r>
        <w:t xml:space="preserve"> </w:t>
      </w:r>
      <w:r>
        <w:t>في</w:t>
      </w:r>
      <w:r>
        <w:t xml:space="preserve"> </w:t>
      </w:r>
      <w:r>
        <w:t>المحقر</w:t>
      </w:r>
      <w:r>
        <w:t xml:space="preserve"> </w:t>
      </w:r>
      <w:r>
        <w:t>الذي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فو</w:t>
      </w:r>
      <w:r>
        <w:t>اته</w:t>
      </w:r>
      <w:r>
        <w:t xml:space="preserve"> .</w:t>
      </w:r>
      <w:r>
        <w:br/>
      </w:r>
      <w:r>
        <w:t>المــادة</w:t>
      </w:r>
      <w:r>
        <w:t xml:space="preserve">(1263): </w:t>
      </w:r>
      <w:r>
        <w:t>اذا</w:t>
      </w:r>
      <w:r>
        <w:t xml:space="preserve"> </w:t>
      </w:r>
      <w:r>
        <w:t>اسقط</w:t>
      </w:r>
      <w:r>
        <w:t xml:space="preserve"> </w:t>
      </w:r>
      <w:r>
        <w:t>احد</w:t>
      </w:r>
      <w:r>
        <w:t xml:space="preserve"> </w:t>
      </w:r>
      <w:r>
        <w:t>الشفعاء</w:t>
      </w:r>
      <w:r>
        <w:t xml:space="preserve"> </w:t>
      </w:r>
      <w:r>
        <w:t>حقه</w:t>
      </w:r>
      <w:r>
        <w:t xml:space="preserve"> </w:t>
      </w:r>
      <w:r>
        <w:t>قبل</w:t>
      </w:r>
      <w:r>
        <w:t xml:space="preserve"> </w:t>
      </w:r>
      <w:r>
        <w:t>القضاء</w:t>
      </w:r>
      <w:r>
        <w:t xml:space="preserve"> </w:t>
      </w:r>
      <w:r>
        <w:t>به</w:t>
      </w:r>
      <w:r>
        <w:t xml:space="preserve">, </w:t>
      </w:r>
      <w:r>
        <w:t>فلمن</w:t>
      </w:r>
      <w:r>
        <w:t xml:space="preserve"> </w:t>
      </w:r>
      <w:r>
        <w:t>بقى</w:t>
      </w:r>
      <w:r>
        <w:t xml:space="preserve"> </w:t>
      </w:r>
      <w:r>
        <w:t>من</w:t>
      </w:r>
      <w:r>
        <w:t xml:space="preserve"> </w:t>
      </w:r>
      <w:r>
        <w:t>الشفعاء</w:t>
      </w:r>
      <w:r>
        <w:t xml:space="preserve"> </w:t>
      </w:r>
      <w:r>
        <w:t>اخذ</w:t>
      </w:r>
      <w:r>
        <w:t xml:space="preserve"> </w:t>
      </w:r>
      <w:r>
        <w:t>نصيبه</w:t>
      </w:r>
      <w:r>
        <w:t xml:space="preserve"> </w:t>
      </w:r>
      <w:r>
        <w:t>وان</w:t>
      </w:r>
      <w:r>
        <w:t xml:space="preserve"> </w:t>
      </w:r>
      <w:r>
        <w:t>اسقطه</w:t>
      </w:r>
      <w:r>
        <w:t xml:space="preserve"> </w:t>
      </w:r>
      <w:r>
        <w:t>بعد</w:t>
      </w:r>
      <w:r>
        <w:t xml:space="preserve"> </w:t>
      </w:r>
      <w:r>
        <w:t>القضاء</w:t>
      </w:r>
      <w:r>
        <w:t xml:space="preserve"> </w:t>
      </w:r>
      <w:r>
        <w:t>فليس</w:t>
      </w:r>
      <w:r>
        <w:t xml:space="preserve"> </w:t>
      </w:r>
      <w:r>
        <w:t>لهم</w:t>
      </w:r>
      <w:r>
        <w:t xml:space="preserve"> </w:t>
      </w:r>
      <w:r>
        <w:t>اخذه</w:t>
      </w:r>
      <w:r>
        <w:t xml:space="preserve"> .</w:t>
      </w:r>
      <w:r>
        <w:br/>
      </w:r>
      <w:r>
        <w:t>المــادة</w:t>
      </w:r>
      <w:r>
        <w:t xml:space="preserve">(1264): </w:t>
      </w:r>
      <w:r>
        <w:t>اذا</w:t>
      </w:r>
      <w:r>
        <w:t xml:space="preserve"> </w:t>
      </w:r>
      <w:r>
        <w:t>غاب</w:t>
      </w:r>
      <w:r>
        <w:t xml:space="preserve"> </w:t>
      </w:r>
      <w:r>
        <w:t>بعض</w:t>
      </w:r>
      <w:r>
        <w:t xml:space="preserve"> </w:t>
      </w:r>
      <w:r>
        <w:t>الشفعاء</w:t>
      </w:r>
      <w:r>
        <w:t xml:space="preserve"> </w:t>
      </w:r>
      <w:r>
        <w:t>يقضى</w:t>
      </w:r>
      <w:r>
        <w:t xml:space="preserve"> </w:t>
      </w:r>
      <w:r>
        <w:t>بالشفعة</w:t>
      </w:r>
      <w:r>
        <w:t xml:space="preserve"> </w:t>
      </w:r>
      <w:r>
        <w:t>في</w:t>
      </w:r>
      <w:r>
        <w:t xml:space="preserve"> </w:t>
      </w:r>
      <w:r>
        <w:t>جميع</w:t>
      </w:r>
      <w:r>
        <w:t xml:space="preserve"> </w:t>
      </w:r>
      <w:r>
        <w:t>المشفوع</w:t>
      </w:r>
      <w:r>
        <w:t xml:space="preserve"> </w:t>
      </w:r>
      <w:r>
        <w:t>فيه</w:t>
      </w:r>
      <w:r>
        <w:t xml:space="preserve"> </w:t>
      </w:r>
      <w:r>
        <w:t>لمن</w:t>
      </w:r>
      <w:r>
        <w:t xml:space="preserve"> </w:t>
      </w:r>
      <w:r>
        <w:t>حضر</w:t>
      </w:r>
      <w:r>
        <w:t xml:space="preserve"> , </w:t>
      </w:r>
      <w:r>
        <w:t>فاذا</w:t>
      </w:r>
      <w:r>
        <w:t xml:space="preserve"> </w:t>
      </w:r>
      <w:r>
        <w:t>حضر</w:t>
      </w:r>
      <w:r>
        <w:t xml:space="preserve"> </w:t>
      </w:r>
      <w:r>
        <w:t>الغائب</w:t>
      </w:r>
      <w:r>
        <w:t xml:space="preserve"> </w:t>
      </w:r>
      <w:r>
        <w:t>وطلب</w:t>
      </w:r>
      <w:r>
        <w:t xml:space="preserve"> </w:t>
      </w:r>
      <w:r>
        <w:t>الشفعة</w:t>
      </w:r>
      <w:r>
        <w:t xml:space="preserve"> </w:t>
      </w:r>
      <w:r>
        <w:t>قضي</w:t>
      </w:r>
      <w:r>
        <w:t xml:space="preserve"> </w:t>
      </w:r>
      <w:r>
        <w:t>له</w:t>
      </w:r>
      <w:r>
        <w:t xml:space="preserve"> </w:t>
      </w:r>
      <w:r>
        <w:t>بما</w:t>
      </w:r>
      <w:r>
        <w:t xml:space="preserve"> </w:t>
      </w:r>
      <w:r>
        <w:t>يستحق</w:t>
      </w:r>
      <w:r>
        <w:t xml:space="preserve"> .</w:t>
      </w:r>
      <w:r>
        <w:br/>
      </w:r>
      <w:r>
        <w:t>المــادة</w:t>
      </w:r>
      <w:r>
        <w:t xml:space="preserve">(1265): </w:t>
      </w:r>
      <w:r>
        <w:t>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بموت</w:t>
      </w:r>
      <w:r>
        <w:t xml:space="preserve"> </w:t>
      </w:r>
      <w:r>
        <w:t>المشفوع</w:t>
      </w:r>
      <w:r>
        <w:t xml:space="preserve"> </w:t>
      </w:r>
      <w:r>
        <w:t>منه</w:t>
      </w:r>
      <w:r>
        <w:t xml:space="preserve"> </w:t>
      </w:r>
      <w:r>
        <w:t>مطلقا</w:t>
      </w:r>
      <w:r>
        <w:t xml:space="preserve"> </w:t>
      </w:r>
      <w:r>
        <w:t>ولا</w:t>
      </w:r>
      <w:r>
        <w:t xml:space="preserve"> </w:t>
      </w:r>
      <w:r>
        <w:t>بموت</w:t>
      </w:r>
      <w:r>
        <w:t xml:space="preserve"> </w:t>
      </w:r>
      <w:r>
        <w:t>الشفيع</w:t>
      </w:r>
      <w:r>
        <w:t xml:space="preserve"> </w:t>
      </w:r>
      <w:r>
        <w:t>بعد</w:t>
      </w:r>
      <w:r>
        <w:t xml:space="preserve"> </w:t>
      </w:r>
      <w:r>
        <w:t>الطلب</w:t>
      </w:r>
      <w:r>
        <w:t xml:space="preserve"> , </w:t>
      </w:r>
      <w:r>
        <w:t>او</w:t>
      </w:r>
      <w:r>
        <w:t xml:space="preserve"> </w:t>
      </w:r>
      <w:r>
        <w:t>قبل</w:t>
      </w:r>
      <w:r>
        <w:t xml:space="preserve"> </w:t>
      </w:r>
      <w:r>
        <w:t>العلم</w:t>
      </w:r>
      <w:r>
        <w:t xml:space="preserve"> </w:t>
      </w:r>
      <w:r>
        <w:t>بالبيع</w:t>
      </w:r>
      <w:r>
        <w:t xml:space="preserve"> </w:t>
      </w:r>
      <w:r>
        <w:t>او</w:t>
      </w:r>
      <w:r>
        <w:t xml:space="preserve"> </w:t>
      </w:r>
      <w:r>
        <w:t>بعده</w:t>
      </w:r>
      <w:r>
        <w:t xml:space="preserve"> </w:t>
      </w:r>
      <w:r>
        <w:t>قبل</w:t>
      </w:r>
      <w:r>
        <w:t xml:space="preserve"> </w:t>
      </w:r>
      <w:r>
        <w:t>التمكن</w:t>
      </w:r>
      <w:r>
        <w:t xml:space="preserve"> </w:t>
      </w:r>
      <w:r>
        <w:t>من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وتورث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هذه</w:t>
      </w:r>
      <w:r>
        <w:t xml:space="preserve"> </w:t>
      </w:r>
      <w:r>
        <w:t>الاحوال</w:t>
      </w:r>
      <w:r>
        <w:t xml:space="preserve"> </w:t>
      </w:r>
      <w:r>
        <w:t>ويلزم</w:t>
      </w:r>
      <w:r>
        <w:t xml:space="preserve"> </w:t>
      </w:r>
      <w:r>
        <w:t>طلب</w:t>
      </w:r>
      <w:r>
        <w:t xml:space="preserve"> </w:t>
      </w:r>
      <w:r>
        <w:t>كل</w:t>
      </w:r>
      <w:r>
        <w:t xml:space="preserve"> </w:t>
      </w:r>
      <w:r>
        <w:t>الورثة</w:t>
      </w:r>
      <w:r>
        <w:t xml:space="preserve"> </w:t>
      </w:r>
      <w:r>
        <w:t>او</w:t>
      </w:r>
      <w:r>
        <w:t xml:space="preserve"> </w:t>
      </w:r>
      <w:r>
        <w:t>احدهم</w:t>
      </w:r>
      <w:r>
        <w:t xml:space="preserve"> </w:t>
      </w:r>
      <w:r>
        <w:t>بالوكالة</w:t>
      </w:r>
      <w:r>
        <w:t xml:space="preserve"> .</w:t>
      </w:r>
      <w:r>
        <w:br/>
      </w:r>
      <w:r>
        <w:t>المــادة</w:t>
      </w:r>
      <w:r>
        <w:t xml:space="preserve">(1266): </w:t>
      </w:r>
      <w:r>
        <w:t>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بتفريط</w:t>
      </w:r>
      <w:r>
        <w:t xml:space="preserve"> </w:t>
      </w:r>
      <w:r>
        <w:t>الولي</w:t>
      </w:r>
      <w:r>
        <w:t xml:space="preserve"> </w:t>
      </w:r>
      <w:r>
        <w:t>او</w:t>
      </w:r>
      <w:r>
        <w:t xml:space="preserve"> </w:t>
      </w:r>
      <w:r>
        <w:t>الوصي</w:t>
      </w:r>
      <w:r>
        <w:t xml:space="preserve"> </w:t>
      </w:r>
      <w:r>
        <w:t>م</w:t>
      </w:r>
      <w:r>
        <w:t>طلقا</w:t>
      </w:r>
      <w:r>
        <w:t xml:space="preserve"> </w:t>
      </w:r>
      <w:r>
        <w:t>ولا</w:t>
      </w:r>
      <w:r>
        <w:t xml:space="preserve"> </w:t>
      </w:r>
      <w:r>
        <w:t>بتفريط</w:t>
      </w:r>
      <w:r>
        <w:t xml:space="preserve"> </w:t>
      </w:r>
      <w:r>
        <w:t>الرسول</w:t>
      </w:r>
      <w:r>
        <w:t xml:space="preserve"> </w:t>
      </w:r>
      <w:r>
        <w:t>او</w:t>
      </w:r>
      <w:r>
        <w:t xml:space="preserve"> </w:t>
      </w:r>
      <w:r>
        <w:t>الوكيل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التفريط</w:t>
      </w:r>
      <w:r>
        <w:t xml:space="preserve"> </w:t>
      </w:r>
      <w:r>
        <w:t>او</w:t>
      </w:r>
      <w:r>
        <w:t xml:space="preserve"> </w:t>
      </w:r>
      <w:r>
        <w:t>التراخي</w:t>
      </w:r>
      <w:r>
        <w:t xml:space="preserve"> </w:t>
      </w:r>
      <w:r>
        <w:t>عادة</w:t>
      </w:r>
      <w:r>
        <w:t xml:space="preserve"> </w:t>
      </w:r>
      <w:r>
        <w:t>لهما</w:t>
      </w:r>
      <w:r>
        <w:t xml:space="preserve"> </w:t>
      </w:r>
      <w:r>
        <w:t>ولا</w:t>
      </w:r>
      <w:r>
        <w:t xml:space="preserve"> </w:t>
      </w:r>
      <w:r>
        <w:t>تبطل</w:t>
      </w:r>
      <w:r>
        <w:t xml:space="preserve"> </w:t>
      </w:r>
      <w:r>
        <w:t>بكل</w:t>
      </w:r>
      <w:r>
        <w:t xml:space="preserve"> </w:t>
      </w:r>
      <w:r>
        <w:t>حيلة</w:t>
      </w:r>
      <w:r>
        <w:t xml:space="preserve"> </w:t>
      </w:r>
      <w:r>
        <w:t>قصد</w:t>
      </w:r>
      <w:r>
        <w:t xml:space="preserve"> </w:t>
      </w:r>
      <w:r>
        <w:t>بها</w:t>
      </w:r>
      <w:r>
        <w:t xml:space="preserve"> </w:t>
      </w:r>
      <w:r>
        <w:t>حرمان</w:t>
      </w:r>
      <w:r>
        <w:t xml:space="preserve"> </w:t>
      </w:r>
      <w:r>
        <w:t>الشفيع</w:t>
      </w:r>
      <w:r>
        <w:t xml:space="preserve"> .</w:t>
      </w:r>
      <w:r>
        <w:br/>
      </w:r>
      <w:r>
        <w:t>المــادة</w:t>
      </w:r>
      <w:r>
        <w:t xml:space="preserve">(1267): </w:t>
      </w:r>
      <w:r>
        <w:t>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بالفسخ</w:t>
      </w:r>
      <w:r>
        <w:t xml:space="preserve"> </w:t>
      </w:r>
      <w:r>
        <w:t>لعيب</w:t>
      </w:r>
      <w:r>
        <w:t xml:space="preserve"> </w:t>
      </w:r>
      <w:r>
        <w:t>او</w:t>
      </w:r>
      <w:r>
        <w:t xml:space="preserve"> </w:t>
      </w:r>
      <w:r>
        <w:t>لغيره</w:t>
      </w:r>
      <w:r>
        <w:t xml:space="preserve"> </w:t>
      </w:r>
      <w:r>
        <w:t>بعد</w:t>
      </w:r>
      <w:r>
        <w:t xml:space="preserve"> </w:t>
      </w:r>
      <w:r>
        <w:t>الطلب</w:t>
      </w:r>
      <w:r>
        <w:t xml:space="preserve"> </w:t>
      </w:r>
      <w:r>
        <w:t>في</w:t>
      </w:r>
      <w:r>
        <w:t xml:space="preserve"> </w:t>
      </w:r>
      <w:r>
        <w:t>وجه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(1268): </w:t>
      </w:r>
      <w:r>
        <w:t>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بشراء</w:t>
      </w:r>
      <w:r>
        <w:t xml:space="preserve"> </w:t>
      </w:r>
      <w:r>
        <w:t>الشفيع</w:t>
      </w:r>
      <w:r>
        <w:t xml:space="preserve"> </w:t>
      </w:r>
      <w:r>
        <w:t>لنفسه</w:t>
      </w:r>
      <w:r>
        <w:t xml:space="preserve"> </w:t>
      </w:r>
      <w:r>
        <w:t>ماله</w:t>
      </w:r>
      <w:r>
        <w:t xml:space="preserve"> </w:t>
      </w:r>
      <w:r>
        <w:t>فيه</w:t>
      </w:r>
      <w:r>
        <w:t xml:space="preserve"> </w:t>
      </w:r>
      <w:r>
        <w:t>الشفعة</w:t>
      </w:r>
      <w:r>
        <w:t xml:space="preserve"> </w:t>
      </w:r>
      <w:r>
        <w:t>لان</w:t>
      </w:r>
      <w:r>
        <w:t xml:space="preserve"> </w:t>
      </w:r>
      <w:r>
        <w:t>شراءه</w:t>
      </w:r>
      <w:r>
        <w:t xml:space="preserve"> </w:t>
      </w:r>
      <w:r>
        <w:t>استشفاع</w:t>
      </w:r>
      <w:r>
        <w:t xml:space="preserve"> </w:t>
      </w:r>
      <w:r>
        <w:t>ولا</w:t>
      </w:r>
      <w:r>
        <w:t xml:space="preserve"> </w:t>
      </w:r>
      <w:r>
        <w:t>يحتاج</w:t>
      </w:r>
      <w:r>
        <w:t xml:space="preserve"> </w:t>
      </w:r>
      <w:r>
        <w:t>الى</w:t>
      </w:r>
      <w:r>
        <w:t xml:space="preserve"> </w:t>
      </w:r>
      <w:r>
        <w:t>طلب</w:t>
      </w:r>
      <w:r>
        <w:t xml:space="preserve"> </w:t>
      </w:r>
      <w:r>
        <w:t>او</w:t>
      </w:r>
      <w:r>
        <w:t xml:space="preserve"> </w:t>
      </w:r>
      <w:r>
        <w:t>حكم</w:t>
      </w:r>
      <w:r>
        <w:t xml:space="preserve"> </w:t>
      </w:r>
      <w:r>
        <w:t>ولا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بشراء</w:t>
      </w:r>
      <w:r>
        <w:t xml:space="preserve"> </w:t>
      </w:r>
      <w:r>
        <w:t>المشتري</w:t>
      </w:r>
      <w:r>
        <w:t xml:space="preserve"> </w:t>
      </w:r>
      <w:r>
        <w:t>الشفيع</w:t>
      </w:r>
      <w:r>
        <w:t xml:space="preserve"> </w:t>
      </w:r>
      <w:r>
        <w:t>ماله</w:t>
      </w:r>
      <w:r>
        <w:t xml:space="preserve"> </w:t>
      </w:r>
      <w:r>
        <w:t>فيه</w:t>
      </w:r>
      <w:r>
        <w:t xml:space="preserve"> </w:t>
      </w:r>
      <w:r>
        <w:t>شفعة</w:t>
      </w:r>
      <w:r>
        <w:t xml:space="preserve"> </w:t>
      </w:r>
      <w:r>
        <w:t>بوكالة</w:t>
      </w:r>
      <w:r>
        <w:t xml:space="preserve"> </w:t>
      </w:r>
      <w:r>
        <w:t>او</w:t>
      </w:r>
      <w:r>
        <w:t xml:space="preserve"> </w:t>
      </w:r>
      <w:r>
        <w:t>ولاية</w:t>
      </w:r>
      <w:r>
        <w:t xml:space="preserve"> </w:t>
      </w:r>
      <w:r>
        <w:t>ويطلب</w:t>
      </w:r>
      <w:r>
        <w:t xml:space="preserve"> </w:t>
      </w:r>
      <w:r>
        <w:t>نفسه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يضف</w:t>
      </w:r>
      <w:r>
        <w:t xml:space="preserve"> </w:t>
      </w:r>
      <w:r>
        <w:t>الى</w:t>
      </w:r>
      <w:r>
        <w:t xml:space="preserve"> </w:t>
      </w:r>
      <w:r>
        <w:t>الموكل</w:t>
      </w:r>
      <w:r>
        <w:t xml:space="preserve">, </w:t>
      </w:r>
      <w:r>
        <w:t>ولا</w:t>
      </w:r>
      <w:r>
        <w:t xml:space="preserve"> </w:t>
      </w:r>
      <w:r>
        <w:t>يحتاج</w:t>
      </w:r>
      <w:r>
        <w:t xml:space="preserve"> </w:t>
      </w:r>
      <w:r>
        <w:t>في</w:t>
      </w:r>
      <w:r>
        <w:t xml:space="preserve"> </w:t>
      </w:r>
      <w:r>
        <w:t>طلب</w:t>
      </w:r>
      <w:r>
        <w:t xml:space="preserve"> </w:t>
      </w:r>
      <w:r>
        <w:t>نفسه</w:t>
      </w:r>
      <w:r>
        <w:t xml:space="preserve"> </w:t>
      </w:r>
      <w:r>
        <w:t>الى</w:t>
      </w:r>
      <w:r>
        <w:t xml:space="preserve"> </w:t>
      </w:r>
      <w:r>
        <w:t>شهادة</w:t>
      </w:r>
      <w:r>
        <w:t xml:space="preserve"> </w:t>
      </w:r>
      <w:r>
        <w:t>او</w:t>
      </w:r>
      <w:r>
        <w:t xml:space="preserve"> </w:t>
      </w:r>
      <w:r>
        <w:t>مرافعة</w:t>
      </w:r>
      <w:r>
        <w:t xml:space="preserve"> </w:t>
      </w:r>
      <w:r>
        <w:t>ولا</w:t>
      </w:r>
      <w:r>
        <w:t xml:space="preserve"> </w:t>
      </w:r>
      <w:r>
        <w:t>يسلم</w:t>
      </w:r>
      <w:r>
        <w:t xml:space="preserve"> </w:t>
      </w:r>
      <w:r>
        <w:t>المبيع</w:t>
      </w:r>
      <w:r>
        <w:t xml:space="preserve"> </w:t>
      </w:r>
      <w:r>
        <w:t>الى</w:t>
      </w:r>
      <w:r>
        <w:t xml:space="preserve"> </w:t>
      </w:r>
      <w:r>
        <w:t>نفسه</w:t>
      </w:r>
      <w:r>
        <w:t xml:space="preserve"> </w:t>
      </w:r>
      <w:r>
        <w:t>وانما</w:t>
      </w:r>
      <w:r>
        <w:t xml:space="preserve"> </w:t>
      </w:r>
      <w:r>
        <w:t>يملكه</w:t>
      </w:r>
      <w:r>
        <w:t xml:space="preserve"> </w:t>
      </w:r>
      <w:r>
        <w:t>بالحكم</w:t>
      </w:r>
      <w:r>
        <w:t xml:space="preserve"> </w:t>
      </w:r>
      <w:r>
        <w:t>او</w:t>
      </w:r>
      <w:r>
        <w:t xml:space="preserve"> </w:t>
      </w:r>
      <w:r>
        <w:t>تسليم</w:t>
      </w:r>
      <w:r>
        <w:t xml:space="preserve"> </w:t>
      </w:r>
      <w:r>
        <w:t>الموكل</w:t>
      </w:r>
      <w:r>
        <w:t xml:space="preserve"> .</w:t>
      </w:r>
      <w:r>
        <w:br/>
      </w:r>
      <w:r>
        <w:t>المــا</w:t>
      </w:r>
      <w:r>
        <w:t>دة</w:t>
      </w:r>
      <w:r>
        <w:t xml:space="preserve">(1269):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ويسقط</w:t>
      </w:r>
      <w:r>
        <w:t xml:space="preserve"> </w:t>
      </w:r>
      <w:r>
        <w:t>حق</w:t>
      </w:r>
      <w:r>
        <w:t xml:space="preserve"> </w:t>
      </w:r>
      <w:r>
        <w:t>الشفيع</w:t>
      </w:r>
      <w:r>
        <w:t xml:space="preserve"> </w:t>
      </w:r>
      <w:r>
        <w:t>فيها</w:t>
      </w:r>
      <w:r>
        <w:t xml:space="preserve"> </w:t>
      </w:r>
      <w:r>
        <w:t>باحد</w:t>
      </w:r>
      <w:r>
        <w:t xml:space="preserve"> </w:t>
      </w:r>
      <w:r>
        <w:t>الامور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التنازل</w:t>
      </w:r>
      <w:r>
        <w:t xml:space="preserve"> </w:t>
      </w:r>
      <w:r>
        <w:t>عنها</w:t>
      </w:r>
      <w:r>
        <w:t xml:space="preserve"> </w:t>
      </w:r>
      <w:r>
        <w:t>من</w:t>
      </w:r>
      <w:r>
        <w:t xml:space="preserve"> </w:t>
      </w:r>
      <w:r>
        <w:t>الشفيع</w:t>
      </w:r>
      <w:r>
        <w:t xml:space="preserve"> </w:t>
      </w:r>
      <w:r>
        <w:t>بعد</w:t>
      </w:r>
      <w:r>
        <w:t xml:space="preserve"> </w:t>
      </w:r>
      <w:r>
        <w:t>العقد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ينبن</w:t>
      </w:r>
      <w:r>
        <w:t xml:space="preserve"> </w:t>
      </w:r>
      <w:r>
        <w:t>ذلك</w:t>
      </w:r>
      <w:r>
        <w:t xml:space="preserve"> </w:t>
      </w:r>
      <w:r>
        <w:t>على</w:t>
      </w:r>
      <w:r>
        <w:t xml:space="preserve"> </w:t>
      </w:r>
      <w:r>
        <w:t>اعتقاد</w:t>
      </w:r>
      <w:r>
        <w:t xml:space="preserve"> </w:t>
      </w:r>
      <w:r>
        <w:t>مقبول</w:t>
      </w:r>
      <w:r>
        <w:t xml:space="preserve"> </w:t>
      </w:r>
      <w:r>
        <w:t>كاعتقاده</w:t>
      </w:r>
      <w:r>
        <w:t xml:space="preserve"> </w:t>
      </w:r>
      <w:r>
        <w:t>بطلان</w:t>
      </w:r>
      <w:r>
        <w:t xml:space="preserve"> </w:t>
      </w:r>
      <w:r>
        <w:t>العقد</w:t>
      </w:r>
      <w:r>
        <w:t xml:space="preserve"> </w:t>
      </w:r>
      <w:r>
        <w:t>ثم</w:t>
      </w:r>
      <w:r>
        <w:t xml:space="preserve"> </w:t>
      </w:r>
      <w:r>
        <w:t>حكم</w:t>
      </w:r>
      <w:r>
        <w:t xml:space="preserve"> </w:t>
      </w:r>
      <w:r>
        <w:t>القضاء</w:t>
      </w:r>
      <w:r>
        <w:t xml:space="preserve"> </w:t>
      </w:r>
      <w:r>
        <w:t>بصحته،او</w:t>
      </w:r>
      <w:r>
        <w:t xml:space="preserve"> </w:t>
      </w:r>
      <w:r>
        <w:t>يحط</w:t>
      </w:r>
      <w:r>
        <w:t xml:space="preserve"> </w:t>
      </w:r>
      <w:r>
        <w:t>البائع</w:t>
      </w:r>
      <w:r>
        <w:t xml:space="preserve"> </w:t>
      </w:r>
      <w:r>
        <w:t>عن</w:t>
      </w:r>
      <w:r>
        <w:t xml:space="preserve"> </w:t>
      </w:r>
      <w:r>
        <w:t>المشتري</w:t>
      </w:r>
      <w:r>
        <w:t xml:space="preserve"> </w:t>
      </w:r>
      <w:r>
        <w:t>بعض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يظهر</w:t>
      </w:r>
      <w:r>
        <w:t xml:space="preserve"> </w:t>
      </w:r>
      <w:r>
        <w:t>او</w:t>
      </w:r>
      <w:r>
        <w:t xml:space="preserve"> </w:t>
      </w:r>
      <w:r>
        <w:t>ينكشف</w:t>
      </w:r>
      <w:r>
        <w:t xml:space="preserve"> </w:t>
      </w:r>
      <w:r>
        <w:t>خلاف</w:t>
      </w:r>
      <w:r>
        <w:t xml:space="preserve"> </w:t>
      </w:r>
      <w:r>
        <w:t>ما</w:t>
      </w:r>
      <w:r>
        <w:t xml:space="preserve"> </w:t>
      </w:r>
      <w:r>
        <w:t>ابلغ</w:t>
      </w:r>
      <w:r>
        <w:t xml:space="preserve"> </w:t>
      </w:r>
      <w:r>
        <w:t>به</w:t>
      </w:r>
      <w:r>
        <w:t xml:space="preserve"> </w:t>
      </w:r>
      <w:r>
        <w:t>فلا</w:t>
      </w:r>
      <w:r>
        <w:t xml:space="preserve"> </w:t>
      </w:r>
      <w:r>
        <w:t>تسقط</w:t>
      </w:r>
      <w:r>
        <w:t xml:space="preserve"> </w:t>
      </w:r>
      <w:r>
        <w:t>الشفعة</w:t>
      </w:r>
      <w:r>
        <w:t xml:space="preserve"> .</w:t>
      </w:r>
      <w:r>
        <w:br/>
        <w:t xml:space="preserve">2 . </w:t>
      </w:r>
      <w:r>
        <w:t>ان</w:t>
      </w:r>
      <w:r>
        <w:t xml:space="preserve"> </w:t>
      </w:r>
      <w:r>
        <w:t>يملك</w:t>
      </w:r>
      <w:r>
        <w:t xml:space="preserve"> </w:t>
      </w:r>
      <w:r>
        <w:t>الشفعة</w:t>
      </w:r>
      <w:r>
        <w:t xml:space="preserve"> </w:t>
      </w:r>
      <w:r>
        <w:t>للمشتري</w:t>
      </w:r>
      <w:r>
        <w:t xml:space="preserve"> </w:t>
      </w:r>
      <w:r>
        <w:t>او</w:t>
      </w:r>
      <w:r>
        <w:t xml:space="preserve"> </w:t>
      </w:r>
      <w:r>
        <w:t>لغيره</w:t>
      </w:r>
      <w:r>
        <w:t xml:space="preserve"> </w:t>
      </w:r>
      <w:r>
        <w:t>او</w:t>
      </w:r>
      <w:r>
        <w:t xml:space="preserve"> </w:t>
      </w:r>
      <w:r>
        <w:t>يتنازل</w:t>
      </w:r>
      <w:r>
        <w:t xml:space="preserve"> </w:t>
      </w:r>
      <w:r>
        <w:t>عنها</w:t>
      </w:r>
      <w:r>
        <w:t xml:space="preserve"> </w:t>
      </w:r>
      <w:r>
        <w:t>لاي</w:t>
      </w:r>
      <w:r>
        <w:t xml:space="preserve"> </w:t>
      </w:r>
      <w:r>
        <w:t>هما</w:t>
      </w:r>
      <w:r>
        <w:t xml:space="preserve"> </w:t>
      </w:r>
      <w:r>
        <w:t>بمقابل</w:t>
      </w:r>
      <w:r>
        <w:t xml:space="preserve"> </w:t>
      </w:r>
      <w:r>
        <w:t>او</w:t>
      </w:r>
      <w:r>
        <w:t xml:space="preserve"> </w:t>
      </w:r>
      <w:r>
        <w:t>بغير</w:t>
      </w:r>
      <w:r>
        <w:t xml:space="preserve"> </w:t>
      </w:r>
      <w:r>
        <w:t>مقابل</w:t>
      </w:r>
      <w:r>
        <w:t xml:space="preserve">,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طلبها</w:t>
      </w:r>
      <w:r>
        <w:t xml:space="preserve"> </w:t>
      </w:r>
      <w:r>
        <w:t>ولا</w:t>
      </w:r>
      <w:r>
        <w:t xml:space="preserve"> </w:t>
      </w:r>
      <w:r>
        <w:t>يلزم</w:t>
      </w:r>
      <w:r>
        <w:t xml:space="preserve"> </w:t>
      </w:r>
      <w:r>
        <w:t>العوض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من</w:t>
      </w:r>
      <w:r>
        <w:t xml:space="preserve"> </w:t>
      </w:r>
      <w:r>
        <w:t>المشتري</w:t>
      </w:r>
      <w:r>
        <w:t xml:space="preserve"> .</w:t>
      </w:r>
      <w:r>
        <w:br/>
        <w:t xml:space="preserve">3 . </w:t>
      </w:r>
      <w:r>
        <w:t>بترك</w:t>
      </w:r>
      <w:r>
        <w:t xml:space="preserve"> </w:t>
      </w:r>
      <w:r>
        <w:t>الشفيع</w:t>
      </w:r>
      <w:r>
        <w:t xml:space="preserve"> </w:t>
      </w:r>
      <w:r>
        <w:t>الحاضر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تولى</w:t>
      </w:r>
      <w:r>
        <w:t xml:space="preserve"> </w:t>
      </w:r>
      <w:r>
        <w:t>الشفيع</w:t>
      </w:r>
      <w:r>
        <w:t xml:space="preserve"> </w:t>
      </w:r>
      <w:r>
        <w:t>العقد</w:t>
      </w:r>
      <w:r>
        <w:t xml:space="preserve"> </w:t>
      </w:r>
      <w:r>
        <w:t>المثبت</w:t>
      </w:r>
      <w:r>
        <w:t xml:space="preserve"> </w:t>
      </w:r>
      <w:r>
        <w:t>للشفعة</w:t>
      </w:r>
      <w:r>
        <w:t xml:space="preserve"> </w:t>
      </w:r>
      <w:r>
        <w:t>كونه</w:t>
      </w:r>
      <w:r>
        <w:t xml:space="preserve"> </w:t>
      </w:r>
      <w:r>
        <w:t>بائعا</w:t>
      </w:r>
      <w:r>
        <w:t xml:space="preserve"> </w:t>
      </w:r>
      <w:r>
        <w:t>عن</w:t>
      </w:r>
      <w:r>
        <w:t xml:space="preserve"> </w:t>
      </w:r>
      <w:r>
        <w:t>غ</w:t>
      </w:r>
      <w:r>
        <w:t>يره</w:t>
      </w:r>
      <w:r>
        <w:t xml:space="preserve"> </w:t>
      </w:r>
      <w:r>
        <w:t>ولا</w:t>
      </w:r>
      <w:r>
        <w:t xml:space="preserve"> </w:t>
      </w:r>
      <w:r>
        <w:t>يسقط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اذا</w:t>
      </w:r>
      <w:r>
        <w:t xml:space="preserve"> </w:t>
      </w:r>
      <w:r>
        <w:t>تولى</w:t>
      </w:r>
      <w:r>
        <w:t xml:space="preserve"> </w:t>
      </w:r>
      <w:r>
        <w:t>العقد</w:t>
      </w:r>
      <w:r>
        <w:t xml:space="preserve"> </w:t>
      </w:r>
      <w:r>
        <w:t>وكان</w:t>
      </w:r>
      <w:r>
        <w:t xml:space="preserve"> </w:t>
      </w:r>
      <w:r>
        <w:t>وليا</w:t>
      </w:r>
      <w:r>
        <w:t xml:space="preserve"> </w:t>
      </w:r>
      <w:r>
        <w:t>او</w:t>
      </w:r>
      <w:r>
        <w:t xml:space="preserve"> </w:t>
      </w:r>
      <w:r>
        <w:t>وكيلا</w:t>
      </w:r>
      <w:r>
        <w:t xml:space="preserve"> </w:t>
      </w:r>
      <w:r>
        <w:t>او</w:t>
      </w:r>
      <w:r>
        <w:t xml:space="preserve"> </w:t>
      </w:r>
      <w:r>
        <w:t>وصيا</w:t>
      </w:r>
      <w:r>
        <w:t xml:space="preserve"> </w:t>
      </w:r>
      <w:r>
        <w:t>عن</w:t>
      </w:r>
      <w:r>
        <w:t xml:space="preserve"> </w:t>
      </w:r>
      <w:r>
        <w:t>الغير</w:t>
      </w:r>
      <w:r>
        <w:t xml:space="preserve">, </w:t>
      </w:r>
      <w:r>
        <w:t>كما</w:t>
      </w:r>
      <w:r>
        <w:t xml:space="preserve"> </w:t>
      </w:r>
      <w:r>
        <w:t>لا</w:t>
      </w:r>
      <w:r>
        <w:t xml:space="preserve"> </w:t>
      </w:r>
      <w:r>
        <w:t>يسقط</w:t>
      </w:r>
      <w:r>
        <w:t xml:space="preserve"> </w:t>
      </w:r>
      <w:r>
        <w:t>حقه</w:t>
      </w:r>
      <w:r>
        <w:t xml:space="preserve"> </w:t>
      </w:r>
      <w:r>
        <w:t>اذا</w:t>
      </w:r>
      <w:r>
        <w:t xml:space="preserve"> </w:t>
      </w:r>
      <w:r>
        <w:t>جعل</w:t>
      </w:r>
      <w:r>
        <w:t xml:space="preserve"> </w:t>
      </w:r>
      <w:r>
        <w:t>الخيار</w:t>
      </w:r>
      <w:r>
        <w:t xml:space="preserve"> </w:t>
      </w:r>
      <w:r>
        <w:t>له</w:t>
      </w:r>
      <w:r>
        <w:t xml:space="preserve"> </w:t>
      </w:r>
      <w:r>
        <w:t>من</w:t>
      </w:r>
      <w:r>
        <w:t xml:space="preserve"> </w:t>
      </w:r>
      <w:r>
        <w:t>طرفي</w:t>
      </w:r>
      <w:r>
        <w:t xml:space="preserve"> </w:t>
      </w:r>
      <w:r>
        <w:t>العقد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احدهما</w:t>
      </w:r>
      <w:r>
        <w:t xml:space="preserve"> </w:t>
      </w:r>
      <w:r>
        <w:t>فقط</w:t>
      </w:r>
      <w:r>
        <w:t xml:space="preserve"> </w:t>
      </w:r>
      <w:r>
        <w:t>وانفذه</w:t>
      </w:r>
      <w:r>
        <w:t xml:space="preserve"> .</w:t>
      </w:r>
      <w:r>
        <w:br/>
        <w:t xml:space="preserve">5 . </w:t>
      </w:r>
      <w:r>
        <w:t>طلب</w:t>
      </w:r>
      <w:r>
        <w:t xml:space="preserve"> </w:t>
      </w:r>
      <w:r>
        <w:t>الشفيع</w:t>
      </w:r>
      <w:r>
        <w:t xml:space="preserve"> </w:t>
      </w:r>
      <w:r>
        <w:t>من</w:t>
      </w:r>
      <w:r>
        <w:t xml:space="preserve"> </w:t>
      </w:r>
      <w:r>
        <w:t>ليس</w:t>
      </w:r>
      <w:r>
        <w:t xml:space="preserve"> </w:t>
      </w:r>
      <w:r>
        <w:t>له</w:t>
      </w:r>
      <w:r>
        <w:t xml:space="preserve"> </w:t>
      </w:r>
      <w:r>
        <w:t>طلبه</w:t>
      </w:r>
      <w:r>
        <w:t xml:space="preserve"> </w:t>
      </w:r>
      <w:r>
        <w:t>عالما</w:t>
      </w:r>
      <w:r>
        <w:t xml:space="preserve"> </w:t>
      </w:r>
      <w:r>
        <w:t>حسب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(1274)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طلب</w:t>
      </w:r>
      <w:r>
        <w:t xml:space="preserve"> </w:t>
      </w:r>
      <w:r>
        <w:t>المخاصمة</w:t>
      </w:r>
      <w:r>
        <w:t xml:space="preserve"> </w:t>
      </w:r>
      <w:r>
        <w:t>عند</w:t>
      </w:r>
      <w:r>
        <w:t xml:space="preserve"> </w:t>
      </w:r>
      <w:r>
        <w:t>القاضي</w:t>
      </w:r>
      <w:r>
        <w:t xml:space="preserve"> </w:t>
      </w:r>
      <w:r>
        <w:t>قبل</w:t>
      </w:r>
      <w:r>
        <w:t xml:space="preserve"> </w:t>
      </w:r>
      <w:r>
        <w:t>طلب</w:t>
      </w:r>
      <w:r>
        <w:t xml:space="preserve"> </w:t>
      </w:r>
      <w:r>
        <w:t>المشفوع</w:t>
      </w:r>
      <w:r>
        <w:t xml:space="preserve"> </w:t>
      </w:r>
      <w:r>
        <w:t>منه</w:t>
      </w:r>
      <w:r>
        <w:t xml:space="preserve"> </w:t>
      </w:r>
      <w:r>
        <w:t>طلب</w:t>
      </w:r>
      <w:r>
        <w:t xml:space="preserve"> </w:t>
      </w:r>
      <w:r>
        <w:t>من</w:t>
      </w:r>
      <w:r>
        <w:t xml:space="preserve"> </w:t>
      </w:r>
      <w:r>
        <w:t>ليس</w:t>
      </w:r>
      <w:r>
        <w:t xml:space="preserve"> </w:t>
      </w:r>
      <w:r>
        <w:t>له</w:t>
      </w:r>
      <w:r>
        <w:t xml:space="preserve"> </w:t>
      </w:r>
      <w:r>
        <w:t>طلبه</w:t>
      </w:r>
      <w:r>
        <w:t xml:space="preserve"> .</w:t>
      </w:r>
      <w:r>
        <w:br/>
        <w:t xml:space="preserve">6 . </w:t>
      </w:r>
      <w:r>
        <w:t>طلب</w:t>
      </w:r>
      <w:r>
        <w:t xml:space="preserve"> </w:t>
      </w:r>
      <w:r>
        <w:t>الشفيع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بغير</w:t>
      </w:r>
      <w:r>
        <w:t xml:space="preserve"> </w:t>
      </w:r>
      <w:r>
        <w:t>لفظ</w:t>
      </w:r>
      <w:r>
        <w:t xml:space="preserve"> </w:t>
      </w:r>
      <w:r>
        <w:t>الشفعة</w:t>
      </w:r>
      <w:r>
        <w:t xml:space="preserve"> </w:t>
      </w:r>
      <w:r>
        <w:t>عالما</w:t>
      </w:r>
      <w:r>
        <w:t xml:space="preserve"> </w:t>
      </w:r>
      <w:r>
        <w:t>او</w:t>
      </w:r>
      <w:r>
        <w:t xml:space="preserve"> </w:t>
      </w:r>
      <w:r>
        <w:t>ادعائه</w:t>
      </w:r>
      <w:r>
        <w:t xml:space="preserve"> </w:t>
      </w:r>
      <w:r>
        <w:t>ملكيتها</w:t>
      </w:r>
      <w:r>
        <w:t xml:space="preserve"> </w:t>
      </w:r>
      <w:r>
        <w:t>بغير</w:t>
      </w:r>
      <w:r>
        <w:t xml:space="preserve"> </w:t>
      </w:r>
      <w:r>
        <w:t>الشفعة</w:t>
      </w:r>
      <w:r>
        <w:t xml:space="preserve"> .</w:t>
      </w:r>
      <w:r>
        <w:br/>
        <w:t xml:space="preserve">7 . </w:t>
      </w:r>
      <w:r>
        <w:t>طلب</w:t>
      </w:r>
      <w:r>
        <w:t xml:space="preserve"> </w:t>
      </w:r>
      <w:r>
        <w:t>الشفيع</w:t>
      </w:r>
      <w:r>
        <w:t xml:space="preserve"> </w:t>
      </w:r>
      <w:r>
        <w:t>بعض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عالما</w:t>
      </w:r>
      <w:r>
        <w:t xml:space="preserve">,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تعددت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او</w:t>
      </w:r>
      <w:r>
        <w:t xml:space="preserve"> </w:t>
      </w:r>
      <w:r>
        <w:t>تعدد</w:t>
      </w:r>
      <w:r>
        <w:t xml:space="preserve"> </w:t>
      </w:r>
      <w:r>
        <w:t>المشترون</w:t>
      </w:r>
      <w:r>
        <w:t xml:space="preserve"> </w:t>
      </w:r>
      <w:r>
        <w:t>على</w:t>
      </w:r>
      <w:r>
        <w:t xml:space="preserve"> </w:t>
      </w:r>
      <w:r>
        <w:t>النحو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(1277)</w:t>
      </w:r>
      <w:r>
        <w:t xml:space="preserve">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شراء</w:t>
      </w:r>
      <w:r>
        <w:t xml:space="preserve"> </w:t>
      </w:r>
      <w:r>
        <w:t>الواحد</w:t>
      </w:r>
      <w:r>
        <w:t xml:space="preserve"> </w:t>
      </w:r>
      <w:r>
        <w:t>للجماعة</w:t>
      </w:r>
      <w:r>
        <w:t xml:space="preserve"> </w:t>
      </w:r>
      <w:r>
        <w:t>تعددا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يضف</w:t>
      </w:r>
      <w:r>
        <w:t xml:space="preserve"> </w:t>
      </w:r>
      <w:r>
        <w:t>اليهم</w:t>
      </w:r>
      <w:r>
        <w:t xml:space="preserve"> </w:t>
      </w:r>
      <w:r>
        <w:t>صراحةً</w:t>
      </w:r>
      <w:r>
        <w:t xml:space="preserve"> .</w:t>
      </w:r>
      <w:r>
        <w:br/>
        <w:t xml:space="preserve">8 . </w:t>
      </w:r>
      <w:r>
        <w:t>خروج</w:t>
      </w:r>
      <w:r>
        <w:t xml:space="preserve"> </w:t>
      </w:r>
      <w:r>
        <w:t>سبب</w:t>
      </w:r>
      <w:r>
        <w:t xml:space="preserve"> </w:t>
      </w:r>
      <w:r>
        <w:t>الشفعة</w:t>
      </w:r>
      <w:r>
        <w:t xml:space="preserve"> </w:t>
      </w:r>
      <w:r>
        <w:t>من</w:t>
      </w:r>
      <w:r>
        <w:t xml:space="preserve"> </w:t>
      </w:r>
      <w:r>
        <w:t>ملك</w:t>
      </w:r>
      <w:r>
        <w:t xml:space="preserve"> </w:t>
      </w:r>
      <w:r>
        <w:t>الشفيع</w:t>
      </w:r>
      <w:r>
        <w:t xml:space="preserve"> </w:t>
      </w:r>
      <w:r>
        <w:t>عالما</w:t>
      </w:r>
      <w:r>
        <w:t xml:space="preserve"> </w:t>
      </w:r>
      <w:r>
        <w:t>او</w:t>
      </w:r>
      <w:r>
        <w:t xml:space="preserve"> </w:t>
      </w:r>
      <w:r>
        <w:t>جاهلا</w:t>
      </w:r>
      <w:r>
        <w:t xml:space="preserve"> </w:t>
      </w:r>
      <w:r>
        <w:t>باختياره</w:t>
      </w:r>
      <w:r>
        <w:t xml:space="preserve"> </w:t>
      </w:r>
      <w:r>
        <w:t>او</w:t>
      </w:r>
      <w:r>
        <w:t xml:space="preserve"> </w:t>
      </w:r>
      <w:r>
        <w:t>بدون</w:t>
      </w:r>
      <w:r>
        <w:t xml:space="preserve"> </w:t>
      </w:r>
      <w:r>
        <w:t>اختياره</w:t>
      </w:r>
      <w:r>
        <w:t xml:space="preserve"> </w:t>
      </w:r>
      <w:r>
        <w:t>قبل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او</w:t>
      </w:r>
      <w:r>
        <w:t xml:space="preserve"> </w:t>
      </w:r>
      <w:r>
        <w:t>التسليم</w:t>
      </w:r>
      <w:r>
        <w:t xml:space="preserve"> </w:t>
      </w:r>
      <w:r>
        <w:t>له</w:t>
      </w:r>
      <w:r>
        <w:t xml:space="preserve"> </w:t>
      </w:r>
      <w:r>
        <w:t>طوعا</w:t>
      </w:r>
      <w:r>
        <w:t xml:space="preserve"> .</w:t>
      </w:r>
      <w:r>
        <w:br/>
        <w:t xml:space="preserve">9 . </w:t>
      </w:r>
      <w:r>
        <w:t>تراخي</w:t>
      </w:r>
      <w:r>
        <w:t xml:space="preserve"> </w:t>
      </w:r>
      <w:r>
        <w:t>الشفيع</w:t>
      </w:r>
      <w:r>
        <w:t xml:space="preserve"> </w:t>
      </w:r>
      <w:r>
        <w:t>الغائب</w:t>
      </w:r>
      <w:r>
        <w:t xml:space="preserve"> </w:t>
      </w:r>
      <w:r>
        <w:t>عن</w:t>
      </w:r>
      <w:r>
        <w:t xml:space="preserve"> </w:t>
      </w:r>
      <w:r>
        <w:t>مجلس</w:t>
      </w:r>
      <w:r>
        <w:t xml:space="preserve"> </w:t>
      </w:r>
      <w:r>
        <w:t>العدل</w:t>
      </w:r>
      <w:r>
        <w:t xml:space="preserve"> </w:t>
      </w:r>
      <w:r>
        <w:t>بعد</w:t>
      </w:r>
      <w:r>
        <w:t xml:space="preserve"> </w:t>
      </w:r>
      <w:r>
        <w:t>علمه</w:t>
      </w:r>
      <w:r>
        <w:t xml:space="preserve"> </w:t>
      </w:r>
      <w:r>
        <w:t>به</w:t>
      </w:r>
      <w:r>
        <w:t xml:space="preserve"> </w:t>
      </w:r>
      <w:r>
        <w:t>بشهادة</w:t>
      </w:r>
      <w:r>
        <w:t xml:space="preserve"> </w:t>
      </w:r>
      <w:r>
        <w:t>كاملة</w:t>
      </w:r>
      <w:r>
        <w:t xml:space="preserve"> </w:t>
      </w:r>
      <w:r>
        <w:t>على</w:t>
      </w:r>
      <w:r>
        <w:t xml:space="preserve"> </w:t>
      </w:r>
      <w:r>
        <w:t>التصرف</w:t>
      </w:r>
      <w:r>
        <w:t xml:space="preserve"> </w:t>
      </w:r>
      <w:r>
        <w:t>ولو</w:t>
      </w:r>
      <w:r>
        <w:t xml:space="preserve"> </w:t>
      </w:r>
      <w:r>
        <w:t>بغير</w:t>
      </w:r>
      <w:r>
        <w:t xml:space="preserve"> </w:t>
      </w:r>
      <w:r>
        <w:t>لفظ</w:t>
      </w:r>
      <w:r>
        <w:t xml:space="preserve"> </w:t>
      </w:r>
      <w:r>
        <w:t>الشهادة</w:t>
      </w:r>
      <w:r>
        <w:t xml:space="preserve"> </w:t>
      </w:r>
      <w:r>
        <w:t>او</w:t>
      </w:r>
      <w:r>
        <w:t xml:space="preserve"> </w:t>
      </w:r>
      <w:r>
        <w:t>تراخيه</w:t>
      </w:r>
      <w:r>
        <w:t xml:space="preserve"> </w:t>
      </w:r>
      <w:r>
        <w:t>بعد</w:t>
      </w:r>
      <w:r>
        <w:t xml:space="preserve"> </w:t>
      </w:r>
      <w:r>
        <w:t>علمه</w:t>
      </w:r>
      <w:r>
        <w:t xml:space="preserve"> </w:t>
      </w:r>
      <w:r>
        <w:t>بالعقد</w:t>
      </w:r>
      <w:r>
        <w:t xml:space="preserve"> </w:t>
      </w:r>
      <w:r>
        <w:t>بخبر</w:t>
      </w:r>
      <w:r>
        <w:t xml:space="preserve"> </w:t>
      </w:r>
      <w:r>
        <w:t>يفيد</w:t>
      </w:r>
      <w:r>
        <w:t xml:space="preserve"> </w:t>
      </w:r>
      <w:r>
        <w:t>الضن</w:t>
      </w:r>
      <w:r>
        <w:t xml:space="preserve"> </w:t>
      </w:r>
      <w:r>
        <w:t>مدة</w:t>
      </w:r>
      <w:r>
        <w:t xml:space="preserve"> </w:t>
      </w:r>
      <w:r>
        <w:t>تزيد</w:t>
      </w:r>
      <w:r>
        <w:t xml:space="preserve"> </w:t>
      </w:r>
      <w:r>
        <w:t>على</w:t>
      </w:r>
      <w:r>
        <w:t xml:space="preserve"> </w:t>
      </w:r>
      <w:r>
        <w:t>ما</w:t>
      </w:r>
      <w:r>
        <w:t xml:space="preserve"> </w:t>
      </w:r>
      <w:r>
        <w:t>يمكنه</w:t>
      </w:r>
      <w:r>
        <w:t xml:space="preserve"> </w:t>
      </w:r>
      <w:r>
        <w:t>فيه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,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معذورا</w:t>
      </w:r>
      <w:r>
        <w:t xml:space="preserve"> </w:t>
      </w:r>
      <w:r>
        <w:t>فمن</w:t>
      </w:r>
      <w:r>
        <w:t xml:space="preserve"> </w:t>
      </w:r>
      <w:r>
        <w:t>وقت</w:t>
      </w:r>
      <w:r>
        <w:t xml:space="preserve"> </w:t>
      </w:r>
      <w:r>
        <w:t>زوال</w:t>
      </w:r>
      <w:r>
        <w:t xml:space="preserve"> </w:t>
      </w:r>
      <w:r>
        <w:t>العذر</w:t>
      </w:r>
      <w:r>
        <w:t xml:space="preserve"> . </w:t>
      </w:r>
      <w:r>
        <w:t>والقول</w:t>
      </w:r>
      <w:r>
        <w:t xml:space="preserve"> </w:t>
      </w:r>
      <w:r>
        <w:t>قول</w:t>
      </w:r>
      <w:r>
        <w:t xml:space="preserve"> </w:t>
      </w:r>
      <w:r>
        <w:t>الشفيع</w:t>
      </w:r>
      <w:r>
        <w:t xml:space="preserve"> </w:t>
      </w:r>
      <w:r>
        <w:t>اذا</w:t>
      </w:r>
      <w:r>
        <w:t xml:space="preserve"> </w:t>
      </w:r>
      <w:r>
        <w:t>ادعى</w:t>
      </w:r>
      <w:r>
        <w:t xml:space="preserve"> </w:t>
      </w:r>
      <w:r>
        <w:t>عدم</w:t>
      </w:r>
      <w:r>
        <w:t xml:space="preserve"> </w:t>
      </w:r>
      <w:r>
        <w:t>حصول</w:t>
      </w:r>
      <w:r>
        <w:t xml:space="preserve"> </w:t>
      </w:r>
      <w:r>
        <w:t>الضن</w:t>
      </w:r>
      <w:r>
        <w:t xml:space="preserve"> </w:t>
      </w:r>
      <w:r>
        <w:t>وللمشتري</w:t>
      </w:r>
      <w:r>
        <w:t xml:space="preserve"> </w:t>
      </w:r>
      <w:r>
        <w:t>تحليفه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.</w:t>
      </w:r>
      <w:r>
        <w:br/>
        <w:t xml:space="preserve">10 . </w:t>
      </w:r>
      <w:r>
        <w:t>اذا</w:t>
      </w:r>
      <w:r>
        <w:t xml:space="preserve"> </w:t>
      </w:r>
      <w:r>
        <w:t>طلب</w:t>
      </w:r>
      <w:r>
        <w:t xml:space="preserve"> </w:t>
      </w:r>
      <w:r>
        <w:t>الشفيع</w:t>
      </w:r>
      <w:r>
        <w:t xml:space="preserve"> </w:t>
      </w:r>
      <w:r>
        <w:t>الشفعة</w:t>
      </w:r>
      <w:r>
        <w:t xml:space="preserve"> </w:t>
      </w:r>
      <w:r>
        <w:t>مع</w:t>
      </w:r>
      <w:r>
        <w:t xml:space="preserve"> </w:t>
      </w:r>
      <w:r>
        <w:t>شروط</w:t>
      </w:r>
      <w:r>
        <w:t xml:space="preserve"> </w:t>
      </w:r>
      <w:r>
        <w:t>الخيار</w:t>
      </w:r>
      <w:r>
        <w:t xml:space="preserve"> </w:t>
      </w:r>
      <w:r>
        <w:t>فيها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.</w:t>
      </w:r>
      <w:r>
        <w:br/>
        <w:t xml:space="preserve">11 .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الشفيع</w:t>
      </w:r>
      <w:r>
        <w:t xml:space="preserve"> </w:t>
      </w:r>
      <w:r>
        <w:t>قادرا</w:t>
      </w:r>
      <w:r>
        <w:t xml:space="preserve"> </w:t>
      </w:r>
      <w:r>
        <w:t>على</w:t>
      </w:r>
      <w:r>
        <w:t xml:space="preserve"> </w:t>
      </w:r>
      <w:r>
        <w:t>دفع</w:t>
      </w:r>
      <w:r>
        <w:t xml:space="preserve"> </w:t>
      </w:r>
      <w:r>
        <w:t>الثمن</w:t>
      </w:r>
      <w:r>
        <w:t xml:space="preserve"> </w:t>
      </w:r>
      <w:r>
        <w:t>وملحقاته</w:t>
      </w:r>
      <w:r>
        <w:t xml:space="preserve"> .</w:t>
      </w:r>
      <w:r>
        <w:br/>
      </w:r>
      <w:r>
        <w:t>المــادة</w:t>
      </w:r>
      <w:r>
        <w:t xml:space="preserve">(1270): </w:t>
      </w:r>
      <w:r>
        <w:t>يعتبر</w:t>
      </w:r>
      <w:r>
        <w:t xml:space="preserve"> </w:t>
      </w:r>
      <w:r>
        <w:t>تسليما</w:t>
      </w:r>
      <w:r>
        <w:t xml:space="preserve"> </w:t>
      </w:r>
      <w:r>
        <w:t>من</w:t>
      </w:r>
      <w:r>
        <w:t xml:space="preserve"> </w:t>
      </w:r>
      <w:r>
        <w:t>الشفيع</w:t>
      </w:r>
      <w:r>
        <w:t xml:space="preserve"> </w:t>
      </w:r>
      <w:r>
        <w:t>كل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على</w:t>
      </w:r>
      <w:r>
        <w:t xml:space="preserve"> </w:t>
      </w:r>
      <w:r>
        <w:t>عدم</w:t>
      </w:r>
      <w:r>
        <w:t xml:space="preserve"> </w:t>
      </w:r>
      <w:r>
        <w:t>الرغبة</w:t>
      </w:r>
      <w:r>
        <w:t xml:space="preserve"> </w:t>
      </w:r>
      <w:r>
        <w:t>في</w:t>
      </w:r>
      <w:r>
        <w:t xml:space="preserve"> </w:t>
      </w:r>
      <w:r>
        <w:t>الشفعة</w:t>
      </w:r>
      <w:r>
        <w:t xml:space="preserve">, </w:t>
      </w:r>
      <w:r>
        <w:t>وتبطل</w:t>
      </w:r>
      <w:r>
        <w:t xml:space="preserve"> </w:t>
      </w:r>
      <w:r>
        <w:t>به</w:t>
      </w:r>
      <w:r>
        <w:t xml:space="preserve"> </w:t>
      </w:r>
      <w:r>
        <w:t>الشفعة</w:t>
      </w:r>
      <w:r>
        <w:t xml:space="preserve"> </w:t>
      </w:r>
      <w:r>
        <w:t>ويسقط</w:t>
      </w:r>
      <w:r>
        <w:t xml:space="preserve"> </w:t>
      </w:r>
      <w:r>
        <w:t>حق</w:t>
      </w:r>
      <w:r>
        <w:t xml:space="preserve"> </w:t>
      </w:r>
      <w:r>
        <w:t>الشفيع</w:t>
      </w:r>
      <w:r>
        <w:t xml:space="preserve"> .</w:t>
      </w:r>
      <w:r>
        <w:br/>
      </w:r>
      <w:r>
        <w:t>المــادة</w:t>
      </w:r>
      <w:r>
        <w:t xml:space="preserve">(1271): </w:t>
      </w:r>
      <w:r>
        <w:t>اذا</w:t>
      </w:r>
      <w:r>
        <w:t xml:space="preserve"> </w:t>
      </w:r>
      <w:r>
        <w:t>صالح</w:t>
      </w:r>
      <w:r>
        <w:t xml:space="preserve"> </w:t>
      </w:r>
      <w:r>
        <w:t>الشفيع</w:t>
      </w:r>
      <w:r>
        <w:t xml:space="preserve"> </w:t>
      </w:r>
      <w:r>
        <w:t>المشتري</w:t>
      </w:r>
      <w:r>
        <w:t xml:space="preserve"> </w:t>
      </w:r>
      <w:r>
        <w:t>عن</w:t>
      </w:r>
      <w:r>
        <w:t xml:space="preserve"> </w:t>
      </w:r>
      <w:r>
        <w:t>الشفعة</w:t>
      </w:r>
      <w:r>
        <w:t xml:space="preserve"> </w:t>
      </w:r>
      <w:r>
        <w:t>على</w:t>
      </w:r>
      <w:r>
        <w:t xml:space="preserve"> </w:t>
      </w:r>
      <w:r>
        <w:t>عوض</w:t>
      </w:r>
      <w:r>
        <w:t xml:space="preserve"> </w:t>
      </w:r>
      <w:r>
        <w:t>بطلب</w:t>
      </w:r>
      <w:r>
        <w:t xml:space="preserve"> </w:t>
      </w:r>
      <w:r>
        <w:t>الشفعة</w:t>
      </w:r>
      <w:r>
        <w:t xml:space="preserve"> </w:t>
      </w:r>
      <w:r>
        <w:t>ويستحق</w:t>
      </w:r>
      <w:r>
        <w:t xml:space="preserve"> </w:t>
      </w:r>
      <w:r>
        <w:t>العوض</w:t>
      </w:r>
      <w:r>
        <w:t xml:space="preserve"> .</w:t>
      </w:r>
      <w:r>
        <w:br/>
      </w:r>
      <w:r>
        <w:t>المــادة</w:t>
      </w:r>
      <w:r>
        <w:t xml:space="preserve">(1272): </w:t>
      </w:r>
      <w:r>
        <w:t>اذا</w:t>
      </w:r>
      <w:r>
        <w:t xml:space="preserve"> </w:t>
      </w:r>
      <w:r>
        <w:t>علم</w:t>
      </w:r>
      <w:r>
        <w:t xml:space="preserve"> </w:t>
      </w:r>
      <w:r>
        <w:t>الشفيع</w:t>
      </w:r>
      <w:r>
        <w:t xml:space="preserve"> </w:t>
      </w:r>
      <w:r>
        <w:t>ان</w:t>
      </w:r>
      <w:r>
        <w:t xml:space="preserve"> </w:t>
      </w:r>
      <w:r>
        <w:t>المشفوع</w:t>
      </w:r>
      <w:r>
        <w:t xml:space="preserve"> </w:t>
      </w:r>
      <w:r>
        <w:t>فيه</w:t>
      </w:r>
      <w:r>
        <w:t xml:space="preserve"> </w:t>
      </w:r>
      <w:r>
        <w:t>بعض</w:t>
      </w:r>
      <w:r>
        <w:t xml:space="preserve"> </w:t>
      </w:r>
      <w:r>
        <w:t>العين</w:t>
      </w:r>
      <w:r>
        <w:t xml:space="preserve"> </w:t>
      </w:r>
      <w:r>
        <w:t>فاسقط</w:t>
      </w:r>
      <w:r>
        <w:t xml:space="preserve"> </w:t>
      </w:r>
      <w:r>
        <w:t>الشفعة</w:t>
      </w:r>
      <w:r>
        <w:t xml:space="preserve">, </w:t>
      </w:r>
      <w:r>
        <w:t>ثم</w:t>
      </w:r>
      <w:r>
        <w:t xml:space="preserve"> </w:t>
      </w:r>
      <w:r>
        <w:t>ظهر</w:t>
      </w:r>
      <w:r>
        <w:t xml:space="preserve"> </w:t>
      </w:r>
      <w:r>
        <w:t>ان</w:t>
      </w:r>
      <w:r>
        <w:t xml:space="preserve"> </w:t>
      </w:r>
      <w:r>
        <w:t>المشفوع</w:t>
      </w:r>
      <w:r>
        <w:t xml:space="preserve"> </w:t>
      </w:r>
      <w:r>
        <w:t>فيه</w:t>
      </w:r>
      <w:r>
        <w:t xml:space="preserve"> </w:t>
      </w:r>
      <w:r>
        <w:t>كلها</w:t>
      </w:r>
      <w:r>
        <w:t xml:space="preserve"> </w:t>
      </w:r>
      <w:r>
        <w:t>فله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الكل</w:t>
      </w:r>
      <w:r>
        <w:t xml:space="preserve">, </w:t>
      </w:r>
      <w:r>
        <w:t>وكذا</w:t>
      </w:r>
      <w:r>
        <w:t xml:space="preserve"> </w:t>
      </w:r>
      <w:r>
        <w:t>اذا</w:t>
      </w:r>
      <w:r>
        <w:t xml:space="preserve"> </w:t>
      </w:r>
      <w:r>
        <w:t>علم</w:t>
      </w:r>
      <w:r>
        <w:t xml:space="preserve"> </w:t>
      </w:r>
      <w:r>
        <w:t>الشفيع</w:t>
      </w:r>
      <w:r>
        <w:t xml:space="preserve"> </w:t>
      </w:r>
      <w:r>
        <w:t>ان</w:t>
      </w:r>
      <w:r>
        <w:t xml:space="preserve"> </w:t>
      </w:r>
      <w:r>
        <w:t>المشفوع</w:t>
      </w:r>
      <w:r>
        <w:t xml:space="preserve"> </w:t>
      </w:r>
      <w:r>
        <w:t>فيه</w:t>
      </w:r>
      <w:r>
        <w:t xml:space="preserve"> </w:t>
      </w:r>
      <w:r>
        <w:t>كل</w:t>
      </w:r>
      <w:r>
        <w:t xml:space="preserve"> </w:t>
      </w:r>
      <w:r>
        <w:t>العين</w:t>
      </w:r>
      <w:r>
        <w:t xml:space="preserve"> </w:t>
      </w:r>
      <w:r>
        <w:t>فاسقط</w:t>
      </w:r>
      <w:r>
        <w:t xml:space="preserve"> </w:t>
      </w:r>
      <w:r>
        <w:t>الشفعة</w:t>
      </w:r>
      <w:r>
        <w:t xml:space="preserve"> </w:t>
      </w:r>
      <w:r>
        <w:t>ثم</w:t>
      </w:r>
      <w:r>
        <w:t xml:space="preserve"> </w:t>
      </w:r>
      <w:r>
        <w:t>ظهر</w:t>
      </w:r>
      <w:r>
        <w:t xml:space="preserve"> </w:t>
      </w:r>
      <w:r>
        <w:t>ان</w:t>
      </w:r>
      <w:r>
        <w:t xml:space="preserve"> </w:t>
      </w:r>
      <w:r>
        <w:t>المشفوع</w:t>
      </w:r>
      <w:r>
        <w:t xml:space="preserve"> </w:t>
      </w:r>
      <w:r>
        <w:t>فيه</w:t>
      </w:r>
      <w:r>
        <w:t xml:space="preserve"> </w:t>
      </w:r>
      <w:r>
        <w:t>بعضها</w:t>
      </w:r>
      <w:r>
        <w:t xml:space="preserve"> </w:t>
      </w:r>
      <w:r>
        <w:t>فله</w:t>
      </w:r>
      <w:r>
        <w:t xml:space="preserve"> </w:t>
      </w:r>
      <w:r>
        <w:t>الشفعة</w:t>
      </w:r>
      <w:r>
        <w:t xml:space="preserve"> .</w:t>
      </w:r>
      <w:r>
        <w:br/>
      </w:r>
      <w:r>
        <w:t>المــادة</w:t>
      </w:r>
      <w:r>
        <w:t xml:space="preserve">(1273): </w:t>
      </w:r>
      <w:r>
        <w:t>اذا</w:t>
      </w:r>
      <w:r>
        <w:t xml:space="preserve"> </w:t>
      </w:r>
      <w:r>
        <w:t>تعددت</w:t>
      </w:r>
      <w:r>
        <w:t xml:space="preserve"> </w:t>
      </w:r>
      <w:r>
        <w:t>الصفقات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</w:t>
      </w:r>
      <w:r>
        <w:t>فوعة</w:t>
      </w:r>
      <w:r>
        <w:t xml:space="preserve"> </w:t>
      </w:r>
      <w:r>
        <w:t>فللشفيع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الصفقة</w:t>
      </w:r>
      <w:r>
        <w:t xml:space="preserve"> </w:t>
      </w:r>
      <w:r>
        <w:t>الاولى</w:t>
      </w:r>
      <w:r>
        <w:t xml:space="preserve"> </w:t>
      </w:r>
      <w:r>
        <w:t>ويشارك</w:t>
      </w:r>
      <w:r>
        <w:t xml:space="preserve"> </w:t>
      </w:r>
      <w:r>
        <w:t>فيما</w:t>
      </w:r>
      <w:r>
        <w:t xml:space="preserve"> </w:t>
      </w:r>
      <w:r>
        <w:t>بعدها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سببه</w:t>
      </w:r>
      <w:r>
        <w:t xml:space="preserve"> </w:t>
      </w:r>
      <w:r>
        <w:t>اخص</w:t>
      </w:r>
      <w:r>
        <w:t xml:space="preserve"> </w:t>
      </w:r>
      <w:r>
        <w:t>فهو</w:t>
      </w:r>
      <w:r>
        <w:t xml:space="preserve"> </w:t>
      </w:r>
      <w:r>
        <w:t>اولى</w:t>
      </w:r>
      <w:r>
        <w:t xml:space="preserve"> .</w:t>
      </w:r>
      <w:r>
        <w:br/>
      </w:r>
      <w:r>
        <w:t>المــادة</w:t>
      </w:r>
      <w:r>
        <w:t xml:space="preserve">(1274): </w:t>
      </w:r>
      <w:r>
        <w:t>يلزم</w:t>
      </w:r>
      <w:r>
        <w:t xml:space="preserve"> </w:t>
      </w:r>
      <w:r>
        <w:t>الشفيع</w:t>
      </w:r>
      <w:r>
        <w:t xml:space="preserve"> </w:t>
      </w:r>
      <w:r>
        <w:t>الحاضر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المجلس</w:t>
      </w:r>
      <w:r>
        <w:t xml:space="preserve">,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عذر</w:t>
      </w:r>
      <w:r>
        <w:t xml:space="preserve"> </w:t>
      </w:r>
      <w:r>
        <w:t>مقبول</w:t>
      </w:r>
      <w:r>
        <w:t xml:space="preserve">, </w:t>
      </w:r>
      <w:r>
        <w:t>ويلزم</w:t>
      </w:r>
      <w:r>
        <w:t xml:space="preserve"> </w:t>
      </w:r>
      <w:r>
        <w:t>الشفيع</w:t>
      </w:r>
      <w:r>
        <w:t xml:space="preserve"> </w:t>
      </w:r>
      <w:r>
        <w:t>الغائب</w:t>
      </w:r>
      <w:r>
        <w:t xml:space="preserve"> </w:t>
      </w:r>
      <w:r>
        <w:t>عن</w:t>
      </w:r>
      <w:r>
        <w:t xml:space="preserve"> </w:t>
      </w:r>
      <w:r>
        <w:t>مجلس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مجلس</w:t>
      </w:r>
      <w:r>
        <w:t xml:space="preserve"> </w:t>
      </w:r>
      <w:r>
        <w:t>علمه</w:t>
      </w:r>
      <w:r>
        <w:t xml:space="preserve"> </w:t>
      </w:r>
      <w:r>
        <w:t>بالعقد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له</w:t>
      </w:r>
      <w:r>
        <w:t xml:space="preserve"> </w:t>
      </w:r>
      <w:r>
        <w:t>عذر</w:t>
      </w:r>
      <w:r>
        <w:t xml:space="preserve"> </w:t>
      </w:r>
      <w:r>
        <w:t>مقبول</w:t>
      </w:r>
      <w:r>
        <w:t xml:space="preserve">, </w:t>
      </w:r>
      <w:r>
        <w:t>ويلزم</w:t>
      </w:r>
      <w:r>
        <w:t xml:space="preserve"> </w:t>
      </w:r>
      <w:r>
        <w:t>من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عذر</w:t>
      </w:r>
      <w:r>
        <w:t xml:space="preserve"> </w:t>
      </w:r>
      <w:r>
        <w:t>مقبول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الشفعة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زوال</w:t>
      </w:r>
      <w:r>
        <w:t xml:space="preserve"> </w:t>
      </w:r>
      <w:r>
        <w:t>العذر</w:t>
      </w:r>
      <w:r>
        <w:t xml:space="preserve">, </w:t>
      </w:r>
      <w:r>
        <w:t>ويكون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من</w:t>
      </w:r>
      <w:r>
        <w:t xml:space="preserve"> </w:t>
      </w:r>
      <w:r>
        <w:t>المشتري</w:t>
      </w:r>
      <w:r>
        <w:t xml:space="preserve">,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البائع</w:t>
      </w:r>
      <w:r>
        <w:t xml:space="preserve"> </w:t>
      </w:r>
      <w:r>
        <w:t>ويصح</w:t>
      </w:r>
      <w:r>
        <w:t xml:space="preserve"> </w:t>
      </w:r>
      <w:r>
        <w:t>طلبها</w:t>
      </w:r>
      <w:r>
        <w:t xml:space="preserve"> </w:t>
      </w:r>
      <w:r>
        <w:t>من</w:t>
      </w:r>
      <w:r>
        <w:t xml:space="preserve"> </w:t>
      </w:r>
      <w:r>
        <w:t>وكيل</w:t>
      </w:r>
      <w:r>
        <w:t xml:space="preserve"> </w:t>
      </w:r>
      <w:r>
        <w:t>المشتري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يضف</w:t>
      </w:r>
      <w:r>
        <w:t xml:space="preserve"> </w:t>
      </w:r>
      <w:r>
        <w:t>اليه</w:t>
      </w:r>
      <w:r>
        <w:t xml:space="preserve">, </w:t>
      </w:r>
      <w:r>
        <w:t>فاذا</w:t>
      </w:r>
      <w:r>
        <w:t xml:space="preserve"> </w:t>
      </w:r>
      <w:r>
        <w:t>سلم</w:t>
      </w:r>
      <w:r>
        <w:t xml:space="preserve"> </w:t>
      </w:r>
      <w:r>
        <w:t>الوكيل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للاصيل</w:t>
      </w:r>
      <w:r>
        <w:t xml:space="preserve"> </w:t>
      </w:r>
      <w:r>
        <w:t>فلا</w:t>
      </w:r>
      <w:r>
        <w:t xml:space="preserve"> </w:t>
      </w:r>
      <w:r>
        <w:t>يصح</w:t>
      </w:r>
      <w:r>
        <w:t xml:space="preserve"> </w:t>
      </w:r>
      <w:r>
        <w:t>الطلب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الاصيل</w:t>
      </w:r>
      <w:r>
        <w:t xml:space="preserve"> .</w:t>
      </w:r>
      <w:r>
        <w:br/>
      </w:r>
      <w:r>
        <w:t>المــادة</w:t>
      </w:r>
      <w:r>
        <w:t xml:space="preserve">(1275):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يستجب</w:t>
      </w:r>
      <w:r>
        <w:t xml:space="preserve"> </w:t>
      </w:r>
      <w:r>
        <w:t>المطلوب</w:t>
      </w:r>
      <w:r>
        <w:t xml:space="preserve"> </w:t>
      </w:r>
      <w:r>
        <w:t>للشفعة</w:t>
      </w:r>
      <w:r>
        <w:t xml:space="preserve"> </w:t>
      </w:r>
      <w:r>
        <w:t>طوعا</w:t>
      </w:r>
      <w:r>
        <w:t xml:space="preserve">, </w:t>
      </w:r>
      <w:r>
        <w:t>كان</w:t>
      </w:r>
      <w:r>
        <w:t xml:space="preserve"> </w:t>
      </w:r>
      <w:r>
        <w:t>للشفيع</w:t>
      </w:r>
      <w:r>
        <w:t xml:space="preserve"> </w:t>
      </w:r>
      <w:r>
        <w:t>طلب</w:t>
      </w:r>
      <w:r>
        <w:t xml:space="preserve"> </w:t>
      </w:r>
      <w:r>
        <w:t>مخاصمته</w:t>
      </w:r>
      <w:r>
        <w:t xml:space="preserve"> </w:t>
      </w:r>
      <w:r>
        <w:t>امام</w:t>
      </w:r>
      <w:r>
        <w:t xml:space="preserve"> </w:t>
      </w:r>
      <w:r>
        <w:t>القضاء</w:t>
      </w:r>
      <w:r>
        <w:t xml:space="preserve"> </w:t>
      </w:r>
      <w:r>
        <w:t>لتملك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, </w:t>
      </w:r>
      <w:r>
        <w:t>وان</w:t>
      </w:r>
      <w:r>
        <w:t xml:space="preserve"> </w:t>
      </w:r>
      <w:r>
        <w:t>لم</w:t>
      </w:r>
      <w:r>
        <w:t xml:space="preserve"> </w:t>
      </w:r>
      <w:r>
        <w:t>يرفعه</w:t>
      </w:r>
      <w:r>
        <w:t xml:space="preserve"> </w:t>
      </w:r>
      <w:r>
        <w:t>في</w:t>
      </w:r>
      <w:r>
        <w:t xml:space="preserve"> </w:t>
      </w:r>
      <w:r>
        <w:t>مدة</w:t>
      </w:r>
      <w:r>
        <w:t xml:space="preserve"> </w:t>
      </w:r>
      <w:r>
        <w:t>ثلاثين</w:t>
      </w:r>
      <w:r>
        <w:t xml:space="preserve"> </w:t>
      </w:r>
      <w:r>
        <w:t>يوما</w:t>
      </w:r>
      <w:r>
        <w:t xml:space="preserve"> </w:t>
      </w:r>
      <w:r>
        <w:t>من</w:t>
      </w:r>
      <w:r>
        <w:t xml:space="preserve"> </w:t>
      </w:r>
      <w:r>
        <w:t>وقت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سقط</w:t>
      </w:r>
      <w:r>
        <w:t xml:space="preserve"> </w:t>
      </w:r>
      <w:r>
        <w:t>حقه</w:t>
      </w:r>
      <w:r>
        <w:t xml:space="preserve"> </w:t>
      </w:r>
      <w:r>
        <w:t>الا</w:t>
      </w:r>
      <w:r>
        <w:t xml:space="preserve"> </w:t>
      </w:r>
      <w:r>
        <w:t>لعذر</w:t>
      </w:r>
      <w:r>
        <w:t xml:space="preserve"> </w:t>
      </w:r>
      <w:r>
        <w:t>مقبول</w:t>
      </w:r>
      <w:r>
        <w:t xml:space="preserve"> .</w:t>
      </w:r>
      <w:r>
        <w:br/>
      </w:r>
      <w:r>
        <w:t>المــادة</w:t>
      </w:r>
      <w:r>
        <w:t xml:space="preserve">(1276):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الترتيب</w:t>
      </w:r>
      <w:r>
        <w:t xml:space="preserve"> </w:t>
      </w:r>
      <w:r>
        <w:t>في</w:t>
      </w:r>
      <w:r>
        <w:t xml:space="preserve"> </w:t>
      </w:r>
      <w:r>
        <w:t>الطلب</w:t>
      </w:r>
      <w:r>
        <w:t xml:space="preserve"> </w:t>
      </w:r>
      <w:r>
        <w:t>بحسب</w:t>
      </w:r>
      <w:r>
        <w:t xml:space="preserve"> </w:t>
      </w:r>
      <w:r>
        <w:t>الترتيب</w:t>
      </w:r>
      <w:r>
        <w:t xml:space="preserve"> </w:t>
      </w:r>
      <w:r>
        <w:t>في</w:t>
      </w:r>
      <w:r>
        <w:t xml:space="preserve"> </w:t>
      </w:r>
      <w:r>
        <w:t>الاسباب</w:t>
      </w:r>
      <w:r>
        <w:t xml:space="preserve">, </w:t>
      </w:r>
      <w:r>
        <w:t>بل</w:t>
      </w:r>
      <w:r>
        <w:t xml:space="preserve"> </w:t>
      </w:r>
      <w:r>
        <w:t>يلزم</w:t>
      </w:r>
      <w:r>
        <w:t xml:space="preserve"> </w:t>
      </w:r>
      <w:r>
        <w:t>كل</w:t>
      </w:r>
      <w:r>
        <w:t xml:space="preserve"> </w:t>
      </w:r>
      <w:r>
        <w:t>الشفعاء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المبين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القانون</w:t>
      </w:r>
      <w:r>
        <w:t xml:space="preserve">, </w:t>
      </w:r>
      <w:r>
        <w:t>ولا</w:t>
      </w:r>
      <w:r>
        <w:t xml:space="preserve"> </w:t>
      </w:r>
      <w:r>
        <w:t>يعد</w:t>
      </w:r>
      <w:r>
        <w:t xml:space="preserve"> </w:t>
      </w:r>
      <w:r>
        <w:t>تراخيا</w:t>
      </w:r>
      <w:r>
        <w:t xml:space="preserve"> </w:t>
      </w:r>
      <w:r>
        <w:t>بعد</w:t>
      </w:r>
      <w:r>
        <w:t xml:space="preserve"> </w:t>
      </w:r>
      <w:r>
        <w:t>الطلب</w:t>
      </w:r>
      <w:r>
        <w:t xml:space="preserve"> </w:t>
      </w:r>
      <w:r>
        <w:t>انتظار</w:t>
      </w:r>
      <w:r>
        <w:t xml:space="preserve"> </w:t>
      </w:r>
      <w:r>
        <w:t>الحكم</w:t>
      </w:r>
      <w:r>
        <w:t xml:space="preserve"> </w:t>
      </w:r>
      <w:r>
        <w:t>في</w:t>
      </w:r>
      <w:r>
        <w:t xml:space="preserve"> </w:t>
      </w:r>
      <w:r>
        <w:t>خصومة</w:t>
      </w:r>
      <w:r>
        <w:t xml:space="preserve"> </w:t>
      </w:r>
      <w:r>
        <w:t>الاخص</w:t>
      </w:r>
      <w:r>
        <w:t xml:space="preserve"> </w:t>
      </w:r>
      <w:r>
        <w:t>سببا</w:t>
      </w:r>
      <w:r>
        <w:t xml:space="preserve"> .</w:t>
      </w:r>
      <w:r>
        <w:br/>
      </w:r>
      <w:r>
        <w:t>المــادة</w:t>
      </w:r>
      <w:r>
        <w:t xml:space="preserve">(1277): </w:t>
      </w:r>
      <w:r>
        <w:t>الشفعة</w:t>
      </w:r>
      <w:r>
        <w:t xml:space="preserve"> </w:t>
      </w:r>
      <w:r>
        <w:t>لا</w:t>
      </w:r>
      <w:r>
        <w:t xml:space="preserve"> </w:t>
      </w:r>
      <w:r>
        <w:t>تقبل</w:t>
      </w:r>
      <w:r>
        <w:t xml:space="preserve"> </w:t>
      </w:r>
      <w:r>
        <w:t>التجزئة،</w:t>
      </w:r>
      <w:r>
        <w:t xml:space="preserve"> </w:t>
      </w:r>
      <w:r>
        <w:t>فيلزم</w:t>
      </w:r>
      <w:r>
        <w:t xml:space="preserve"> </w:t>
      </w:r>
      <w:r>
        <w:t>الشفيع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كلها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تعددت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وقام</w:t>
      </w:r>
      <w:r>
        <w:t xml:space="preserve"> </w:t>
      </w:r>
      <w:r>
        <w:t>سبب</w:t>
      </w:r>
      <w:r>
        <w:t xml:space="preserve"> </w:t>
      </w:r>
      <w:r>
        <w:t>الشفعة</w:t>
      </w:r>
      <w:r>
        <w:t xml:space="preserve"> </w:t>
      </w:r>
      <w:r>
        <w:t>بواحد</w:t>
      </w:r>
      <w:r>
        <w:t xml:space="preserve"> </w:t>
      </w:r>
      <w:r>
        <w:t>من</w:t>
      </w:r>
      <w:r>
        <w:t xml:space="preserve"> </w:t>
      </w:r>
      <w:r>
        <w:t>افرادها</w:t>
      </w:r>
      <w:r>
        <w:t xml:space="preserve"> </w:t>
      </w:r>
      <w:r>
        <w:t>او</w:t>
      </w:r>
      <w:r>
        <w:t xml:space="preserve"> </w:t>
      </w:r>
      <w:r>
        <w:t>تعدد</w:t>
      </w:r>
      <w:r>
        <w:t xml:space="preserve"> </w:t>
      </w:r>
      <w:r>
        <w:t>المشترون،</w:t>
      </w:r>
      <w:r>
        <w:t xml:space="preserve"> </w:t>
      </w:r>
      <w:r>
        <w:t>فيجوز</w:t>
      </w:r>
      <w:r>
        <w:t xml:space="preserve"> </w:t>
      </w:r>
      <w:r>
        <w:t>للشفيع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فيما</w:t>
      </w:r>
      <w:r>
        <w:t xml:space="preserve"> </w:t>
      </w:r>
      <w:r>
        <w:t>قام</w:t>
      </w:r>
      <w:r>
        <w:t xml:space="preserve"> </w:t>
      </w:r>
      <w:r>
        <w:t>به</w:t>
      </w:r>
      <w:r>
        <w:t xml:space="preserve"> </w:t>
      </w:r>
      <w:r>
        <w:t>سببها</w:t>
      </w:r>
      <w:r>
        <w:t xml:space="preserve"> </w:t>
      </w:r>
      <w:r>
        <w:t>في</w:t>
      </w:r>
      <w:r>
        <w:t xml:space="preserve"> </w:t>
      </w:r>
      <w:r>
        <w:t>الحالة</w:t>
      </w:r>
      <w:r>
        <w:t xml:space="preserve"> </w:t>
      </w:r>
      <w:r>
        <w:t>الاولى</w:t>
      </w:r>
      <w:r>
        <w:t xml:space="preserve"> </w:t>
      </w:r>
      <w:r>
        <w:t>وطلب</w:t>
      </w:r>
      <w:r>
        <w:t xml:space="preserve"> </w:t>
      </w:r>
      <w:r>
        <w:t>نصيب</w:t>
      </w:r>
      <w:r>
        <w:t xml:space="preserve"> </w:t>
      </w:r>
      <w:r>
        <w:t>بعض</w:t>
      </w:r>
      <w:r>
        <w:t xml:space="preserve"> </w:t>
      </w:r>
      <w:r>
        <w:t>المشترون</w:t>
      </w:r>
      <w:r>
        <w:t xml:space="preserve"> </w:t>
      </w:r>
      <w:r>
        <w:t>في</w:t>
      </w:r>
      <w:r>
        <w:t xml:space="preserve"> </w:t>
      </w:r>
      <w:r>
        <w:t>الحالة</w:t>
      </w:r>
      <w:r>
        <w:t xml:space="preserve"> </w:t>
      </w:r>
      <w:r>
        <w:t>الثانية،واذا</w:t>
      </w:r>
      <w:r>
        <w:t xml:space="preserve"> </w:t>
      </w:r>
      <w:r>
        <w:t>اشترى</w:t>
      </w:r>
      <w:r>
        <w:t xml:space="preserve"> </w:t>
      </w:r>
      <w:r>
        <w:t>الواحد</w:t>
      </w:r>
      <w:r>
        <w:t xml:space="preserve"> </w:t>
      </w:r>
      <w:r>
        <w:t>لجماعة</w:t>
      </w:r>
      <w:r>
        <w:t xml:space="preserve"> </w:t>
      </w:r>
      <w:r>
        <w:t>ولم</w:t>
      </w:r>
      <w:r>
        <w:t xml:space="preserve"> </w:t>
      </w:r>
      <w:r>
        <w:t>يضف</w:t>
      </w:r>
      <w:r>
        <w:t xml:space="preserve"> </w:t>
      </w:r>
      <w:r>
        <w:t>اليهم</w:t>
      </w:r>
      <w:r>
        <w:t xml:space="preserve"> </w:t>
      </w:r>
      <w:r>
        <w:t>فلا</w:t>
      </w:r>
      <w:r>
        <w:t xml:space="preserve"> </w:t>
      </w:r>
      <w:r>
        <w:t>يعتبر</w:t>
      </w:r>
      <w:r>
        <w:t xml:space="preserve"> </w:t>
      </w:r>
      <w:r>
        <w:t>هذا</w:t>
      </w:r>
      <w:r>
        <w:t xml:space="preserve"> </w:t>
      </w:r>
      <w:r>
        <w:t>تعددا</w:t>
      </w:r>
      <w:r>
        <w:t xml:space="preserve"> .</w:t>
      </w:r>
      <w:r>
        <w:br/>
      </w:r>
      <w:r>
        <w:t>المــادة</w:t>
      </w:r>
      <w:r>
        <w:t xml:space="preserve">(1278): </w:t>
      </w:r>
      <w:r>
        <w:t>يقوم</w:t>
      </w:r>
      <w:r>
        <w:t xml:space="preserve"> </w:t>
      </w:r>
      <w:r>
        <w:t>ولي</w:t>
      </w:r>
      <w:r>
        <w:t xml:space="preserve"> </w:t>
      </w:r>
      <w:r>
        <w:t>الصغير</w:t>
      </w:r>
      <w:r>
        <w:t xml:space="preserve"> </w:t>
      </w:r>
      <w:r>
        <w:t>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مقامه</w:t>
      </w:r>
      <w:r>
        <w:t xml:space="preserve"> </w:t>
      </w:r>
      <w:r>
        <w:t>في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له</w:t>
      </w:r>
      <w:r>
        <w:t xml:space="preserve"> </w:t>
      </w:r>
      <w:r>
        <w:t>ويجوز</w:t>
      </w:r>
      <w:r>
        <w:t xml:space="preserve"> </w:t>
      </w:r>
      <w:r>
        <w:t>للشفيع</w:t>
      </w:r>
      <w:r>
        <w:t xml:space="preserve"> </w:t>
      </w:r>
      <w:r>
        <w:t>الغائب</w:t>
      </w:r>
      <w:r>
        <w:t xml:space="preserve"> </w:t>
      </w:r>
      <w:r>
        <w:t>ان</w:t>
      </w:r>
      <w:r>
        <w:t xml:space="preserve"> </w:t>
      </w:r>
      <w:r>
        <w:t>يوكل</w:t>
      </w:r>
      <w:r>
        <w:t xml:space="preserve"> </w:t>
      </w:r>
      <w:r>
        <w:t>عنه</w:t>
      </w:r>
      <w:r>
        <w:t xml:space="preserve"> </w:t>
      </w:r>
      <w:r>
        <w:t>من</w:t>
      </w:r>
      <w:r>
        <w:t xml:space="preserve"> </w:t>
      </w:r>
      <w:r>
        <w:t>يقدم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له</w:t>
      </w:r>
      <w:r>
        <w:t xml:space="preserve"> .</w:t>
      </w:r>
      <w:r>
        <w:br/>
      </w:r>
      <w:r>
        <w:t>المــادة</w:t>
      </w:r>
      <w:r>
        <w:t xml:space="preserve">(1279): </w:t>
      </w:r>
      <w:r>
        <w:t>يلزم</w:t>
      </w:r>
      <w:r>
        <w:t xml:space="preserve"> </w:t>
      </w:r>
      <w:r>
        <w:t>الشفيع</w:t>
      </w:r>
      <w:r>
        <w:t xml:space="preserve"> </w:t>
      </w:r>
      <w:r>
        <w:t>ان</w:t>
      </w:r>
      <w:r>
        <w:t xml:space="preserve"> </w:t>
      </w:r>
      <w:r>
        <w:t>يؤدي</w:t>
      </w:r>
      <w:r>
        <w:t xml:space="preserve"> </w:t>
      </w:r>
      <w:r>
        <w:t>للمشتري</w:t>
      </w:r>
      <w:r>
        <w:t xml:space="preserve"> </w:t>
      </w:r>
      <w:r>
        <w:t>ومن</w:t>
      </w:r>
      <w:r>
        <w:t xml:space="preserve"> </w:t>
      </w:r>
      <w:r>
        <w:t>في</w:t>
      </w:r>
      <w:r>
        <w:t xml:space="preserve"> </w:t>
      </w:r>
      <w:r>
        <w:t>حكمه</w:t>
      </w:r>
      <w:r>
        <w:t xml:space="preserve"> </w:t>
      </w:r>
      <w:r>
        <w:t>ما</w:t>
      </w:r>
      <w:r>
        <w:t xml:space="preserve"> </w:t>
      </w:r>
      <w:r>
        <w:t>ياتي</w:t>
      </w:r>
      <w:r>
        <w:t xml:space="preserve"> : –</w:t>
      </w:r>
      <w:r>
        <w:br/>
        <w:t xml:space="preserve">1 . </w:t>
      </w:r>
      <w:r>
        <w:t>مثل</w:t>
      </w:r>
      <w:r>
        <w:t xml:space="preserve"> </w:t>
      </w:r>
      <w:r>
        <w:t>العوض</w:t>
      </w:r>
      <w:r>
        <w:t xml:space="preserve"> </w:t>
      </w:r>
      <w:r>
        <w:t>قدرا</w:t>
      </w:r>
      <w:r>
        <w:t xml:space="preserve"> </w:t>
      </w:r>
      <w:r>
        <w:t>وجنسا</w:t>
      </w:r>
      <w:r>
        <w:t xml:space="preserve"> </w:t>
      </w:r>
      <w:r>
        <w:t>ونوعا</w:t>
      </w:r>
      <w:r>
        <w:t xml:space="preserve"> </w:t>
      </w:r>
      <w:r>
        <w:t>وصفة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مثليا</w:t>
      </w:r>
      <w:r>
        <w:t xml:space="preserve">, </w:t>
      </w:r>
      <w:r>
        <w:t>وقيمته</w:t>
      </w:r>
      <w:r>
        <w:t xml:space="preserve"> </w:t>
      </w:r>
      <w:r>
        <w:t>وقت</w:t>
      </w:r>
      <w:r>
        <w:t xml:space="preserve"> </w:t>
      </w:r>
      <w:r>
        <w:t>العقد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قيميا</w:t>
      </w:r>
      <w:r>
        <w:t xml:space="preserve"> .</w:t>
      </w:r>
      <w:r>
        <w:br/>
        <w:t xml:space="preserve">2 . </w:t>
      </w:r>
      <w:r>
        <w:t>ما</w:t>
      </w:r>
      <w:r>
        <w:t xml:space="preserve"> </w:t>
      </w:r>
      <w:r>
        <w:t>غرمه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الشراء</w:t>
      </w:r>
      <w:r>
        <w:t xml:space="preserve"> </w:t>
      </w:r>
      <w:r>
        <w:t>كاجرة</w:t>
      </w:r>
      <w:r>
        <w:t xml:space="preserve"> </w:t>
      </w:r>
      <w:r>
        <w:t>كتابة</w:t>
      </w:r>
      <w:r>
        <w:t xml:space="preserve"> </w:t>
      </w:r>
      <w:r>
        <w:t>الح</w:t>
      </w:r>
      <w:r>
        <w:t>جج</w:t>
      </w:r>
      <w:r>
        <w:t xml:space="preserve"> </w:t>
      </w:r>
      <w:r>
        <w:t>واجرة</w:t>
      </w:r>
      <w:r>
        <w:t xml:space="preserve"> </w:t>
      </w:r>
      <w:r>
        <w:t>الدلال</w:t>
      </w:r>
      <w:r>
        <w:t xml:space="preserve"> </w:t>
      </w:r>
      <w:r>
        <w:t>ورسوم</w:t>
      </w:r>
      <w:r>
        <w:t xml:space="preserve"> </w:t>
      </w:r>
      <w:r>
        <w:t>تعميد</w:t>
      </w:r>
      <w:r>
        <w:t xml:space="preserve"> </w:t>
      </w:r>
      <w:r>
        <w:t>الحجج</w:t>
      </w:r>
      <w:r>
        <w:t xml:space="preserve"> </w:t>
      </w:r>
      <w:r>
        <w:t>وما</w:t>
      </w:r>
      <w:r>
        <w:t xml:space="preserve"> </w:t>
      </w:r>
      <w:r>
        <w:t>الى</w:t>
      </w:r>
      <w:r>
        <w:t xml:space="preserve"> </w:t>
      </w:r>
      <w:r>
        <w:t>ذلك</w:t>
      </w:r>
      <w:r>
        <w:t xml:space="preserve"> </w:t>
      </w:r>
      <w:r>
        <w:t>من</w:t>
      </w:r>
      <w:r>
        <w:t xml:space="preserve"> </w:t>
      </w:r>
      <w:r>
        <w:t>المصاريف</w:t>
      </w:r>
      <w:r>
        <w:t xml:space="preserve"> </w:t>
      </w:r>
      <w:r>
        <w:t>الرسمية</w:t>
      </w:r>
      <w:r>
        <w:t xml:space="preserve"> </w:t>
      </w:r>
      <w:r>
        <w:t>فهي</w:t>
      </w:r>
      <w:r>
        <w:t xml:space="preserve"> </w:t>
      </w:r>
      <w:r>
        <w:t>تعتبر</w:t>
      </w:r>
      <w:r>
        <w:t xml:space="preserve"> </w:t>
      </w:r>
      <w:r>
        <w:t>جزءا</w:t>
      </w:r>
      <w:r>
        <w:t xml:space="preserve"> </w:t>
      </w:r>
      <w:r>
        <w:t>من</w:t>
      </w:r>
      <w:r>
        <w:t xml:space="preserve"> </w:t>
      </w:r>
      <w:r>
        <w:t>العوض</w:t>
      </w:r>
      <w:r>
        <w:t xml:space="preserve"> .</w:t>
      </w:r>
      <w:r>
        <w:br/>
      </w:r>
      <w:r>
        <w:t>المــادة</w:t>
      </w:r>
      <w:r>
        <w:t xml:space="preserve">(1280): </w:t>
      </w:r>
      <w:r>
        <w:t>اذا</w:t>
      </w:r>
      <w:r>
        <w:t xml:space="preserve"> </w:t>
      </w:r>
      <w:r>
        <w:t>تاخر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الى</w:t>
      </w:r>
      <w:r>
        <w:t xml:space="preserve"> </w:t>
      </w:r>
      <w:r>
        <w:t>وقت</w:t>
      </w:r>
      <w:r>
        <w:t xml:space="preserve"> </w:t>
      </w:r>
      <w:r>
        <w:t>نقصت</w:t>
      </w:r>
      <w:r>
        <w:t xml:space="preserve"> </w:t>
      </w:r>
      <w:r>
        <w:t>فيه</w:t>
      </w:r>
      <w:r>
        <w:t xml:space="preserve"> </w:t>
      </w:r>
      <w:r>
        <w:t>او</w:t>
      </w:r>
      <w:r>
        <w:t xml:space="preserve"> </w:t>
      </w:r>
      <w:r>
        <w:t>زادت</w:t>
      </w:r>
      <w:r>
        <w:t xml:space="preserve"> </w:t>
      </w:r>
      <w:r>
        <w:t>قيمة</w:t>
      </w:r>
      <w:r>
        <w:t xml:space="preserve"> </w:t>
      </w:r>
      <w:r>
        <w:t>النقود</w:t>
      </w:r>
      <w:r>
        <w:t xml:space="preserve"> </w:t>
      </w:r>
      <w:r>
        <w:t>التي</w:t>
      </w:r>
      <w:r>
        <w:t xml:space="preserve"> </w:t>
      </w:r>
      <w:r>
        <w:t>جرى</w:t>
      </w:r>
      <w:r>
        <w:t xml:space="preserve"> </w:t>
      </w:r>
      <w:r>
        <w:t>التعامل</w:t>
      </w:r>
      <w:r>
        <w:t xml:space="preserve"> </w:t>
      </w:r>
      <w:r>
        <w:t>بها</w:t>
      </w:r>
      <w:r>
        <w:t xml:space="preserve"> </w:t>
      </w:r>
      <w:r>
        <w:t>غير</w:t>
      </w:r>
      <w:r>
        <w:t xml:space="preserve"> </w:t>
      </w:r>
      <w:r>
        <w:t>الذهب</w:t>
      </w:r>
      <w:r>
        <w:t xml:space="preserve"> </w:t>
      </w:r>
      <w:r>
        <w:t>والفضة</w:t>
      </w:r>
      <w:r>
        <w:t>,</w:t>
      </w:r>
      <w:r>
        <w:t>لزم</w:t>
      </w:r>
      <w:r>
        <w:t xml:space="preserve"> </w:t>
      </w:r>
      <w:r>
        <w:t>ان</w:t>
      </w:r>
      <w:r>
        <w:t xml:space="preserve"> </w:t>
      </w:r>
      <w:r>
        <w:t>يؤدي</w:t>
      </w:r>
      <w:r>
        <w:t xml:space="preserve"> </w:t>
      </w:r>
      <w:r>
        <w:t>مقدار</w:t>
      </w:r>
      <w:r>
        <w:t xml:space="preserve"> </w:t>
      </w:r>
      <w:r>
        <w:t>قيمة</w:t>
      </w:r>
      <w:r>
        <w:t xml:space="preserve"> </w:t>
      </w:r>
      <w:r>
        <w:t>العوض</w:t>
      </w:r>
      <w:r>
        <w:t xml:space="preserve">, </w:t>
      </w:r>
      <w:r>
        <w:t>ويستعان</w:t>
      </w:r>
      <w:r>
        <w:t xml:space="preserve"> </w:t>
      </w:r>
      <w:r>
        <w:t>في</w:t>
      </w:r>
      <w:r>
        <w:t xml:space="preserve"> </w:t>
      </w:r>
      <w:r>
        <w:t>التقدير</w:t>
      </w:r>
      <w:r>
        <w:t xml:space="preserve"> </w:t>
      </w:r>
      <w:r>
        <w:t>بالمقومين</w:t>
      </w:r>
      <w:r>
        <w:t xml:space="preserve"> </w:t>
      </w:r>
      <w:r>
        <w:t>العدول</w:t>
      </w:r>
      <w:r>
        <w:t xml:space="preserve"> </w:t>
      </w:r>
      <w:r>
        <w:t>ولا</w:t>
      </w:r>
      <w:r>
        <w:t xml:space="preserve"> </w:t>
      </w:r>
      <w:r>
        <w:t>اثر</w:t>
      </w:r>
      <w:r>
        <w:t xml:space="preserve"> </w:t>
      </w:r>
      <w:r>
        <w:t>للزيادة</w:t>
      </w:r>
      <w:r>
        <w:t xml:space="preserve"> </w:t>
      </w:r>
      <w:r>
        <w:t>في</w:t>
      </w:r>
      <w:r>
        <w:t xml:space="preserve"> </w:t>
      </w:r>
      <w:r>
        <w:t>قيمة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او</w:t>
      </w:r>
      <w:r>
        <w:t xml:space="preserve"> </w:t>
      </w:r>
      <w:r>
        <w:t>نقصانها</w:t>
      </w:r>
      <w:r>
        <w:t xml:space="preserve"> .</w:t>
      </w:r>
      <w:r>
        <w:br/>
      </w:r>
      <w:r>
        <w:t>المــادة</w:t>
      </w:r>
      <w:r>
        <w:t xml:space="preserve">(1281): </w:t>
      </w:r>
      <w:r>
        <w:t>يلزم</w:t>
      </w:r>
      <w:r>
        <w:t xml:space="preserve"> </w:t>
      </w:r>
      <w:r>
        <w:t>الشفيع</w:t>
      </w:r>
      <w:r>
        <w:t xml:space="preserve"> </w:t>
      </w:r>
      <w:r>
        <w:t>تعجيل</w:t>
      </w:r>
      <w:r>
        <w:t xml:space="preserve"> </w:t>
      </w:r>
      <w:r>
        <w:t>العوض</w:t>
      </w:r>
      <w:r>
        <w:t xml:space="preserve"> </w:t>
      </w:r>
      <w:r>
        <w:t>المؤجل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, </w:t>
      </w:r>
      <w:r>
        <w:t>ولا</w:t>
      </w:r>
      <w:r>
        <w:t xml:space="preserve"> </w:t>
      </w:r>
      <w:r>
        <w:t>ينتظر</w:t>
      </w:r>
      <w:r>
        <w:t xml:space="preserve"> </w:t>
      </w:r>
      <w:r>
        <w:t>حلول</w:t>
      </w:r>
      <w:r>
        <w:t xml:space="preserve"> </w:t>
      </w:r>
      <w:r>
        <w:t>الاجل</w:t>
      </w:r>
      <w:r>
        <w:t xml:space="preserve"> .</w:t>
      </w:r>
      <w:r>
        <w:br/>
      </w:r>
      <w:r>
        <w:t>المــادة</w:t>
      </w:r>
      <w:r>
        <w:t xml:space="preserve">(1282): </w:t>
      </w:r>
      <w:r>
        <w:t>يشترط</w:t>
      </w:r>
      <w:r>
        <w:t xml:space="preserve"> </w:t>
      </w:r>
      <w:r>
        <w:t>للحكم</w:t>
      </w:r>
      <w:r>
        <w:t xml:space="preserve"> </w:t>
      </w:r>
      <w:r>
        <w:t>بالشفعة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الشفيع</w:t>
      </w:r>
      <w:r>
        <w:t xml:space="preserve"> </w:t>
      </w:r>
      <w:r>
        <w:t>قادرا</w:t>
      </w:r>
      <w:r>
        <w:t xml:space="preserve"> </w:t>
      </w:r>
      <w:r>
        <w:t>على</w:t>
      </w:r>
      <w:r>
        <w:t xml:space="preserve"> </w:t>
      </w:r>
      <w:r>
        <w:t>دفع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قيمته</w:t>
      </w:r>
      <w:r>
        <w:t xml:space="preserve"> </w:t>
      </w:r>
      <w:r>
        <w:t>وقت</w:t>
      </w:r>
      <w:r>
        <w:t xml:space="preserve"> </w:t>
      </w:r>
      <w:r>
        <w:t>الطلب</w:t>
      </w:r>
      <w:r>
        <w:t xml:space="preserve"> </w:t>
      </w:r>
      <w:r>
        <w:t>ويحكم</w:t>
      </w:r>
      <w:r>
        <w:t xml:space="preserve"> </w:t>
      </w:r>
      <w:r>
        <w:t>بالشفعة</w:t>
      </w:r>
      <w:r>
        <w:t xml:space="preserve"> </w:t>
      </w:r>
      <w:r>
        <w:t>للش</w:t>
      </w:r>
      <w:r>
        <w:t>فيع</w:t>
      </w:r>
      <w:r>
        <w:t xml:space="preserve"> </w:t>
      </w:r>
      <w:r>
        <w:t>القادر</w:t>
      </w:r>
      <w:r>
        <w:t xml:space="preserve"> </w:t>
      </w:r>
      <w:r>
        <w:t>اذا</w:t>
      </w:r>
      <w:r>
        <w:t xml:space="preserve"> </w:t>
      </w:r>
      <w:r>
        <w:t>غاب</w:t>
      </w:r>
      <w:r>
        <w:t xml:space="preserve"> </w:t>
      </w:r>
      <w:r>
        <w:t>المشتري</w:t>
      </w:r>
      <w:r>
        <w:t xml:space="preserve"> </w:t>
      </w:r>
      <w:r>
        <w:t>او</w:t>
      </w:r>
      <w:r>
        <w:t xml:space="preserve"> </w:t>
      </w:r>
      <w:r>
        <w:t>تمرد</w:t>
      </w:r>
      <w:r>
        <w:t xml:space="preserve"> </w:t>
      </w:r>
      <w:r>
        <w:t>عن</w:t>
      </w:r>
      <w:r>
        <w:t xml:space="preserve"> </w:t>
      </w:r>
      <w:r>
        <w:t>الحضور</w:t>
      </w:r>
      <w:r>
        <w:t xml:space="preserve"> .</w:t>
      </w:r>
      <w:r>
        <w:br/>
      </w:r>
      <w:r>
        <w:t>المــادة</w:t>
      </w:r>
      <w:r>
        <w:t xml:space="preserve">(1283): </w:t>
      </w:r>
      <w:r>
        <w:t>اذا</w:t>
      </w:r>
      <w:r>
        <w:t xml:space="preserve"> </w:t>
      </w:r>
      <w:r>
        <w:t>طلب</w:t>
      </w:r>
      <w:r>
        <w:t xml:space="preserve"> </w:t>
      </w:r>
      <w:r>
        <w:t>المشتري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له</w:t>
      </w:r>
      <w:r>
        <w:t xml:space="preserve"> </w:t>
      </w:r>
      <w:r>
        <w:t>الشفيع</w:t>
      </w:r>
      <w:r>
        <w:t xml:space="preserve"> </w:t>
      </w:r>
      <w:r>
        <w:t>ما</w:t>
      </w:r>
      <w:r>
        <w:t xml:space="preserve"> </w:t>
      </w:r>
      <w:r>
        <w:t>يلزمه</w:t>
      </w:r>
      <w:r>
        <w:t xml:space="preserve"> </w:t>
      </w:r>
      <w:r>
        <w:t>دفعه</w:t>
      </w:r>
      <w:r>
        <w:t xml:space="preserve"> </w:t>
      </w:r>
      <w:r>
        <w:t>فلا</w:t>
      </w:r>
      <w:r>
        <w:t xml:space="preserve"> </w:t>
      </w:r>
      <w:r>
        <w:t>يحكم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ان</w:t>
      </w:r>
      <w:r>
        <w:t xml:space="preserve"> </w:t>
      </w:r>
      <w:r>
        <w:t>يدفع</w:t>
      </w:r>
      <w:r>
        <w:t xml:space="preserve"> </w:t>
      </w:r>
      <w:r>
        <w:t>المشتري</w:t>
      </w:r>
      <w:r>
        <w:t xml:space="preserve">,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ير</w:t>
      </w:r>
      <w:r>
        <w:t xml:space="preserve"> </w:t>
      </w:r>
      <w:r>
        <w:t>القاضي</w:t>
      </w:r>
      <w:r>
        <w:t xml:space="preserve"> </w:t>
      </w:r>
      <w:r>
        <w:t>بناء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الشفيع</w:t>
      </w:r>
      <w:r>
        <w:t xml:space="preserve"> </w:t>
      </w:r>
      <w:r>
        <w:t>لعذر</w:t>
      </w:r>
      <w:r>
        <w:t xml:space="preserve"> </w:t>
      </w:r>
      <w:r>
        <w:t>مقبول</w:t>
      </w:r>
      <w:r>
        <w:t xml:space="preserve"> </w:t>
      </w:r>
      <w:r>
        <w:t>تاجيل</w:t>
      </w:r>
      <w:r>
        <w:t xml:space="preserve"> </w:t>
      </w:r>
      <w:r>
        <w:t>الشفيع</w:t>
      </w:r>
      <w:r>
        <w:t xml:space="preserve"> </w:t>
      </w:r>
      <w:r>
        <w:t>لاجل</w:t>
      </w:r>
      <w:r>
        <w:t xml:space="preserve"> </w:t>
      </w:r>
      <w:r>
        <w:t>معلوم</w:t>
      </w:r>
      <w:r>
        <w:t xml:space="preserve"> </w:t>
      </w:r>
      <w:r>
        <w:t>لا</w:t>
      </w:r>
      <w:r>
        <w:t xml:space="preserve"> </w:t>
      </w:r>
      <w:r>
        <w:t>يزيد</w:t>
      </w:r>
      <w:r>
        <w:t xml:space="preserve"> </w:t>
      </w:r>
      <w:r>
        <w:t>على</w:t>
      </w:r>
      <w:r>
        <w:t xml:space="preserve"> </w:t>
      </w:r>
      <w:r>
        <w:t>عشرة</w:t>
      </w:r>
      <w:r>
        <w:t xml:space="preserve"> </w:t>
      </w:r>
      <w:r>
        <w:t>ايام</w:t>
      </w:r>
      <w:r>
        <w:t xml:space="preserve"> </w:t>
      </w:r>
      <w:r>
        <w:t>مع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, </w:t>
      </w:r>
      <w:r>
        <w:t>وللقاضي</w:t>
      </w:r>
      <w:r>
        <w:t xml:space="preserve"> </w:t>
      </w:r>
      <w:r>
        <w:t>ان</w:t>
      </w:r>
      <w:r>
        <w:t xml:space="preserve"> </w:t>
      </w:r>
      <w:r>
        <w:t>يشترط</w:t>
      </w:r>
      <w:r>
        <w:t xml:space="preserve"> </w:t>
      </w:r>
      <w:r>
        <w:t>على</w:t>
      </w:r>
      <w:r>
        <w:t xml:space="preserve"> </w:t>
      </w:r>
      <w:r>
        <w:t>الشفيع</w:t>
      </w:r>
      <w:r>
        <w:t xml:space="preserve"> </w:t>
      </w:r>
      <w:r>
        <w:t>بطلان</w:t>
      </w:r>
      <w:r>
        <w:t xml:space="preserve"> </w:t>
      </w:r>
      <w:r>
        <w:t>الشفعة</w:t>
      </w:r>
      <w:r>
        <w:t xml:space="preserve"> </w:t>
      </w:r>
      <w:r>
        <w:t>عند</w:t>
      </w:r>
      <w:r>
        <w:t xml:space="preserve"> </w:t>
      </w:r>
      <w:r>
        <w:t>عدم</w:t>
      </w:r>
      <w:r>
        <w:t xml:space="preserve"> </w:t>
      </w:r>
      <w:r>
        <w:t>دفعه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 .</w:t>
      </w:r>
      <w:r>
        <w:br/>
      </w:r>
      <w:r>
        <w:t>المــادة</w:t>
      </w:r>
      <w:r>
        <w:t xml:space="preserve">(1284): </w:t>
      </w:r>
      <w:r>
        <w:t>لا</w:t>
      </w:r>
      <w:r>
        <w:t xml:space="preserve"> </w:t>
      </w:r>
      <w:r>
        <w:t>تبطل</w:t>
      </w:r>
      <w:r>
        <w:t xml:space="preserve"> </w:t>
      </w:r>
      <w:r>
        <w:t>الشفعة</w:t>
      </w:r>
      <w:r>
        <w:t xml:space="preserve"> </w:t>
      </w:r>
      <w:r>
        <w:t>بمطل</w:t>
      </w:r>
      <w:r>
        <w:t xml:space="preserve"> </w:t>
      </w:r>
      <w:r>
        <w:t>الشفيع</w:t>
      </w:r>
      <w:r>
        <w:t xml:space="preserve"> </w:t>
      </w:r>
      <w:r>
        <w:t>بعد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بها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شرط</w:t>
      </w:r>
      <w:r>
        <w:t xml:space="preserve"> </w:t>
      </w:r>
      <w:r>
        <w:t>عليه</w:t>
      </w:r>
      <w:r>
        <w:t xml:space="preserve"> </w:t>
      </w:r>
      <w:r>
        <w:t>القاضي</w:t>
      </w:r>
      <w:r>
        <w:t xml:space="preserve"> </w:t>
      </w:r>
      <w:r>
        <w:t>ذلك</w:t>
      </w:r>
      <w:r>
        <w:t xml:space="preserve"> </w:t>
      </w:r>
      <w:r>
        <w:t>عند</w:t>
      </w:r>
      <w:r>
        <w:t xml:space="preserve"> </w:t>
      </w:r>
      <w:r>
        <w:t>عدم</w:t>
      </w:r>
      <w:r>
        <w:t xml:space="preserve"> </w:t>
      </w:r>
      <w:r>
        <w:t>دفعه</w:t>
      </w:r>
      <w:r>
        <w:t xml:space="preserve"> </w:t>
      </w:r>
      <w:r>
        <w:t>في</w:t>
      </w:r>
      <w:r>
        <w:t xml:space="preserve"> </w:t>
      </w:r>
      <w:r>
        <w:t>الاجل</w:t>
      </w:r>
      <w:r>
        <w:t xml:space="preserve">,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المشتري</w:t>
      </w:r>
      <w:r>
        <w:t xml:space="preserve"> </w:t>
      </w:r>
      <w:r>
        <w:t>قد</w:t>
      </w:r>
      <w:r>
        <w:t xml:space="preserve"> </w:t>
      </w:r>
      <w:r>
        <w:t>شرط</w:t>
      </w:r>
      <w:r>
        <w:t xml:space="preserve"> </w:t>
      </w:r>
      <w:r>
        <w:t>عليه</w:t>
      </w:r>
      <w:r>
        <w:t xml:space="preserve"> </w:t>
      </w:r>
      <w:r>
        <w:t>ذلك</w:t>
      </w:r>
      <w:r>
        <w:t xml:space="preserve"> </w:t>
      </w:r>
      <w:r>
        <w:t>وقبل</w:t>
      </w:r>
      <w:r>
        <w:t xml:space="preserve"> .</w:t>
      </w:r>
      <w:r>
        <w:br/>
      </w:r>
      <w:r>
        <w:t>المــادة</w:t>
      </w:r>
      <w:r>
        <w:t xml:space="preserve">(1285): </w:t>
      </w:r>
      <w:r>
        <w:t>اذا</w:t>
      </w:r>
      <w:r>
        <w:t xml:space="preserve"> </w:t>
      </w:r>
      <w:r>
        <w:t>تمرد</w:t>
      </w:r>
      <w:r>
        <w:t xml:space="preserve"> </w:t>
      </w:r>
      <w:r>
        <w:t>الش</w:t>
      </w:r>
      <w:r>
        <w:t>فيع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طل</w:t>
      </w:r>
      <w:r>
        <w:t xml:space="preserve"> </w:t>
      </w:r>
      <w:r>
        <w:t>بعد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ولا</w:t>
      </w:r>
      <w:r>
        <w:t xml:space="preserve"> </w:t>
      </w:r>
      <w:r>
        <w:t>شرط</w:t>
      </w:r>
      <w:r>
        <w:t xml:space="preserve"> </w:t>
      </w:r>
      <w:r>
        <w:t>عليه،</w:t>
      </w:r>
      <w:r>
        <w:t xml:space="preserve"> </w:t>
      </w:r>
      <w:r>
        <w:t>فللحاكم</w:t>
      </w:r>
      <w:r>
        <w:t xml:space="preserve"> </w:t>
      </w:r>
      <w:r>
        <w:t>ان</w:t>
      </w:r>
      <w:r>
        <w:t xml:space="preserve"> </w:t>
      </w:r>
      <w:r>
        <w:t>يمهله</w:t>
      </w:r>
      <w:r>
        <w:t xml:space="preserve"> </w:t>
      </w:r>
      <w:r>
        <w:t>الى</w:t>
      </w:r>
      <w:r>
        <w:t xml:space="preserve"> </w:t>
      </w:r>
      <w:r>
        <w:t>اجل</w:t>
      </w:r>
      <w:r>
        <w:t xml:space="preserve"> </w:t>
      </w:r>
      <w:r>
        <w:t>معلوم</w:t>
      </w:r>
      <w:r>
        <w:t xml:space="preserve"> </w:t>
      </w:r>
      <w:r>
        <w:t>والا</w:t>
      </w:r>
      <w:r>
        <w:t xml:space="preserve"> </w:t>
      </w:r>
      <w:r>
        <w:t>حكم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ولو</w:t>
      </w:r>
      <w:r>
        <w:t xml:space="preserve"> </w:t>
      </w:r>
      <w:r>
        <w:t>من</w:t>
      </w:r>
      <w:r>
        <w:t xml:space="preserve"> </w:t>
      </w:r>
      <w:r>
        <w:t>المشفوع</w:t>
      </w:r>
      <w:r>
        <w:t xml:space="preserve"> .</w:t>
      </w:r>
      <w:r>
        <w:br/>
      </w:r>
      <w:r>
        <w:t>المــادة</w:t>
      </w:r>
      <w:r>
        <w:t xml:space="preserve">(1286): </w:t>
      </w:r>
      <w:r>
        <w:t>الحط</w:t>
      </w:r>
      <w:r>
        <w:t xml:space="preserve"> </w:t>
      </w:r>
      <w:r>
        <w:t>والابراء</w:t>
      </w:r>
      <w:r>
        <w:t xml:space="preserve"> </w:t>
      </w:r>
      <w:r>
        <w:t>والاسقاط</w:t>
      </w:r>
      <w:r>
        <w:t xml:space="preserve"> </w:t>
      </w:r>
      <w:r>
        <w:t>من</w:t>
      </w:r>
      <w:r>
        <w:t xml:space="preserve"> </w:t>
      </w:r>
      <w:r>
        <w:t>بعض</w:t>
      </w:r>
      <w:r>
        <w:t xml:space="preserve"> </w:t>
      </w:r>
      <w:r>
        <w:t>الثمن</w:t>
      </w:r>
      <w:r>
        <w:t xml:space="preserve"> </w:t>
      </w:r>
      <w:r>
        <w:t>قبل</w:t>
      </w:r>
      <w:r>
        <w:t xml:space="preserve"> </w:t>
      </w:r>
      <w:r>
        <w:t>قبضه</w:t>
      </w:r>
      <w:r>
        <w:t xml:space="preserve"> </w:t>
      </w:r>
      <w:r>
        <w:t>يلحق</w:t>
      </w:r>
      <w:r>
        <w:t xml:space="preserve"> </w:t>
      </w:r>
      <w:r>
        <w:t>العقد</w:t>
      </w:r>
      <w:r>
        <w:t xml:space="preserve"> </w:t>
      </w:r>
      <w:r>
        <w:t>فلا</w:t>
      </w:r>
      <w:r>
        <w:t xml:space="preserve"> </w:t>
      </w:r>
      <w:r>
        <w:t>يلزم</w:t>
      </w:r>
      <w:r>
        <w:t xml:space="preserve"> </w:t>
      </w:r>
      <w:r>
        <w:t>الشفيع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بقي</w:t>
      </w:r>
      <w:r>
        <w:t xml:space="preserve">, </w:t>
      </w:r>
      <w:r>
        <w:t>اما</w:t>
      </w:r>
      <w:r>
        <w:t xml:space="preserve"> </w:t>
      </w:r>
      <w:r>
        <w:t>بعد</w:t>
      </w:r>
      <w:r>
        <w:t xml:space="preserve"> </w:t>
      </w:r>
      <w:r>
        <w:t>القبض</w:t>
      </w:r>
      <w:r>
        <w:t xml:space="preserve"> </w:t>
      </w:r>
      <w:r>
        <w:t>فلا</w:t>
      </w:r>
      <w:r>
        <w:t xml:space="preserve"> </w:t>
      </w:r>
      <w:r>
        <w:t>يلحق</w:t>
      </w:r>
      <w:r>
        <w:t xml:space="preserve"> </w:t>
      </w:r>
      <w:r>
        <w:t>العقد</w:t>
      </w:r>
      <w:r>
        <w:t xml:space="preserve"> </w:t>
      </w:r>
      <w:r>
        <w:t>ويلزم</w:t>
      </w:r>
      <w:r>
        <w:t xml:space="preserve"> </w:t>
      </w:r>
      <w:r>
        <w:t>الشفيع</w:t>
      </w:r>
      <w:r>
        <w:t xml:space="preserve"> </w:t>
      </w:r>
      <w:r>
        <w:t>جميع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(1287): </w:t>
      </w:r>
      <w:r>
        <w:t>اذا</w:t>
      </w:r>
      <w:r>
        <w:t xml:space="preserve"> </w:t>
      </w:r>
      <w:r>
        <w:t>تنوسخت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بتصرفات</w:t>
      </w:r>
      <w:r>
        <w:t xml:space="preserve"> </w:t>
      </w:r>
      <w:r>
        <w:t>متتالية</w:t>
      </w:r>
      <w:r>
        <w:t xml:space="preserve"> </w:t>
      </w:r>
      <w:r>
        <w:t>ممن</w:t>
      </w:r>
      <w:r>
        <w:t xml:space="preserve"> </w:t>
      </w:r>
      <w:r>
        <w:t>تلقوها</w:t>
      </w:r>
      <w:r>
        <w:t xml:space="preserve"> </w:t>
      </w:r>
      <w:r>
        <w:t>قبل</w:t>
      </w:r>
      <w:r>
        <w:t xml:space="preserve"> </w:t>
      </w:r>
      <w:r>
        <w:t>الطلب</w:t>
      </w:r>
      <w:r>
        <w:t xml:space="preserve">, </w:t>
      </w:r>
      <w:r>
        <w:t>فليس</w:t>
      </w:r>
      <w:r>
        <w:t xml:space="preserve"> </w:t>
      </w:r>
      <w:r>
        <w:t>للشفيع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الاخير</w:t>
      </w:r>
      <w:r>
        <w:t xml:space="preserve"> </w:t>
      </w:r>
      <w:r>
        <w:t>بمدفوعة</w:t>
      </w:r>
      <w:r>
        <w:t xml:space="preserve"> , </w:t>
      </w:r>
      <w:r>
        <w:t>وليس</w:t>
      </w:r>
      <w:r>
        <w:t xml:space="preserve"> </w:t>
      </w:r>
      <w:r>
        <w:t>للمشتري</w:t>
      </w:r>
      <w:r>
        <w:t xml:space="preserve"> </w:t>
      </w:r>
      <w:r>
        <w:t>ان</w:t>
      </w:r>
      <w:r>
        <w:t xml:space="preserve"> </w:t>
      </w:r>
      <w:r>
        <w:t>يتصرف</w:t>
      </w:r>
      <w:r>
        <w:t xml:space="preserve"> </w:t>
      </w:r>
      <w:r>
        <w:t>بعد</w:t>
      </w:r>
      <w:r>
        <w:t xml:space="preserve"> </w:t>
      </w:r>
      <w:r>
        <w:t>الطلب</w:t>
      </w:r>
      <w:r>
        <w:t xml:space="preserve"> </w:t>
      </w:r>
      <w:r>
        <w:t>فان</w:t>
      </w:r>
      <w:r>
        <w:t xml:space="preserve"> </w:t>
      </w:r>
      <w:r>
        <w:t>تصرف</w:t>
      </w:r>
      <w:r>
        <w:t xml:space="preserve"> </w:t>
      </w:r>
      <w:r>
        <w:t>فلا</w:t>
      </w:r>
      <w:r>
        <w:t xml:space="preserve"> </w:t>
      </w:r>
      <w:r>
        <w:t>يسري</w:t>
      </w:r>
      <w:r>
        <w:t xml:space="preserve"> </w:t>
      </w:r>
      <w:r>
        <w:t>ذلك</w:t>
      </w:r>
      <w:r>
        <w:t xml:space="preserve"> </w:t>
      </w:r>
      <w:r>
        <w:t>في</w:t>
      </w:r>
      <w:r>
        <w:t xml:space="preserve"> </w:t>
      </w:r>
      <w:r>
        <w:t>حق</w:t>
      </w:r>
      <w:r>
        <w:t xml:space="preserve"> </w:t>
      </w:r>
      <w:r>
        <w:t>الشفيع</w:t>
      </w:r>
      <w:r>
        <w:t xml:space="preserve"> </w:t>
      </w:r>
      <w:r>
        <w:t>وله</w:t>
      </w:r>
      <w:r>
        <w:t xml:space="preserve"> </w:t>
      </w:r>
      <w:r>
        <w:t>نقضه</w:t>
      </w:r>
      <w:r>
        <w:t xml:space="preserve"> </w:t>
      </w:r>
      <w:r>
        <w:t>وتبطل</w:t>
      </w:r>
      <w:r>
        <w:t xml:space="preserve"> </w:t>
      </w:r>
      <w:r>
        <w:t>كل</w:t>
      </w:r>
      <w:r>
        <w:t xml:space="preserve"> </w:t>
      </w:r>
      <w:r>
        <w:t>حيلة</w:t>
      </w:r>
      <w:r>
        <w:t xml:space="preserve"> </w:t>
      </w:r>
      <w:r>
        <w:t>قصد</w:t>
      </w:r>
      <w:r>
        <w:t xml:space="preserve"> </w:t>
      </w:r>
      <w:r>
        <w:t>بها</w:t>
      </w:r>
      <w:r>
        <w:t xml:space="preserve"> </w:t>
      </w:r>
      <w:r>
        <w:t>الاضرار</w:t>
      </w:r>
      <w:r>
        <w:t xml:space="preserve"> </w:t>
      </w:r>
      <w:r>
        <w:t>بالشفيع</w:t>
      </w:r>
      <w:r>
        <w:t xml:space="preserve"> .</w:t>
      </w:r>
      <w:r>
        <w:br/>
      </w:r>
      <w:r>
        <w:t>المــادة</w:t>
      </w:r>
      <w:r>
        <w:t xml:space="preserve">(1288): </w:t>
      </w:r>
      <w:r>
        <w:t>لا</w:t>
      </w:r>
      <w:r>
        <w:t xml:space="preserve"> </w:t>
      </w:r>
      <w:r>
        <w:t>يمتلك</w:t>
      </w:r>
      <w:r>
        <w:t xml:space="preserve"> </w:t>
      </w:r>
      <w:r>
        <w:t>الشفيع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الا</w:t>
      </w:r>
      <w:r>
        <w:t xml:space="preserve"> </w:t>
      </w:r>
      <w:r>
        <w:t>بتسليم</w:t>
      </w:r>
      <w:r>
        <w:t xml:space="preserve"> </w:t>
      </w:r>
      <w:r>
        <w:t>المشتري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القاضي</w:t>
      </w:r>
      <w:r>
        <w:t xml:space="preserve"> .</w:t>
      </w:r>
      <w:r>
        <w:br/>
      </w:r>
      <w:r>
        <w:t>المــادة</w:t>
      </w:r>
      <w:r>
        <w:t xml:space="preserve">(1289): </w:t>
      </w:r>
      <w:r>
        <w:t>يكفي</w:t>
      </w:r>
      <w:r>
        <w:t xml:space="preserve"> </w:t>
      </w:r>
      <w:r>
        <w:t>للتسليم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ما</w:t>
      </w:r>
      <w:r>
        <w:t xml:space="preserve"> </w:t>
      </w:r>
      <w:r>
        <w:t>يدل</w:t>
      </w:r>
      <w:r>
        <w:t xml:space="preserve"> </w:t>
      </w:r>
      <w:r>
        <w:t>عليه</w:t>
      </w:r>
      <w:r>
        <w:t xml:space="preserve"> </w:t>
      </w:r>
      <w:r>
        <w:t>لفظا</w:t>
      </w:r>
      <w:r>
        <w:t xml:space="preserve"> </w:t>
      </w:r>
      <w:r>
        <w:t>او</w:t>
      </w:r>
      <w:r>
        <w:t xml:space="preserve"> </w:t>
      </w:r>
      <w:r>
        <w:t>نحوه</w:t>
      </w:r>
      <w:r>
        <w:t xml:space="preserve"> </w:t>
      </w:r>
      <w:r>
        <w:t>كقبض</w:t>
      </w:r>
      <w:r>
        <w:t xml:space="preserve"> </w:t>
      </w:r>
      <w:r>
        <w:t>الشفيع</w:t>
      </w:r>
      <w:r>
        <w:t xml:space="preserve"> </w:t>
      </w:r>
      <w:r>
        <w:t>للعين</w:t>
      </w:r>
      <w:r>
        <w:t xml:space="preserve"> </w:t>
      </w:r>
      <w:r>
        <w:t>المشفوعة</w:t>
      </w:r>
      <w:r>
        <w:t xml:space="preserve"> .</w:t>
      </w:r>
      <w:r>
        <w:br/>
      </w:r>
      <w:r>
        <w:t>المــادة</w:t>
      </w:r>
      <w:r>
        <w:t xml:space="preserve">(1290):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الملك</w:t>
      </w:r>
      <w:r>
        <w:t xml:space="preserve"> </w:t>
      </w:r>
      <w:r>
        <w:t>للشفيع</w:t>
      </w:r>
      <w:r>
        <w:t xml:space="preserve"> </w:t>
      </w:r>
      <w:r>
        <w:t>بالتسليم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القاضي</w:t>
      </w:r>
      <w:r>
        <w:t xml:space="preserve"> </w:t>
      </w:r>
      <w:r>
        <w:t>تبعته</w:t>
      </w:r>
      <w:r>
        <w:t xml:space="preserve"> </w:t>
      </w:r>
      <w:r>
        <w:t>احكام</w:t>
      </w:r>
      <w:r>
        <w:t xml:space="preserve"> </w:t>
      </w:r>
      <w:r>
        <w:t>الملك</w:t>
      </w:r>
      <w:r>
        <w:t xml:space="preserve"> </w:t>
      </w:r>
      <w:r>
        <w:t>ويعتبر</w:t>
      </w:r>
      <w:r>
        <w:t xml:space="preserve"> </w:t>
      </w:r>
      <w:r>
        <w:t>الاخذ</w:t>
      </w:r>
      <w:r>
        <w:t xml:space="preserve"> </w:t>
      </w:r>
      <w:r>
        <w:t>بالشفعة</w:t>
      </w:r>
      <w:r>
        <w:t xml:space="preserve"> </w:t>
      </w:r>
      <w:r>
        <w:t>بمنزلة</w:t>
      </w:r>
      <w:r>
        <w:t xml:space="preserve"> </w:t>
      </w:r>
      <w:r>
        <w:t>شراء</w:t>
      </w:r>
      <w:r>
        <w:t xml:space="preserve"> </w:t>
      </w:r>
      <w:r>
        <w:t>مبتدا</w:t>
      </w:r>
      <w:r>
        <w:t xml:space="preserve"> </w:t>
      </w:r>
      <w:r>
        <w:t>يثبت</w:t>
      </w:r>
      <w:r>
        <w:t xml:space="preserve"> </w:t>
      </w:r>
      <w:r>
        <w:t>فيه</w:t>
      </w:r>
      <w:r>
        <w:t xml:space="preserve"> </w:t>
      </w:r>
      <w:r>
        <w:t>ما</w:t>
      </w:r>
      <w:r>
        <w:t xml:space="preserve"> </w:t>
      </w:r>
      <w:r>
        <w:t>يثبت</w:t>
      </w:r>
      <w:r>
        <w:t xml:space="preserve"> </w:t>
      </w:r>
      <w:r>
        <w:t>بالشراء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منصوص</w:t>
      </w:r>
      <w:r>
        <w:t xml:space="preserve"> </w:t>
      </w:r>
      <w:r>
        <w:t>عليه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(1291): </w:t>
      </w:r>
      <w:r>
        <w:t>يثبت</w:t>
      </w:r>
      <w:r>
        <w:t xml:space="preserve"> </w:t>
      </w:r>
      <w:r>
        <w:t>للشفيع</w:t>
      </w:r>
      <w:r>
        <w:t xml:space="preserve"> </w:t>
      </w:r>
      <w:r>
        <w:t>خيار</w:t>
      </w:r>
      <w:r>
        <w:t xml:space="preserve"> </w:t>
      </w:r>
      <w:r>
        <w:t>الرؤية</w:t>
      </w:r>
      <w:r>
        <w:t xml:space="preserve"> </w:t>
      </w:r>
      <w:r>
        <w:t>وخيار</w:t>
      </w:r>
      <w:r>
        <w:t xml:space="preserve"> </w:t>
      </w:r>
      <w:r>
        <w:t>العيب</w:t>
      </w:r>
      <w:r>
        <w:t xml:space="preserve"> </w:t>
      </w:r>
      <w:r>
        <w:t>دون</w:t>
      </w:r>
      <w:r>
        <w:t xml:space="preserve"> </w:t>
      </w:r>
      <w:r>
        <w:t>خيار</w:t>
      </w:r>
      <w:r>
        <w:t xml:space="preserve"> </w:t>
      </w:r>
      <w:r>
        <w:t>الشرط</w:t>
      </w:r>
      <w:r>
        <w:t xml:space="preserve"> .</w:t>
      </w:r>
      <w:r>
        <w:br/>
      </w:r>
      <w:r>
        <w:t>المــادة</w:t>
      </w:r>
      <w:r>
        <w:t xml:space="preserve">(1292): </w:t>
      </w:r>
      <w:r>
        <w:t>لا</w:t>
      </w:r>
      <w:r>
        <w:t xml:space="preserve"> </w:t>
      </w:r>
      <w:r>
        <w:t>يستفيد</w:t>
      </w:r>
      <w:r>
        <w:t xml:space="preserve"> </w:t>
      </w:r>
      <w:r>
        <w:t>الشفيع</w:t>
      </w:r>
      <w:r>
        <w:t xml:space="preserve"> </w:t>
      </w:r>
      <w:r>
        <w:t>من</w:t>
      </w:r>
      <w:r>
        <w:t xml:space="preserve"> </w:t>
      </w:r>
      <w:r>
        <w:t>الاجل</w:t>
      </w:r>
      <w:r>
        <w:t xml:space="preserve"> </w:t>
      </w:r>
      <w:r>
        <w:t>ا</w:t>
      </w:r>
      <w:r>
        <w:t>ذا</w:t>
      </w:r>
      <w:r>
        <w:t xml:space="preserve"> </w:t>
      </w:r>
      <w:r>
        <w:t>كان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بعضه</w:t>
      </w:r>
      <w:r>
        <w:t xml:space="preserve"> </w:t>
      </w:r>
      <w:r>
        <w:t>مؤجلا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الا</w:t>
      </w:r>
      <w:r>
        <w:t xml:space="preserve"> </w:t>
      </w:r>
      <w:r>
        <w:t>اذا</w:t>
      </w:r>
      <w:r>
        <w:t xml:space="preserve"> </w:t>
      </w:r>
      <w:r>
        <w:t>قبل</w:t>
      </w:r>
      <w:r>
        <w:t xml:space="preserve"> </w:t>
      </w:r>
      <w:r>
        <w:t>المشتري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(1293): </w:t>
      </w:r>
      <w:r>
        <w:t>تؤخذ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من</w:t>
      </w:r>
      <w:r>
        <w:t xml:space="preserve"> </w:t>
      </w:r>
      <w:r>
        <w:t>المشتري</w:t>
      </w:r>
      <w:r>
        <w:t xml:space="preserve"> </w:t>
      </w:r>
      <w:r>
        <w:t>قسرا</w:t>
      </w:r>
      <w:r>
        <w:t xml:space="preserve"> </w:t>
      </w:r>
      <w:r>
        <w:t>في</w:t>
      </w:r>
      <w:r>
        <w:t xml:space="preserve"> </w:t>
      </w:r>
      <w:r>
        <w:t>حالتين</w:t>
      </w:r>
      <w:r>
        <w:t>:</w:t>
      </w:r>
      <w:r>
        <w:br/>
        <w:t xml:space="preserve">1- </w:t>
      </w:r>
      <w:r>
        <w:t>اذا</w:t>
      </w:r>
      <w:r>
        <w:t xml:space="preserve"> </w:t>
      </w:r>
      <w:r>
        <w:t>سلم</w:t>
      </w:r>
      <w:r>
        <w:t xml:space="preserve"> </w:t>
      </w:r>
      <w:r>
        <w:t>بالشفعة</w:t>
      </w:r>
      <w:r>
        <w:t xml:space="preserve"> </w:t>
      </w:r>
      <w:r>
        <w:t>وقبض</w:t>
      </w:r>
      <w:r>
        <w:t xml:space="preserve"> </w:t>
      </w:r>
      <w:r>
        <w:t>الثمن</w:t>
      </w:r>
      <w:r>
        <w:t xml:space="preserve"> </w:t>
      </w:r>
      <w:r>
        <w:t>فتصير</w:t>
      </w:r>
      <w:r>
        <w:t xml:space="preserve"> </w:t>
      </w:r>
      <w:r>
        <w:t>العين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كالمبيع</w:t>
      </w:r>
      <w:r>
        <w:t xml:space="preserve"> .</w:t>
      </w:r>
      <w:r>
        <w:br/>
        <w:t xml:space="preserve">2- </w:t>
      </w:r>
      <w:r>
        <w:t>اذا</w:t>
      </w:r>
      <w:r>
        <w:t xml:space="preserve"> </w:t>
      </w:r>
      <w:r>
        <w:t>حكم</w:t>
      </w:r>
      <w:r>
        <w:t xml:space="preserve"> </w:t>
      </w:r>
      <w:r>
        <w:t>عليه</w:t>
      </w:r>
      <w:r>
        <w:t xml:space="preserve"> </w:t>
      </w:r>
      <w:r>
        <w:t>بالشفعة</w:t>
      </w:r>
      <w:r>
        <w:t xml:space="preserve"> </w:t>
      </w:r>
      <w:r>
        <w:t>ودفع</w:t>
      </w:r>
      <w:r>
        <w:t xml:space="preserve"> </w:t>
      </w:r>
      <w:r>
        <w:t>له</w:t>
      </w:r>
      <w:r>
        <w:t xml:space="preserve"> </w:t>
      </w:r>
      <w:r>
        <w:t>الثمن</w:t>
      </w:r>
      <w:r>
        <w:t xml:space="preserve"> </w:t>
      </w:r>
      <w:r>
        <w:t>جميعه</w:t>
      </w:r>
      <w:r>
        <w:t xml:space="preserve"> </w:t>
      </w:r>
      <w:r>
        <w:t>فتعتبر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في</w:t>
      </w:r>
      <w:r>
        <w:t xml:space="preserve"> </w:t>
      </w:r>
      <w:r>
        <w:t>يده</w:t>
      </w:r>
      <w:r>
        <w:t xml:space="preserve"> </w:t>
      </w:r>
      <w:r>
        <w:t>كالامانة</w:t>
      </w:r>
      <w:r>
        <w:t xml:space="preserve"> .</w:t>
      </w:r>
      <w:r>
        <w:br/>
      </w:r>
      <w:r>
        <w:t>المــادة</w:t>
      </w:r>
      <w:r>
        <w:t xml:space="preserve">(1294): </w:t>
      </w:r>
      <w:r>
        <w:t>اذا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المشتري</w:t>
      </w:r>
      <w:r>
        <w:t xml:space="preserve"> </w:t>
      </w:r>
      <w:r>
        <w:t>بعد</w:t>
      </w:r>
      <w:r>
        <w:t xml:space="preserve"> </w:t>
      </w:r>
      <w:r>
        <w:t>تسليمه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تلفت</w:t>
      </w:r>
      <w:r>
        <w:t xml:space="preserve"> </w:t>
      </w:r>
      <w:r>
        <w:t>من</w:t>
      </w:r>
      <w:r>
        <w:t xml:space="preserve"> </w:t>
      </w:r>
      <w:r>
        <w:t>ماله</w:t>
      </w:r>
      <w:r>
        <w:t xml:space="preserve"> </w:t>
      </w:r>
      <w:r>
        <w:t>كالمبيع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البائع</w:t>
      </w:r>
      <w:r>
        <w:t xml:space="preserve">, </w:t>
      </w:r>
      <w:r>
        <w:t>واذا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المشتري</w:t>
      </w:r>
      <w:r>
        <w:t xml:space="preserve"> </w:t>
      </w:r>
      <w:r>
        <w:t>بعد</w:t>
      </w:r>
      <w:r>
        <w:t xml:space="preserve"> </w:t>
      </w:r>
      <w:r>
        <w:t>الحكم</w:t>
      </w:r>
      <w:r>
        <w:t xml:space="preserve"> </w:t>
      </w:r>
      <w:r>
        <w:t>بالشفعة</w:t>
      </w:r>
      <w:r>
        <w:t xml:space="preserve"> </w:t>
      </w:r>
      <w:r>
        <w:t>وادى</w:t>
      </w:r>
      <w:r>
        <w:t xml:space="preserve"> </w:t>
      </w:r>
      <w:r>
        <w:t>الشفيع</w:t>
      </w:r>
      <w:r>
        <w:t xml:space="preserve"> </w:t>
      </w:r>
      <w:r>
        <w:t>ما</w:t>
      </w:r>
      <w:r>
        <w:t xml:space="preserve"> </w:t>
      </w:r>
      <w:r>
        <w:t>عليه</w:t>
      </w:r>
      <w:r>
        <w:t xml:space="preserve"> </w:t>
      </w:r>
      <w:r>
        <w:t>تلفت</w:t>
      </w:r>
      <w:r>
        <w:t xml:space="preserve"> </w:t>
      </w:r>
      <w:r>
        <w:t>من</w:t>
      </w:r>
      <w:r>
        <w:t xml:space="preserve"> </w:t>
      </w:r>
      <w:r>
        <w:t>مال</w:t>
      </w:r>
      <w:r>
        <w:t xml:space="preserve"> </w:t>
      </w:r>
      <w:r>
        <w:t>الشفيع</w:t>
      </w:r>
      <w:r>
        <w:t xml:space="preserve"> </w:t>
      </w:r>
      <w:r>
        <w:t>كالامانة</w:t>
      </w:r>
      <w:r>
        <w:t xml:space="preserve"> ,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الاحوال</w:t>
      </w:r>
      <w:r>
        <w:t xml:space="preserve"> </w:t>
      </w:r>
      <w:r>
        <w:t>يضمن</w:t>
      </w:r>
      <w:r>
        <w:t xml:space="preserve"> </w:t>
      </w:r>
      <w:r>
        <w:t>المشتري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بجناية</w:t>
      </w:r>
      <w:r>
        <w:t xml:space="preserve"> </w:t>
      </w:r>
      <w:r>
        <w:t>او</w:t>
      </w:r>
      <w:r>
        <w:t xml:space="preserve"> </w:t>
      </w:r>
      <w:r>
        <w:t>تفريط</w:t>
      </w:r>
      <w:r>
        <w:t xml:space="preserve"> </w:t>
      </w:r>
      <w:r>
        <w:t>منه</w:t>
      </w:r>
      <w:r>
        <w:t xml:space="preserve"> </w:t>
      </w:r>
      <w:r>
        <w:t>او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تمرد</w:t>
      </w:r>
      <w:r>
        <w:t xml:space="preserve"> </w:t>
      </w:r>
      <w:r>
        <w:t>عن</w:t>
      </w:r>
      <w:r>
        <w:t xml:space="preserve"> </w:t>
      </w:r>
      <w:r>
        <w:t>تسليم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للشفيع</w:t>
      </w:r>
      <w:r>
        <w:t xml:space="preserve"> </w:t>
      </w:r>
      <w:r>
        <w:t>بعد</w:t>
      </w:r>
      <w:r>
        <w:t xml:space="preserve"> </w:t>
      </w:r>
      <w:r>
        <w:t>التسليم</w:t>
      </w:r>
      <w:r>
        <w:t xml:space="preserve"> </w:t>
      </w:r>
      <w:r>
        <w:t>بالشفعة</w:t>
      </w:r>
      <w:r>
        <w:t xml:space="preserve"> </w:t>
      </w:r>
      <w:r>
        <w:t>او</w:t>
      </w:r>
      <w:r>
        <w:t xml:space="preserve"> </w:t>
      </w:r>
      <w:r>
        <w:t>الحكم</w:t>
      </w:r>
      <w:r>
        <w:t xml:space="preserve"> </w:t>
      </w:r>
      <w:r>
        <w:t>بها</w:t>
      </w:r>
      <w:r>
        <w:t xml:space="preserve"> </w:t>
      </w:r>
      <w:r>
        <w:t>وادى</w:t>
      </w:r>
      <w:r>
        <w:t xml:space="preserve"> </w:t>
      </w:r>
      <w:r>
        <w:t>الشفيع</w:t>
      </w:r>
      <w:r>
        <w:t xml:space="preserve"> </w:t>
      </w:r>
      <w:r>
        <w:t>ما</w:t>
      </w:r>
      <w:r>
        <w:t xml:space="preserve"> </w:t>
      </w:r>
      <w:r>
        <w:t>لزمه</w:t>
      </w:r>
      <w:r>
        <w:t xml:space="preserve"> </w:t>
      </w:r>
      <w:r>
        <w:t>وتجديده</w:t>
      </w:r>
      <w:r>
        <w:t xml:space="preserve"> </w:t>
      </w:r>
      <w:r>
        <w:t>طلب</w:t>
      </w:r>
      <w:r>
        <w:t xml:space="preserve"> </w:t>
      </w:r>
      <w:r>
        <w:t>تسليم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له</w:t>
      </w:r>
      <w:r>
        <w:t xml:space="preserve"> </w:t>
      </w:r>
      <w:r>
        <w:t>فان</w:t>
      </w:r>
      <w:r>
        <w:t xml:space="preserve"> </w:t>
      </w:r>
      <w:r>
        <w:t>المشتري</w:t>
      </w:r>
      <w:r>
        <w:t xml:space="preserve"> </w:t>
      </w:r>
      <w:r>
        <w:t>يضمن</w:t>
      </w:r>
      <w:r>
        <w:t xml:space="preserve"> </w:t>
      </w:r>
      <w:r>
        <w:t>كالغاصب</w:t>
      </w:r>
      <w:r>
        <w:t xml:space="preserve"> .</w:t>
      </w:r>
      <w:r>
        <w:br/>
      </w:r>
      <w:r>
        <w:t>المــادة</w:t>
      </w:r>
      <w:r>
        <w:t xml:space="preserve">(1295): </w:t>
      </w:r>
      <w:r>
        <w:t>لا</w:t>
      </w:r>
      <w:r>
        <w:t xml:space="preserve"> </w:t>
      </w:r>
      <w:r>
        <w:t>يصح</w:t>
      </w:r>
      <w:r>
        <w:t xml:space="preserve"> </w:t>
      </w:r>
      <w:r>
        <w:t>تصرف</w:t>
      </w:r>
      <w:r>
        <w:t xml:space="preserve"> </w:t>
      </w:r>
      <w:r>
        <w:t>الشفيع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بعد</w:t>
      </w:r>
      <w:r>
        <w:t xml:space="preserve"> </w:t>
      </w:r>
      <w:r>
        <w:t>التسليم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قبل</w:t>
      </w:r>
      <w:r>
        <w:t xml:space="preserve"> </w:t>
      </w:r>
      <w:r>
        <w:t>قبضها</w:t>
      </w:r>
      <w:r>
        <w:t xml:space="preserve"> </w:t>
      </w:r>
      <w:r>
        <w:t>ويصح</w:t>
      </w:r>
      <w:r>
        <w:t xml:space="preserve"> </w:t>
      </w:r>
      <w:r>
        <w:t>تصرفه</w:t>
      </w:r>
      <w:r>
        <w:t xml:space="preserve"> </w:t>
      </w:r>
      <w:r>
        <w:t>فيها</w:t>
      </w:r>
      <w:r>
        <w:t xml:space="preserve"> </w:t>
      </w:r>
      <w:r>
        <w:t>بعد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قبل</w:t>
      </w:r>
      <w:r>
        <w:t xml:space="preserve"> </w:t>
      </w:r>
      <w:r>
        <w:t>قبضها</w:t>
      </w:r>
      <w:r>
        <w:t xml:space="preserve"> .</w:t>
      </w:r>
      <w:r>
        <w:br/>
      </w:r>
      <w:r>
        <w:t>المــادة</w:t>
      </w:r>
      <w:r>
        <w:t xml:space="preserve">(1296): </w:t>
      </w:r>
      <w:r>
        <w:t>اذا</w:t>
      </w:r>
      <w:r>
        <w:t xml:space="preserve"> </w:t>
      </w:r>
      <w:r>
        <w:t>غرس</w:t>
      </w:r>
      <w:r>
        <w:t xml:space="preserve"> </w:t>
      </w:r>
      <w:r>
        <w:t>او</w:t>
      </w:r>
      <w:r>
        <w:t xml:space="preserve"> </w:t>
      </w:r>
      <w:r>
        <w:t>بنا</w:t>
      </w:r>
      <w:r>
        <w:t xml:space="preserve"> </w:t>
      </w:r>
      <w:r>
        <w:t>الشفيع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بعد</w:t>
      </w:r>
      <w:r>
        <w:t xml:space="preserve"> </w:t>
      </w:r>
      <w:r>
        <w:t>التسليم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بحكم</w:t>
      </w:r>
      <w:r>
        <w:t xml:space="preserve"> </w:t>
      </w:r>
      <w:r>
        <w:t>القاضي</w:t>
      </w:r>
      <w:r>
        <w:t xml:space="preserve">, </w:t>
      </w:r>
      <w:r>
        <w:t>ثم</w:t>
      </w:r>
      <w:r>
        <w:t xml:space="preserve"> </w:t>
      </w:r>
      <w:r>
        <w:t>استحقت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للغير</w:t>
      </w:r>
      <w:r>
        <w:t xml:space="preserve"> </w:t>
      </w:r>
      <w:r>
        <w:t>كان</w:t>
      </w:r>
      <w:r>
        <w:t xml:space="preserve"> </w:t>
      </w:r>
      <w:r>
        <w:t>للشفيع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ال</w:t>
      </w:r>
      <w:r>
        <w:t>مشتري</w:t>
      </w:r>
      <w:r>
        <w:t xml:space="preserve"> </w:t>
      </w:r>
      <w:r>
        <w:t>بما</w:t>
      </w:r>
      <w:r>
        <w:t xml:space="preserve"> </w:t>
      </w:r>
      <w:r>
        <w:t>غرس</w:t>
      </w:r>
      <w:r>
        <w:t xml:space="preserve"> </w:t>
      </w:r>
      <w:r>
        <w:t>او</w:t>
      </w:r>
      <w:r>
        <w:t xml:space="preserve"> </w:t>
      </w:r>
      <w:r>
        <w:t>بنى</w:t>
      </w:r>
      <w:r>
        <w:t xml:space="preserve"> </w:t>
      </w:r>
      <w:r>
        <w:t>فهو</w:t>
      </w:r>
      <w:r>
        <w:t xml:space="preserve"> </w:t>
      </w:r>
      <w:r>
        <w:t>كالمغرور</w:t>
      </w:r>
      <w:r>
        <w:t xml:space="preserve"> .</w:t>
      </w:r>
      <w:r>
        <w:br/>
      </w:r>
      <w:r>
        <w:t>المــادة</w:t>
      </w:r>
      <w:r>
        <w:t xml:space="preserve">(1297): </w:t>
      </w:r>
      <w:r>
        <w:t>اذا</w:t>
      </w:r>
      <w:r>
        <w:t xml:space="preserve"> </w:t>
      </w:r>
      <w:r>
        <w:t>استحقت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للغير</w:t>
      </w:r>
      <w:r>
        <w:t xml:space="preserve"> </w:t>
      </w:r>
      <w:r>
        <w:t>فيضمن</w:t>
      </w:r>
      <w:r>
        <w:t xml:space="preserve"> </w:t>
      </w:r>
      <w:r>
        <w:t>المشتري</w:t>
      </w:r>
      <w:r>
        <w:t xml:space="preserve"> </w:t>
      </w:r>
      <w:r>
        <w:t>الثمن</w:t>
      </w:r>
      <w:r>
        <w:t xml:space="preserve"> </w:t>
      </w:r>
      <w:r>
        <w:t>ويرجع</w:t>
      </w:r>
      <w:r>
        <w:t xml:space="preserve"> </w:t>
      </w:r>
      <w:r>
        <w:t>على</w:t>
      </w:r>
      <w:r>
        <w:t xml:space="preserve"> </w:t>
      </w:r>
      <w:r>
        <w:t>البائع</w:t>
      </w:r>
      <w:r>
        <w:t xml:space="preserve"> </w:t>
      </w:r>
      <w:r>
        <w:t>اليه</w:t>
      </w:r>
      <w:r>
        <w:t xml:space="preserve"> .</w:t>
      </w:r>
      <w:r>
        <w:br/>
      </w:r>
      <w:r>
        <w:t>المــادة</w:t>
      </w:r>
      <w:r>
        <w:t xml:space="preserve">(1298): </w:t>
      </w:r>
      <w:r>
        <w:t>اذا</w:t>
      </w:r>
      <w:r>
        <w:t xml:space="preserve"> </w:t>
      </w:r>
      <w:r>
        <w:t>تصرف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بعد</w:t>
      </w:r>
      <w:r>
        <w:t xml:space="preserve"> </w:t>
      </w:r>
      <w:r>
        <w:t>الطلب</w:t>
      </w:r>
      <w:r>
        <w:t xml:space="preserve"> </w:t>
      </w:r>
      <w:r>
        <w:t>والعلم</w:t>
      </w:r>
      <w:r>
        <w:t xml:space="preserve"> </w:t>
      </w:r>
      <w:r>
        <w:t>به</w:t>
      </w:r>
      <w:r>
        <w:t xml:space="preserve"> </w:t>
      </w:r>
      <w:r>
        <w:t>وتلفت</w:t>
      </w:r>
      <w:r>
        <w:t xml:space="preserve"> </w:t>
      </w:r>
      <w:r>
        <w:t>العين</w:t>
      </w:r>
      <w:r>
        <w:t xml:space="preserve"> </w:t>
      </w:r>
      <w:r>
        <w:t>حسا</w:t>
      </w:r>
      <w:r>
        <w:t xml:space="preserve"> </w:t>
      </w:r>
      <w:r>
        <w:t>بعد</w:t>
      </w:r>
      <w:r>
        <w:t xml:space="preserve"> </w:t>
      </w:r>
      <w:r>
        <w:t>التصرف</w:t>
      </w:r>
      <w:r>
        <w:t xml:space="preserve"> </w:t>
      </w:r>
      <w:r>
        <w:t>فلا</w:t>
      </w:r>
      <w:r>
        <w:t xml:space="preserve"> </w:t>
      </w:r>
      <w:r>
        <w:t>ضمان</w:t>
      </w:r>
      <w:r>
        <w:t xml:space="preserve"> </w:t>
      </w:r>
      <w:r>
        <w:t>عليه</w:t>
      </w:r>
      <w:r>
        <w:t xml:space="preserve"> </w:t>
      </w:r>
      <w:r>
        <w:t>ولو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حسا</w:t>
      </w:r>
      <w:r>
        <w:t xml:space="preserve"> </w:t>
      </w:r>
      <w:r>
        <w:t>لا</w:t>
      </w:r>
      <w:r>
        <w:t xml:space="preserve"> </w:t>
      </w:r>
      <w:r>
        <w:t>حكما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التسليم</w:t>
      </w:r>
      <w:r>
        <w:t xml:space="preserve"> </w:t>
      </w:r>
      <w:r>
        <w:t>للشفعة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الحكم</w:t>
      </w:r>
      <w:r>
        <w:t xml:space="preserve"> </w:t>
      </w:r>
      <w:r>
        <w:t>بها</w:t>
      </w:r>
      <w:r>
        <w:t xml:space="preserve"> </w:t>
      </w:r>
      <w:r>
        <w:t>فيضمن</w:t>
      </w:r>
      <w:r>
        <w:t xml:space="preserve"> </w:t>
      </w:r>
      <w:r>
        <w:t>القيمة</w:t>
      </w:r>
      <w:r>
        <w:t xml:space="preserve"> </w:t>
      </w:r>
      <w:r>
        <w:t>في</w:t>
      </w:r>
      <w:r>
        <w:t xml:space="preserve"> </w:t>
      </w:r>
      <w:r>
        <w:t>التلف</w:t>
      </w:r>
      <w:r>
        <w:t xml:space="preserve"> </w:t>
      </w:r>
      <w:r>
        <w:t>الحسي</w:t>
      </w:r>
      <w:r>
        <w:t xml:space="preserve"> </w:t>
      </w:r>
      <w:r>
        <w:t>لا</w:t>
      </w:r>
      <w:r>
        <w:t xml:space="preserve"> </w:t>
      </w:r>
      <w:r>
        <w:t>الحكمي</w:t>
      </w:r>
      <w:r>
        <w:t xml:space="preserve"> </w:t>
      </w:r>
      <w:r>
        <w:t>وكذلك</w:t>
      </w:r>
      <w:r>
        <w:t xml:space="preserve">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المشتري</w:t>
      </w:r>
      <w:r>
        <w:t xml:space="preserve"> </w:t>
      </w:r>
      <w:r>
        <w:t>اجرة</w:t>
      </w:r>
      <w:r>
        <w:t xml:space="preserve"> </w:t>
      </w:r>
      <w:r>
        <w:t>انتفاعه</w:t>
      </w:r>
      <w:r>
        <w:t xml:space="preserve"> </w:t>
      </w:r>
      <w:r>
        <w:t>بالعين</w:t>
      </w:r>
      <w:r>
        <w:t xml:space="preserve"> </w:t>
      </w:r>
      <w:r>
        <w:t>المشفوعة</w:t>
      </w:r>
      <w:r>
        <w:t xml:space="preserve"> </w:t>
      </w:r>
      <w:r>
        <w:t>الا</w:t>
      </w:r>
      <w:r>
        <w:t xml:space="preserve"> </w:t>
      </w:r>
      <w:r>
        <w:t>بعد</w:t>
      </w:r>
      <w:r>
        <w:t xml:space="preserve"> </w:t>
      </w:r>
      <w:r>
        <w:t>التسليم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الحكم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(1299): </w:t>
      </w:r>
      <w:r>
        <w:t>اذا</w:t>
      </w:r>
      <w:r>
        <w:t xml:space="preserve"> </w:t>
      </w:r>
      <w:r>
        <w:t>غرم</w:t>
      </w:r>
      <w:r>
        <w:t xml:space="preserve"> </w:t>
      </w:r>
      <w:r>
        <w:t>المشتري</w:t>
      </w:r>
      <w:r>
        <w:t xml:space="preserve"> </w:t>
      </w:r>
      <w:r>
        <w:t>لنماء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لا</w:t>
      </w:r>
      <w:r>
        <w:t xml:space="preserve"> </w:t>
      </w:r>
      <w:r>
        <w:t>لبقائها</w:t>
      </w:r>
      <w:r>
        <w:t xml:space="preserve"> </w:t>
      </w:r>
      <w:r>
        <w:t>وكان</w:t>
      </w:r>
      <w:r>
        <w:t xml:space="preserve"> </w:t>
      </w:r>
      <w:r>
        <w:t>ذلك</w:t>
      </w:r>
      <w:r>
        <w:t xml:space="preserve"> </w:t>
      </w:r>
      <w:r>
        <w:t>قبل</w:t>
      </w:r>
      <w:r>
        <w:t xml:space="preserve"> </w:t>
      </w:r>
      <w:r>
        <w:t>الطلب</w:t>
      </w:r>
      <w:r>
        <w:t xml:space="preserve"> </w:t>
      </w:r>
      <w:r>
        <w:t>والعلم</w:t>
      </w:r>
      <w:r>
        <w:t xml:space="preserve"> </w:t>
      </w:r>
      <w:r>
        <w:t>به</w:t>
      </w:r>
      <w:r>
        <w:t xml:space="preserve"> </w:t>
      </w:r>
      <w:r>
        <w:t>فله</w:t>
      </w:r>
      <w:r>
        <w:t xml:space="preserve"> </w:t>
      </w:r>
      <w:r>
        <w:t>الخيار</w:t>
      </w:r>
      <w:r>
        <w:t xml:space="preserve"> </w:t>
      </w:r>
      <w:r>
        <w:t>بين</w:t>
      </w:r>
      <w:r>
        <w:t xml:space="preserve"> </w:t>
      </w:r>
      <w:r>
        <w:t>ان</w:t>
      </w:r>
      <w:r>
        <w:t xml:space="preserve"> </w:t>
      </w:r>
      <w:r>
        <w:t>يبقي</w:t>
      </w:r>
      <w:r>
        <w:t xml:space="preserve"> </w:t>
      </w:r>
      <w:r>
        <w:t>النماء</w:t>
      </w:r>
      <w:r>
        <w:t xml:space="preserve"> </w:t>
      </w:r>
      <w:r>
        <w:t>للشفيع</w:t>
      </w:r>
      <w:r>
        <w:t xml:space="preserve"> </w:t>
      </w:r>
      <w:r>
        <w:t>ويرجع</w:t>
      </w:r>
      <w:r>
        <w:t xml:space="preserve"> </w:t>
      </w:r>
      <w:r>
        <w:t>عليه</w:t>
      </w:r>
      <w:r>
        <w:t xml:space="preserve"> </w:t>
      </w:r>
      <w:r>
        <w:t>بقيمة</w:t>
      </w:r>
      <w:r>
        <w:t xml:space="preserve"> </w:t>
      </w:r>
      <w:r>
        <w:t>الزيادة</w:t>
      </w:r>
      <w:r>
        <w:t xml:space="preserve"> </w:t>
      </w:r>
      <w:r>
        <w:t>غرسا</w:t>
      </w:r>
      <w:r>
        <w:t xml:space="preserve"> </w:t>
      </w:r>
      <w:r>
        <w:t>او</w:t>
      </w:r>
      <w:r>
        <w:t xml:space="preserve"> </w:t>
      </w:r>
      <w:r>
        <w:t>بناءً</w:t>
      </w:r>
      <w:r>
        <w:t xml:space="preserve"> </w:t>
      </w:r>
      <w:r>
        <w:t>او</w:t>
      </w:r>
      <w:r>
        <w:t xml:space="preserve"> </w:t>
      </w:r>
      <w:r>
        <w:t>زرعا</w:t>
      </w:r>
      <w:r>
        <w:t xml:space="preserve"> </w:t>
      </w:r>
      <w:r>
        <w:t>قائما</w:t>
      </w:r>
      <w:r>
        <w:t xml:space="preserve"> </w:t>
      </w:r>
      <w:r>
        <w:t>لا</w:t>
      </w:r>
      <w:r>
        <w:t xml:space="preserve"> </w:t>
      </w:r>
      <w:r>
        <w:t>حق</w:t>
      </w:r>
      <w:r>
        <w:t xml:space="preserve"> </w:t>
      </w:r>
      <w:r>
        <w:t>له</w:t>
      </w:r>
      <w:r>
        <w:t xml:space="preserve"> </w:t>
      </w:r>
      <w:r>
        <w:t>في</w:t>
      </w:r>
      <w:r>
        <w:t xml:space="preserve"> </w:t>
      </w:r>
      <w:r>
        <w:t>البقاء</w:t>
      </w:r>
      <w:r>
        <w:t xml:space="preserve"> </w:t>
      </w:r>
      <w:r>
        <w:t>الا</w:t>
      </w:r>
      <w:r>
        <w:t xml:space="preserve"> </w:t>
      </w:r>
      <w:r>
        <w:t>بالاجرة</w:t>
      </w:r>
      <w:r>
        <w:t xml:space="preserve"> </w:t>
      </w:r>
      <w:r>
        <w:t>او</w:t>
      </w:r>
      <w:r>
        <w:t xml:space="preserve"> </w:t>
      </w:r>
      <w:r>
        <w:t>يرفعه</w:t>
      </w:r>
      <w:r>
        <w:t xml:space="preserve"> </w:t>
      </w:r>
      <w:r>
        <w:t>ويزيله</w:t>
      </w:r>
      <w:r>
        <w:t xml:space="preserve"> </w:t>
      </w:r>
      <w:r>
        <w:t>ويرجع</w:t>
      </w:r>
      <w:r>
        <w:t xml:space="preserve"> </w:t>
      </w:r>
      <w:r>
        <w:t>على</w:t>
      </w:r>
      <w:r>
        <w:t xml:space="preserve"> </w:t>
      </w:r>
      <w:r>
        <w:t>الشفيع</w:t>
      </w:r>
      <w:r>
        <w:t xml:space="preserve"> </w:t>
      </w:r>
      <w:r>
        <w:t>بارش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منه</w:t>
      </w:r>
      <w:r>
        <w:t xml:space="preserve">, </w:t>
      </w:r>
      <w:r>
        <w:t>وللمشتري</w:t>
      </w:r>
      <w:r>
        <w:t xml:space="preserve"> </w:t>
      </w:r>
      <w:r>
        <w:t>خيار</w:t>
      </w:r>
      <w:r>
        <w:t xml:space="preserve"> </w:t>
      </w:r>
      <w:r>
        <w:t>ثالث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للنماء</w:t>
      </w:r>
      <w:r>
        <w:t xml:space="preserve"> </w:t>
      </w:r>
      <w:r>
        <w:t>حد</w:t>
      </w:r>
      <w:r>
        <w:t xml:space="preserve"> </w:t>
      </w:r>
      <w:r>
        <w:t>ينتهي</w:t>
      </w:r>
      <w:r>
        <w:t xml:space="preserve"> </w:t>
      </w:r>
      <w:r>
        <w:t>اليه</w:t>
      </w:r>
      <w:r>
        <w:t xml:space="preserve"> </w:t>
      </w:r>
      <w:r>
        <w:t>هو</w:t>
      </w:r>
      <w:r>
        <w:t xml:space="preserve"> </w:t>
      </w:r>
      <w:r>
        <w:t>ان</w:t>
      </w:r>
      <w:r>
        <w:t xml:space="preserve"> </w:t>
      </w:r>
      <w:r>
        <w:t>يبقيه</w:t>
      </w:r>
      <w:r>
        <w:t xml:space="preserve"> </w:t>
      </w:r>
      <w:r>
        <w:t>لنفسه</w:t>
      </w:r>
      <w:r>
        <w:t xml:space="preserve"> </w:t>
      </w:r>
      <w:r>
        <w:t>باجرة</w:t>
      </w:r>
      <w:r>
        <w:t xml:space="preserve"> </w:t>
      </w:r>
      <w:r>
        <w:t>المثل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التسليم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من</w:t>
      </w:r>
      <w:r>
        <w:t xml:space="preserve"> </w:t>
      </w:r>
      <w:r>
        <w:t>يوم</w:t>
      </w:r>
      <w:r>
        <w:t xml:space="preserve"> </w:t>
      </w:r>
      <w:r>
        <w:t>الحكم</w:t>
      </w:r>
      <w:r>
        <w:t xml:space="preserve"> </w:t>
      </w:r>
      <w:r>
        <w:t>بها</w:t>
      </w:r>
      <w:r>
        <w:t xml:space="preserve"> </w:t>
      </w:r>
      <w:r>
        <w:t>الى</w:t>
      </w:r>
      <w:r>
        <w:t xml:space="preserve"> </w:t>
      </w:r>
      <w:r>
        <w:t>يوم</w:t>
      </w:r>
      <w:r>
        <w:t xml:space="preserve"> </w:t>
      </w:r>
      <w:r>
        <w:t>الحصاد</w:t>
      </w:r>
      <w:r>
        <w:t xml:space="preserve"> .</w:t>
      </w:r>
      <w:r>
        <w:br/>
      </w:r>
      <w:r>
        <w:t>المــادة</w:t>
      </w:r>
      <w:r>
        <w:t xml:space="preserve">(1300): </w:t>
      </w:r>
      <w:r>
        <w:t>يستحق</w:t>
      </w:r>
      <w:r>
        <w:t xml:space="preserve"> </w:t>
      </w:r>
      <w:r>
        <w:t>الشفيع</w:t>
      </w:r>
      <w:r>
        <w:t xml:space="preserve"> </w:t>
      </w:r>
      <w:r>
        <w:t>الفوائد</w:t>
      </w:r>
      <w:r>
        <w:t xml:space="preserve"> </w:t>
      </w:r>
      <w:r>
        <w:t>الاصلية</w:t>
      </w:r>
      <w:r>
        <w:t xml:space="preserve"> </w:t>
      </w:r>
      <w:r>
        <w:t>المتصلة</w:t>
      </w:r>
      <w:r>
        <w:t xml:space="preserve"> </w:t>
      </w:r>
      <w:r>
        <w:t>بالمبيع</w:t>
      </w:r>
      <w:r>
        <w:t xml:space="preserve"> </w:t>
      </w:r>
      <w:r>
        <w:t>اما</w:t>
      </w:r>
      <w:r>
        <w:t xml:space="preserve"> </w:t>
      </w:r>
      <w:r>
        <w:t>الفوائد</w:t>
      </w:r>
      <w:r>
        <w:t xml:space="preserve"> </w:t>
      </w:r>
      <w:r>
        <w:t>المنفصلة</w:t>
      </w:r>
      <w:r>
        <w:t xml:space="preserve"> </w:t>
      </w:r>
      <w:r>
        <w:t>فهي</w:t>
      </w:r>
      <w:r>
        <w:t xml:space="preserve"> </w:t>
      </w:r>
      <w:r>
        <w:t>للمشتري</w:t>
      </w:r>
      <w:r>
        <w:t xml:space="preserve"> </w:t>
      </w:r>
      <w:r>
        <w:t>في</w:t>
      </w:r>
      <w:r>
        <w:t xml:space="preserve"> </w:t>
      </w:r>
      <w:r>
        <w:t>ما</w:t>
      </w:r>
      <w:r>
        <w:t xml:space="preserve"> </w:t>
      </w:r>
      <w:r>
        <w:t>عدا</w:t>
      </w:r>
      <w:r>
        <w:t xml:space="preserve"> </w:t>
      </w:r>
      <w:r>
        <w:t>الحالات</w:t>
      </w:r>
      <w:r>
        <w:t xml:space="preserve"> </w:t>
      </w:r>
      <w:r>
        <w:t>الاتية</w:t>
      </w:r>
      <w:r>
        <w:t>: –</w:t>
      </w:r>
      <w:r>
        <w:br/>
        <w:t xml:space="preserve">1 .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الشفيع</w:t>
      </w:r>
      <w:r>
        <w:t xml:space="preserve"> </w:t>
      </w:r>
      <w:r>
        <w:t>خليطا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وشملها</w:t>
      </w:r>
      <w:r>
        <w:t xml:space="preserve"> </w:t>
      </w:r>
      <w:r>
        <w:t>العقد</w:t>
      </w:r>
      <w:r>
        <w:t xml:space="preserve"> </w:t>
      </w:r>
      <w:r>
        <w:t>فهي</w:t>
      </w:r>
      <w:r>
        <w:t xml:space="preserve"> </w:t>
      </w:r>
      <w:r>
        <w:t>له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شملها</w:t>
      </w:r>
      <w:r>
        <w:t xml:space="preserve"> </w:t>
      </w:r>
      <w:r>
        <w:t>العقد</w:t>
      </w:r>
      <w:r>
        <w:t xml:space="preserve"> </w:t>
      </w:r>
      <w:r>
        <w:t>والشفيع</w:t>
      </w:r>
      <w:r>
        <w:t xml:space="preserve"> </w:t>
      </w:r>
      <w:r>
        <w:t>خليط</w:t>
      </w:r>
      <w:r>
        <w:t xml:space="preserve"> </w:t>
      </w:r>
      <w:r>
        <w:t>في</w:t>
      </w:r>
      <w:r>
        <w:t xml:space="preserve"> </w:t>
      </w:r>
      <w:r>
        <w:t>الشرب</w:t>
      </w:r>
      <w:r>
        <w:t xml:space="preserve"> </w:t>
      </w:r>
      <w:r>
        <w:t>والطريق</w:t>
      </w:r>
      <w:r>
        <w:t xml:space="preserve"> </w:t>
      </w:r>
      <w:r>
        <w:t>فهي</w:t>
      </w:r>
      <w:r>
        <w:t xml:space="preserve"> </w:t>
      </w:r>
      <w:r>
        <w:t>للمشتري</w:t>
      </w:r>
      <w:r>
        <w:t xml:space="preserve"> </w:t>
      </w:r>
      <w:r>
        <w:t>ويحط</w:t>
      </w:r>
      <w:r>
        <w:t xml:space="preserve"> </w:t>
      </w:r>
      <w:r>
        <w:t>بحصتها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يشملها</w:t>
      </w:r>
      <w:r>
        <w:t xml:space="preserve"> </w:t>
      </w:r>
      <w:r>
        <w:t>العقد</w:t>
      </w:r>
      <w:r>
        <w:t xml:space="preserve"> </w:t>
      </w:r>
      <w:r>
        <w:t>والشفيع</w:t>
      </w:r>
      <w:r>
        <w:t xml:space="preserve"> </w:t>
      </w:r>
      <w:r>
        <w:t>خليط</w:t>
      </w:r>
      <w:r>
        <w:t xml:space="preserve"> </w:t>
      </w:r>
      <w:r>
        <w:t>في</w:t>
      </w:r>
      <w:r>
        <w:t xml:space="preserve"> </w:t>
      </w:r>
      <w:r>
        <w:t>الاصل</w:t>
      </w:r>
      <w:r>
        <w:t xml:space="preserve"> </w:t>
      </w:r>
      <w:r>
        <w:t>فتوزع</w:t>
      </w:r>
      <w:r>
        <w:t xml:space="preserve"> </w:t>
      </w:r>
      <w:r>
        <w:t>على</w:t>
      </w:r>
      <w:r>
        <w:t xml:space="preserve"> </w:t>
      </w:r>
      <w:r>
        <w:t>الحصص</w:t>
      </w:r>
      <w:r>
        <w:t xml:space="preserve"> .</w:t>
      </w:r>
      <w:r>
        <w:br/>
        <w:t xml:space="preserve">4 .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الشفيع</w:t>
      </w:r>
      <w:r>
        <w:t xml:space="preserve"> </w:t>
      </w:r>
      <w:r>
        <w:t>خليطا</w:t>
      </w:r>
      <w:r>
        <w:t xml:space="preserve"> </w:t>
      </w:r>
      <w:r>
        <w:t>في</w:t>
      </w:r>
      <w:r>
        <w:t xml:space="preserve"> </w:t>
      </w:r>
      <w:r>
        <w:t>الشرب</w:t>
      </w:r>
      <w:r>
        <w:t xml:space="preserve"> </w:t>
      </w:r>
      <w:r>
        <w:t>والطريق</w:t>
      </w:r>
      <w:r>
        <w:t xml:space="preserve"> </w:t>
      </w:r>
      <w:r>
        <w:t>فقط</w:t>
      </w:r>
      <w:r>
        <w:t xml:space="preserve"> </w:t>
      </w:r>
      <w:r>
        <w:t>ولم</w:t>
      </w:r>
      <w:r>
        <w:t xml:space="preserve"> </w:t>
      </w:r>
      <w:r>
        <w:t>يشملها</w:t>
      </w:r>
      <w:r>
        <w:t xml:space="preserve"> </w:t>
      </w:r>
      <w:r>
        <w:t>العقد</w:t>
      </w:r>
      <w:r>
        <w:t xml:space="preserve"> </w:t>
      </w:r>
      <w:r>
        <w:t>فهي</w:t>
      </w:r>
      <w:r>
        <w:t xml:space="preserve"> </w:t>
      </w:r>
      <w:r>
        <w:t>للمشتري</w:t>
      </w:r>
      <w:r>
        <w:t xml:space="preserve"> </w:t>
      </w:r>
      <w:r>
        <w:t>ولا</w:t>
      </w:r>
      <w:r>
        <w:t xml:space="preserve"> </w:t>
      </w:r>
      <w:r>
        <w:t>يحط</w:t>
      </w:r>
      <w:r>
        <w:t xml:space="preserve"> </w:t>
      </w:r>
      <w:r>
        <w:t>شيء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.</w:t>
      </w:r>
      <w:r>
        <w:br/>
      </w:r>
      <w:r>
        <w:t>المــادة</w:t>
      </w:r>
      <w:r>
        <w:t xml:space="preserve">(1301): </w:t>
      </w:r>
      <w:r>
        <w:t>ما</w:t>
      </w:r>
      <w:r>
        <w:t xml:space="preserve"> </w:t>
      </w:r>
      <w:r>
        <w:t>غرمه</w:t>
      </w:r>
      <w:r>
        <w:t xml:space="preserve"> </w:t>
      </w:r>
      <w:r>
        <w:t>المشتري</w:t>
      </w:r>
      <w:r>
        <w:t xml:space="preserve"> </w:t>
      </w:r>
      <w:r>
        <w:t>على</w:t>
      </w:r>
      <w:r>
        <w:t xml:space="preserve"> </w:t>
      </w:r>
      <w:r>
        <w:t>الفوائد</w:t>
      </w:r>
      <w:r>
        <w:t xml:space="preserve"> </w:t>
      </w:r>
      <w:r>
        <w:t>الاصلية</w:t>
      </w:r>
      <w:r>
        <w:t xml:space="preserve"> </w:t>
      </w:r>
      <w:r>
        <w:t>يلزم</w:t>
      </w:r>
      <w:r>
        <w:t xml:space="preserve"> </w:t>
      </w:r>
      <w:r>
        <w:t>الشفيع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استحقه</w:t>
      </w:r>
      <w:r>
        <w:t xml:space="preserve"> </w:t>
      </w:r>
      <w:r>
        <w:t>منها</w:t>
      </w:r>
      <w:r>
        <w:t xml:space="preserve"> </w:t>
      </w:r>
      <w:r>
        <w:t>مع</w:t>
      </w:r>
      <w:r>
        <w:t xml:space="preserve"> </w:t>
      </w:r>
      <w:r>
        <w:t>التسليم</w:t>
      </w:r>
      <w:r>
        <w:t xml:space="preserve"> </w:t>
      </w:r>
      <w:r>
        <w:t>له</w:t>
      </w:r>
      <w:r>
        <w:t xml:space="preserve"> </w:t>
      </w:r>
      <w:r>
        <w:t>بالشفعة</w:t>
      </w:r>
      <w:r>
        <w:t xml:space="preserve"> </w:t>
      </w:r>
      <w:r>
        <w:t>بالتراضي</w:t>
      </w:r>
      <w:r>
        <w:t xml:space="preserve"> </w:t>
      </w:r>
      <w:r>
        <w:t>او</w:t>
      </w:r>
      <w:r>
        <w:t xml:space="preserve"> </w:t>
      </w:r>
      <w:r>
        <w:t>الحكم</w:t>
      </w:r>
      <w:r>
        <w:t xml:space="preserve"> </w:t>
      </w:r>
      <w:r>
        <w:t>له</w:t>
      </w:r>
      <w:r>
        <w:t xml:space="preserve"> </w:t>
      </w:r>
      <w:r>
        <w:t>بها</w:t>
      </w:r>
      <w:r>
        <w:t xml:space="preserve"> .</w:t>
      </w:r>
      <w:r>
        <w:br/>
      </w:r>
      <w:r>
        <w:t>المــادة</w:t>
      </w:r>
      <w:r>
        <w:t xml:space="preserve">(1302): </w:t>
      </w:r>
      <w:r>
        <w:t>الفوائد</w:t>
      </w:r>
      <w:r>
        <w:t xml:space="preserve"> </w:t>
      </w:r>
      <w:r>
        <w:t>الفرعية</w:t>
      </w:r>
      <w:r>
        <w:t xml:space="preserve"> </w:t>
      </w:r>
      <w:r>
        <w:t>للمشتري</w:t>
      </w:r>
      <w:r>
        <w:t xml:space="preserve"> </w:t>
      </w:r>
      <w:r>
        <w:t>اذ</w:t>
      </w:r>
      <w:r>
        <w:t xml:space="preserve"> </w:t>
      </w:r>
      <w:r>
        <w:t>الخراج</w:t>
      </w:r>
      <w:r>
        <w:t xml:space="preserve"> </w:t>
      </w:r>
      <w:r>
        <w:t>بالضمان</w:t>
      </w:r>
      <w:r>
        <w:t xml:space="preserve"> .</w:t>
      </w:r>
      <w:r>
        <w:br/>
      </w:r>
      <w:r>
        <w:t>المــادة</w:t>
      </w:r>
      <w:r>
        <w:t xml:space="preserve">(1303): </w:t>
      </w:r>
      <w:r>
        <w:t>للشفيع</w:t>
      </w:r>
      <w:r>
        <w:t xml:space="preserve"> </w:t>
      </w:r>
      <w:r>
        <w:t>نقض</w:t>
      </w:r>
      <w:r>
        <w:t xml:space="preserve"> </w:t>
      </w:r>
      <w:r>
        <w:t>القسمة</w:t>
      </w:r>
      <w:r>
        <w:t xml:space="preserve"> </w:t>
      </w:r>
      <w:r>
        <w:t>التي</w:t>
      </w:r>
      <w:r>
        <w:t xml:space="preserve"> </w:t>
      </w:r>
      <w:r>
        <w:t>اجراها</w:t>
      </w:r>
      <w:r>
        <w:t xml:space="preserve"> </w:t>
      </w:r>
      <w:r>
        <w:t>الم</w:t>
      </w:r>
      <w:r>
        <w:t>شتري</w:t>
      </w:r>
      <w:r>
        <w:t xml:space="preserve"> </w:t>
      </w:r>
      <w:r>
        <w:t>لنصيب</w:t>
      </w:r>
      <w:r>
        <w:t xml:space="preserve"> </w:t>
      </w:r>
      <w:r>
        <w:t>مشاع</w:t>
      </w:r>
      <w:r>
        <w:t xml:space="preserve"> </w:t>
      </w:r>
      <w:r>
        <w:t>في</w:t>
      </w:r>
      <w:r>
        <w:t xml:space="preserve"> </w:t>
      </w:r>
      <w:r>
        <w:t>عقار</w:t>
      </w:r>
      <w:r>
        <w:t xml:space="preserve"> </w:t>
      </w:r>
      <w:r>
        <w:t>كما</w:t>
      </w:r>
      <w:r>
        <w:t xml:space="preserve"> </w:t>
      </w:r>
      <w:r>
        <w:t>له</w:t>
      </w:r>
      <w:r>
        <w:t xml:space="preserve"> </w:t>
      </w:r>
      <w:r>
        <w:t>نقض</w:t>
      </w:r>
      <w:r>
        <w:t xml:space="preserve"> </w:t>
      </w:r>
      <w:r>
        <w:t>كل</w:t>
      </w:r>
      <w:r>
        <w:t xml:space="preserve"> </w:t>
      </w:r>
      <w:r>
        <w:t>تصرف</w:t>
      </w:r>
      <w:r>
        <w:t xml:space="preserve"> </w:t>
      </w:r>
      <w:r>
        <w:t>للمشتري</w:t>
      </w:r>
      <w:r>
        <w:t xml:space="preserve"> </w:t>
      </w:r>
      <w:r>
        <w:t>في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وقفا</w:t>
      </w:r>
      <w:r>
        <w:t xml:space="preserve"> </w:t>
      </w:r>
      <w:r>
        <w:t>او</w:t>
      </w:r>
      <w:r>
        <w:t xml:space="preserve"> </w:t>
      </w:r>
      <w:r>
        <w:t>جعله</w:t>
      </w:r>
      <w:r>
        <w:t xml:space="preserve"> </w:t>
      </w:r>
      <w:r>
        <w:t>مسجدا</w:t>
      </w:r>
      <w:r>
        <w:t xml:space="preserve"> </w:t>
      </w:r>
      <w:r>
        <w:t>ويكون</w:t>
      </w:r>
      <w:r>
        <w:t xml:space="preserve"> </w:t>
      </w:r>
      <w:r>
        <w:t>النقض</w:t>
      </w:r>
      <w:r>
        <w:t xml:space="preserve"> </w:t>
      </w:r>
      <w:r>
        <w:t>في</w:t>
      </w:r>
      <w:r>
        <w:t xml:space="preserve"> </w:t>
      </w:r>
      <w:r>
        <w:t>الحالتين</w:t>
      </w:r>
      <w:r>
        <w:t xml:space="preserve"> </w:t>
      </w:r>
      <w:r>
        <w:t>بحكم</w:t>
      </w:r>
      <w:r>
        <w:t xml:space="preserve"> </w:t>
      </w:r>
      <w:r>
        <w:t>القاضي</w:t>
      </w:r>
      <w:r>
        <w:t xml:space="preserve"> .</w:t>
      </w:r>
      <w:r>
        <w:br/>
      </w:r>
      <w:r>
        <w:t>المــادة</w:t>
      </w:r>
      <w:r>
        <w:t xml:space="preserve">(1304): </w:t>
      </w:r>
      <w:r>
        <w:t>يجب</w:t>
      </w:r>
      <w:r>
        <w:t xml:space="preserve"> </w:t>
      </w:r>
      <w:r>
        <w:t>على</w:t>
      </w:r>
      <w:r>
        <w:t xml:space="preserve"> </w:t>
      </w:r>
      <w:r>
        <w:t>المشتري</w:t>
      </w:r>
      <w:r>
        <w:t xml:space="preserve"> </w:t>
      </w:r>
      <w:r>
        <w:t>ان</w:t>
      </w:r>
      <w:r>
        <w:t xml:space="preserve"> </w:t>
      </w:r>
      <w:r>
        <w:t>يحط</w:t>
      </w:r>
      <w:r>
        <w:t xml:space="preserve"> </w:t>
      </w:r>
      <w:r>
        <w:t>عن</w:t>
      </w:r>
      <w:r>
        <w:t xml:space="preserve"> </w:t>
      </w:r>
      <w:r>
        <w:t>الشفيع</w:t>
      </w:r>
      <w:r>
        <w:t xml:space="preserve"> </w:t>
      </w:r>
      <w:r>
        <w:t>من</w:t>
      </w:r>
      <w:r>
        <w:t xml:space="preserve"> </w:t>
      </w:r>
      <w:r>
        <w:t>العوض</w:t>
      </w:r>
      <w:r>
        <w:t xml:space="preserve"> </w:t>
      </w:r>
      <w:r>
        <w:t>بقدر</w:t>
      </w:r>
      <w:r>
        <w:t xml:space="preserve"> </w:t>
      </w:r>
      <w:r>
        <w:t>ما</w:t>
      </w:r>
      <w:r>
        <w:t xml:space="preserve"> </w:t>
      </w:r>
      <w:r>
        <w:t>نقص</w:t>
      </w:r>
      <w:r>
        <w:t xml:space="preserve"> </w:t>
      </w:r>
      <w:r>
        <w:t>من</w:t>
      </w:r>
      <w:r>
        <w:t xml:space="preserve"> </w:t>
      </w:r>
      <w:r>
        <w:t>العين</w:t>
      </w:r>
      <w:r>
        <w:t xml:space="preserve"> </w:t>
      </w:r>
      <w:r>
        <w:t>المشفوعة</w:t>
      </w:r>
      <w:r>
        <w:t xml:space="preserve"> </w:t>
      </w:r>
      <w:r>
        <w:t>بفعله</w:t>
      </w:r>
      <w:r>
        <w:t xml:space="preserve"> </w:t>
      </w:r>
      <w:r>
        <w:t>او</w:t>
      </w:r>
      <w:r>
        <w:t xml:space="preserve"> </w:t>
      </w:r>
      <w:r>
        <w:t>بفعل</w:t>
      </w:r>
      <w:r>
        <w:t xml:space="preserve"> </w:t>
      </w:r>
      <w:r>
        <w:t>غيره</w:t>
      </w:r>
      <w:r>
        <w:t xml:space="preserve"> </w:t>
      </w:r>
      <w:r>
        <w:t>باذنه</w:t>
      </w:r>
      <w:r>
        <w:t xml:space="preserve"> </w:t>
      </w:r>
      <w:r>
        <w:t>او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قد</w:t>
      </w:r>
      <w:r>
        <w:t xml:space="preserve"> </w:t>
      </w:r>
      <w:r>
        <w:t>اخذ</w:t>
      </w:r>
      <w:r>
        <w:t xml:space="preserve"> </w:t>
      </w:r>
      <w:r>
        <w:t>من</w:t>
      </w:r>
      <w:r>
        <w:t xml:space="preserve"> </w:t>
      </w:r>
      <w:r>
        <w:t>الغير</w:t>
      </w:r>
      <w:r>
        <w:t xml:space="preserve"> </w:t>
      </w:r>
      <w:r>
        <w:t>عن</w:t>
      </w:r>
      <w:r>
        <w:t xml:space="preserve"> </w:t>
      </w:r>
      <w:r>
        <w:t>فعله</w:t>
      </w:r>
      <w:r>
        <w:t xml:space="preserve"> </w:t>
      </w:r>
      <w:r>
        <w:t>عوضا</w:t>
      </w:r>
      <w:r>
        <w:t xml:space="preserve"> </w:t>
      </w:r>
      <w:r>
        <w:t>او</w:t>
      </w:r>
      <w:r>
        <w:t xml:space="preserve"> </w:t>
      </w:r>
      <w:r>
        <w:t>صالحه</w:t>
      </w:r>
      <w:r>
        <w:t xml:space="preserve"> </w:t>
      </w:r>
      <w:r>
        <w:t>او</w:t>
      </w:r>
      <w:r>
        <w:t xml:space="preserve"> </w:t>
      </w:r>
      <w:r>
        <w:t>ابراه</w:t>
      </w:r>
      <w:r>
        <w:t xml:space="preserve"> </w:t>
      </w:r>
      <w:r>
        <w:t>مع</w:t>
      </w:r>
      <w:r>
        <w:t xml:space="preserve"> </w:t>
      </w:r>
      <w:r>
        <w:t>امكان</w:t>
      </w:r>
      <w:r>
        <w:t xml:space="preserve"> </w:t>
      </w:r>
      <w:r>
        <w:t>الاستيفاء</w:t>
      </w:r>
      <w:r>
        <w:t xml:space="preserve"> </w:t>
      </w:r>
      <w:r>
        <w:t>منه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يقبض</w:t>
      </w:r>
      <w:r>
        <w:t xml:space="preserve"> </w:t>
      </w:r>
      <w:r>
        <w:t>العوض</w:t>
      </w:r>
      <w:r>
        <w:t xml:space="preserve"> </w:t>
      </w:r>
      <w:r>
        <w:t>وما</w:t>
      </w:r>
      <w:r>
        <w:t xml:space="preserve"> </w:t>
      </w:r>
      <w:r>
        <w:t>عدا</w:t>
      </w:r>
      <w:r>
        <w:t xml:space="preserve"> </w:t>
      </w:r>
      <w:r>
        <w:t>ذلك</w:t>
      </w:r>
      <w:r>
        <w:t xml:space="preserve"> </w:t>
      </w:r>
      <w:r>
        <w:t>فلا</w:t>
      </w:r>
      <w:r>
        <w:t xml:space="preserve"> </w:t>
      </w:r>
      <w:r>
        <w:t>حط</w:t>
      </w:r>
      <w:r>
        <w:t xml:space="preserve"> .</w:t>
      </w:r>
      <w:r>
        <w:br/>
      </w:r>
      <w:r>
        <w:t>المــادة</w:t>
      </w:r>
      <w:r>
        <w:t xml:space="preserve">(1305): </w:t>
      </w:r>
      <w:r>
        <w:t>اذا</w:t>
      </w:r>
      <w:r>
        <w:t xml:space="preserve"> </w:t>
      </w:r>
      <w:r>
        <w:t>اختلف</w:t>
      </w:r>
      <w:r>
        <w:t xml:space="preserve"> </w:t>
      </w:r>
      <w:r>
        <w:t>الشفيع</w:t>
      </w:r>
      <w:r>
        <w:t xml:space="preserve"> </w:t>
      </w:r>
      <w:r>
        <w:t>والمشفوع</w:t>
      </w:r>
      <w:r>
        <w:t xml:space="preserve"> </w:t>
      </w:r>
      <w:r>
        <w:t>منه</w:t>
      </w:r>
      <w:r>
        <w:t xml:space="preserve"> </w:t>
      </w:r>
      <w:r>
        <w:t>في</w:t>
      </w:r>
      <w:r>
        <w:t xml:space="preserve"> </w:t>
      </w:r>
      <w:r>
        <w:t>العذر</w:t>
      </w:r>
      <w:r>
        <w:t xml:space="preserve"> </w:t>
      </w:r>
      <w:r>
        <w:t>بالتراخي</w:t>
      </w:r>
      <w:r>
        <w:t xml:space="preserve"> </w:t>
      </w:r>
      <w:r>
        <w:t>عن</w:t>
      </w:r>
      <w:r>
        <w:t xml:space="preserve"> </w:t>
      </w:r>
      <w:r>
        <w:t>طلب</w:t>
      </w:r>
      <w:r>
        <w:t xml:space="preserve"> </w:t>
      </w:r>
      <w:r>
        <w:t>الشفعة</w:t>
      </w:r>
      <w:r>
        <w:t xml:space="preserve"> </w:t>
      </w:r>
      <w:r>
        <w:t>فان</w:t>
      </w:r>
      <w:r>
        <w:t xml:space="preserve"> </w:t>
      </w:r>
      <w:r>
        <w:t>كان</w:t>
      </w:r>
      <w:r>
        <w:t xml:space="preserve"> </w:t>
      </w:r>
      <w:r>
        <w:t>العذر</w:t>
      </w:r>
      <w:r>
        <w:t xml:space="preserve"> </w:t>
      </w:r>
      <w:r>
        <w:t>مما</w:t>
      </w:r>
      <w:r>
        <w:t xml:space="preserve"> </w:t>
      </w:r>
      <w:r>
        <w:t>يقبل</w:t>
      </w:r>
      <w:r>
        <w:t xml:space="preserve"> </w:t>
      </w:r>
      <w:r>
        <w:t>البينة</w:t>
      </w:r>
      <w:r>
        <w:t xml:space="preserve"> </w:t>
      </w:r>
      <w:r>
        <w:t>عليه</w:t>
      </w:r>
      <w:r>
        <w:t xml:space="preserve">,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المشتري</w:t>
      </w:r>
      <w:r>
        <w:t xml:space="preserve"> </w:t>
      </w:r>
      <w:r>
        <w:t>في</w:t>
      </w:r>
      <w:r>
        <w:t xml:space="preserve"> </w:t>
      </w:r>
      <w:r>
        <w:t>نفيه</w:t>
      </w:r>
      <w:r>
        <w:t xml:space="preserve">, </w:t>
      </w:r>
      <w:r>
        <w:t>وان</w:t>
      </w:r>
      <w:r>
        <w:t xml:space="preserve"> </w:t>
      </w:r>
      <w:r>
        <w:t>كان</w:t>
      </w:r>
      <w:r>
        <w:t xml:space="preserve"> </w:t>
      </w:r>
      <w:r>
        <w:t>مما</w:t>
      </w:r>
      <w:r>
        <w:t xml:space="preserve"> </w:t>
      </w:r>
      <w:r>
        <w:t>لا</w:t>
      </w:r>
      <w:r>
        <w:t xml:space="preserve"> </w:t>
      </w:r>
      <w:r>
        <w:t>يعرف</w:t>
      </w:r>
      <w:r>
        <w:t xml:space="preserve"> </w:t>
      </w:r>
      <w:r>
        <w:t>الا</w:t>
      </w:r>
      <w:r>
        <w:t xml:space="preserve"> </w:t>
      </w:r>
      <w:r>
        <w:t>من</w:t>
      </w:r>
      <w:r>
        <w:t xml:space="preserve"> </w:t>
      </w:r>
      <w:r>
        <w:t>جهة</w:t>
      </w:r>
      <w:r>
        <w:t xml:space="preserve"> </w:t>
      </w:r>
      <w:r>
        <w:t>الشفيع</w:t>
      </w:r>
      <w:r>
        <w:t xml:space="preserve"> </w:t>
      </w:r>
      <w:r>
        <w:t>وحده</w:t>
      </w:r>
      <w:r>
        <w:t xml:space="preserve"> </w:t>
      </w:r>
      <w:r>
        <w:t>كظنه</w:t>
      </w:r>
      <w:r>
        <w:t xml:space="preserve"> </w:t>
      </w:r>
      <w:r>
        <w:t>ان</w:t>
      </w:r>
      <w:r>
        <w:t xml:space="preserve"> </w:t>
      </w:r>
      <w:r>
        <w:t>المبيع</w:t>
      </w:r>
      <w:r>
        <w:t xml:space="preserve"> </w:t>
      </w:r>
      <w:r>
        <w:t>لاخر</w:t>
      </w:r>
      <w:r>
        <w:t xml:space="preserve"> </w:t>
      </w:r>
      <w:r>
        <w:t>غير</w:t>
      </w:r>
      <w:r>
        <w:t xml:space="preserve"> </w:t>
      </w:r>
      <w:r>
        <w:t>المشتري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الشفيع</w:t>
      </w:r>
      <w:r>
        <w:t xml:space="preserve"> .</w:t>
      </w:r>
      <w:r>
        <w:br/>
      </w:r>
      <w:r>
        <w:t>المــادة</w:t>
      </w:r>
      <w:r>
        <w:t xml:space="preserve">(1306): </w:t>
      </w:r>
      <w:r>
        <w:t>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نفي</w:t>
      </w:r>
      <w:r>
        <w:t xml:space="preserve"> </w:t>
      </w:r>
      <w:r>
        <w:t>السبب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نفي</w:t>
      </w:r>
      <w:r>
        <w:t xml:space="preserve"> </w:t>
      </w:r>
      <w:r>
        <w:t>ملك</w:t>
      </w:r>
      <w:r>
        <w:t xml:space="preserve"> </w:t>
      </w:r>
      <w:r>
        <w:t>الشفيع</w:t>
      </w:r>
      <w:r>
        <w:t xml:space="preserve"> </w:t>
      </w:r>
      <w:r>
        <w:t>له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المشتري</w:t>
      </w:r>
      <w:r>
        <w:t xml:space="preserve"> .</w:t>
      </w:r>
      <w:r>
        <w:br/>
      </w:r>
      <w:r>
        <w:t>المــادة</w:t>
      </w:r>
      <w:r>
        <w:t xml:space="preserve">(1307): </w:t>
      </w:r>
      <w:r>
        <w:t>اذا</w:t>
      </w:r>
      <w:r>
        <w:t xml:space="preserve"> </w:t>
      </w:r>
      <w:r>
        <w:t>سلم</w:t>
      </w:r>
      <w:r>
        <w:t xml:space="preserve"> </w:t>
      </w:r>
      <w:r>
        <w:t>المشتري</w:t>
      </w:r>
      <w:r>
        <w:t xml:space="preserve"> </w:t>
      </w:r>
      <w:r>
        <w:t>بالشفعة</w:t>
      </w:r>
      <w:r>
        <w:t xml:space="preserve"> </w:t>
      </w:r>
      <w:r>
        <w:t>للشفيع</w:t>
      </w:r>
      <w:r>
        <w:t xml:space="preserve"> </w:t>
      </w:r>
      <w:r>
        <w:t>ثم</w:t>
      </w:r>
      <w:r>
        <w:t xml:space="preserve"> </w:t>
      </w:r>
      <w:r>
        <w:t>ادعى</w:t>
      </w:r>
      <w:r>
        <w:t xml:space="preserve"> </w:t>
      </w:r>
      <w:r>
        <w:t>انه</w:t>
      </w:r>
      <w:r>
        <w:t xml:space="preserve"> </w:t>
      </w:r>
      <w:r>
        <w:t>لا</w:t>
      </w:r>
      <w:r>
        <w:t xml:space="preserve"> </w:t>
      </w:r>
      <w:r>
        <w:t>يملك</w:t>
      </w:r>
      <w:r>
        <w:t xml:space="preserve"> </w:t>
      </w:r>
      <w:r>
        <w:t>السبب</w:t>
      </w:r>
      <w:r>
        <w:t xml:space="preserve"> </w:t>
      </w:r>
      <w:r>
        <w:t>فلا</w:t>
      </w:r>
      <w:r>
        <w:t xml:space="preserve"> </w:t>
      </w:r>
      <w:r>
        <w:t>تقبل</w:t>
      </w:r>
      <w:r>
        <w:t xml:space="preserve"> </w:t>
      </w:r>
      <w:r>
        <w:t>دعواه</w:t>
      </w:r>
      <w:r>
        <w:t xml:space="preserve"> .</w:t>
      </w:r>
      <w:r>
        <w:br/>
      </w:r>
      <w:r>
        <w:t>المــادة</w:t>
      </w:r>
      <w:r>
        <w:t xml:space="preserve">(1308): </w:t>
      </w:r>
      <w:r>
        <w:t>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قيمة</w:t>
      </w:r>
      <w:r>
        <w:t xml:space="preserve"> </w:t>
      </w:r>
      <w:r>
        <w:t>العوض</w:t>
      </w:r>
      <w:r>
        <w:t xml:space="preserve"> </w:t>
      </w:r>
      <w:r>
        <w:t>يوم</w:t>
      </w:r>
      <w:r>
        <w:t xml:space="preserve"> </w:t>
      </w:r>
      <w:r>
        <w:t>العقد</w:t>
      </w:r>
      <w:r>
        <w:t xml:space="preserve"> </w:t>
      </w:r>
      <w:r>
        <w:t>وكان</w:t>
      </w:r>
      <w:r>
        <w:t xml:space="preserve"> </w:t>
      </w:r>
      <w:r>
        <w:t>من</w:t>
      </w:r>
      <w:r>
        <w:t xml:space="preserve"> </w:t>
      </w:r>
      <w:r>
        <w:t>العروض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الشفيع</w:t>
      </w:r>
      <w:r>
        <w:t xml:space="preserve"> </w:t>
      </w:r>
      <w:r>
        <w:t>او</w:t>
      </w:r>
      <w:r>
        <w:t xml:space="preserve"> </w:t>
      </w:r>
      <w:r>
        <w:t>وارثه</w:t>
      </w:r>
      <w:r>
        <w:t xml:space="preserve"> .</w:t>
      </w:r>
      <w:r>
        <w:br/>
      </w:r>
      <w:r>
        <w:t>المــادة</w:t>
      </w:r>
      <w:r>
        <w:t xml:space="preserve">(1309): </w:t>
      </w:r>
      <w:r>
        <w:t>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نفي</w:t>
      </w:r>
      <w:r>
        <w:t xml:space="preserve"> </w:t>
      </w:r>
      <w:r>
        <w:t>الحط</w:t>
      </w:r>
      <w:r>
        <w:t xml:space="preserve"> </w:t>
      </w:r>
      <w:r>
        <w:t>من</w:t>
      </w:r>
      <w:r>
        <w:t xml:space="preserve"> </w:t>
      </w:r>
      <w:r>
        <w:t>الثمن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قدره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كونه</w:t>
      </w:r>
      <w:r>
        <w:t xml:space="preserve"> </w:t>
      </w:r>
      <w:r>
        <w:t>وقع</w:t>
      </w:r>
      <w:r>
        <w:t xml:space="preserve"> </w:t>
      </w:r>
      <w:r>
        <w:t>قبل</w:t>
      </w:r>
      <w:r>
        <w:t xml:space="preserve"> </w:t>
      </w:r>
      <w:r>
        <w:t>القبض</w:t>
      </w:r>
      <w:r>
        <w:t xml:space="preserve"> </w:t>
      </w:r>
      <w:r>
        <w:t>فالقول</w:t>
      </w:r>
      <w:r>
        <w:t xml:space="preserve"> </w:t>
      </w:r>
      <w:r>
        <w:t>للمشتري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(1310): </w:t>
      </w:r>
      <w:r>
        <w:t>اذا</w:t>
      </w:r>
      <w:r>
        <w:t xml:space="preserve"> </w:t>
      </w:r>
      <w:r>
        <w:t>اختلفا</w:t>
      </w:r>
      <w:r>
        <w:t xml:space="preserve"> </w:t>
      </w:r>
      <w:r>
        <w:t>في</w:t>
      </w:r>
      <w:r>
        <w:t xml:space="preserve"> </w:t>
      </w:r>
      <w:r>
        <w:t>كون</w:t>
      </w:r>
      <w:r>
        <w:t xml:space="preserve"> </w:t>
      </w:r>
      <w:r>
        <w:t>المبيع</w:t>
      </w:r>
      <w:r>
        <w:t xml:space="preserve"> </w:t>
      </w:r>
      <w:r>
        <w:t>ص</w:t>
      </w:r>
      <w:r>
        <w:t>فقة</w:t>
      </w:r>
      <w:r>
        <w:t xml:space="preserve"> </w:t>
      </w:r>
      <w:r>
        <w:t>واحدة</w:t>
      </w:r>
      <w:r>
        <w:t xml:space="preserve"> </w:t>
      </w:r>
      <w:r>
        <w:t>او</w:t>
      </w:r>
      <w:r>
        <w:t xml:space="preserve"> </w:t>
      </w:r>
      <w:r>
        <w:t>اكثر</w:t>
      </w:r>
      <w:r>
        <w:t xml:space="preserve"> </w:t>
      </w:r>
      <w:r>
        <w:t>فالقول</w:t>
      </w:r>
      <w:r>
        <w:t xml:space="preserve"> </w:t>
      </w:r>
      <w:r>
        <w:t>قول</w:t>
      </w:r>
      <w:r>
        <w:t xml:space="preserve"> </w:t>
      </w:r>
      <w:r>
        <w:t>الشفيع</w:t>
      </w:r>
      <w:r>
        <w:t xml:space="preserve"> </w:t>
      </w:r>
      <w:r>
        <w:t>في</w:t>
      </w:r>
      <w:r>
        <w:t xml:space="preserve"> </w:t>
      </w:r>
      <w:r>
        <w:t>عدم</w:t>
      </w:r>
      <w:r>
        <w:t xml:space="preserve"> </w:t>
      </w:r>
      <w:r>
        <w:t>تعدد</w:t>
      </w:r>
      <w:r>
        <w:t xml:space="preserve"> </w:t>
      </w:r>
      <w:r>
        <w:t>الصفقات</w:t>
      </w:r>
      <w:r>
        <w:t xml:space="preserve"> .</w:t>
      </w:r>
      <w:r>
        <w:br/>
      </w:r>
      <w:r>
        <w:t>المــادة</w:t>
      </w:r>
      <w:r>
        <w:t xml:space="preserve">(1311): </w:t>
      </w:r>
      <w:r>
        <w:t>اذا</w:t>
      </w:r>
      <w:r>
        <w:t xml:space="preserve"> </w:t>
      </w:r>
      <w:r>
        <w:t>تعدد</w:t>
      </w:r>
      <w:r>
        <w:t xml:space="preserve"> </w:t>
      </w:r>
      <w:r>
        <w:t>الشفعاء</w:t>
      </w:r>
      <w:r>
        <w:t xml:space="preserve"> </w:t>
      </w:r>
      <w:r>
        <w:t>بعين</w:t>
      </w:r>
      <w:r>
        <w:t xml:space="preserve"> </w:t>
      </w:r>
      <w:r>
        <w:t>واحدة</w:t>
      </w:r>
      <w:r>
        <w:t xml:space="preserve"> </w:t>
      </w:r>
      <w:r>
        <w:t>واختلفا</w:t>
      </w:r>
      <w:r>
        <w:t xml:space="preserve"> </w:t>
      </w:r>
      <w:r>
        <w:t>على</w:t>
      </w:r>
      <w:r>
        <w:t xml:space="preserve"> </w:t>
      </w:r>
      <w:r>
        <w:t>ملك</w:t>
      </w:r>
      <w:r>
        <w:t xml:space="preserve"> </w:t>
      </w:r>
      <w:r>
        <w:t>السبب</w:t>
      </w:r>
      <w:r>
        <w:t xml:space="preserve"> </w:t>
      </w:r>
      <w:r>
        <w:t>لاحدهم</w:t>
      </w:r>
      <w:r>
        <w:t xml:space="preserve"> </w:t>
      </w:r>
      <w:r>
        <w:t>فالبينة</w:t>
      </w:r>
      <w:r>
        <w:t xml:space="preserve"> </w:t>
      </w:r>
      <w:r>
        <w:t>على</w:t>
      </w:r>
      <w:r>
        <w:t xml:space="preserve"> </w:t>
      </w:r>
      <w:r>
        <w:t>مدعي</w:t>
      </w:r>
      <w:r>
        <w:t xml:space="preserve"> </w:t>
      </w:r>
      <w:r>
        <w:t>الملك</w:t>
      </w:r>
      <w:r>
        <w:t xml:space="preserve"> .</w:t>
      </w:r>
      <w:r>
        <w:br/>
      </w:r>
      <w:r>
        <w:t>المــادة</w:t>
      </w:r>
      <w:r>
        <w:t xml:space="preserve">(1312): </w:t>
      </w:r>
      <w:r>
        <w:t>اذا</w:t>
      </w:r>
      <w:r>
        <w:t xml:space="preserve"> </w:t>
      </w:r>
      <w:r>
        <w:t>ادعى</w:t>
      </w:r>
      <w:r>
        <w:t xml:space="preserve"> </w:t>
      </w:r>
      <w:r>
        <w:t>اثنان</w:t>
      </w:r>
      <w:r>
        <w:t xml:space="preserve"> </w:t>
      </w:r>
      <w:r>
        <w:t>الشفعة</w:t>
      </w:r>
      <w:r>
        <w:t xml:space="preserve"> </w:t>
      </w:r>
      <w:r>
        <w:t>بان</w:t>
      </w:r>
      <w:r>
        <w:t xml:space="preserve"> </w:t>
      </w:r>
      <w:r>
        <w:t>ادعى</w:t>
      </w:r>
      <w:r>
        <w:t xml:space="preserve"> </w:t>
      </w:r>
      <w:r>
        <w:t>احدهما</w:t>
      </w:r>
      <w:r>
        <w:t xml:space="preserve"> </w:t>
      </w:r>
      <w:r>
        <w:t>ان</w:t>
      </w:r>
      <w:r>
        <w:t xml:space="preserve"> </w:t>
      </w:r>
      <w:r>
        <w:t>شراءه</w:t>
      </w:r>
      <w:r>
        <w:t xml:space="preserve"> </w:t>
      </w:r>
      <w:r>
        <w:t>متقدم</w:t>
      </w:r>
      <w:r>
        <w:t xml:space="preserve"> </w:t>
      </w:r>
      <w:r>
        <w:t>للمتاخر</w:t>
      </w:r>
      <w:r>
        <w:t xml:space="preserve"> </w:t>
      </w:r>
      <w:r>
        <w:t>ليشفع</w:t>
      </w:r>
      <w:r>
        <w:t xml:space="preserve"> </w:t>
      </w:r>
      <w:r>
        <w:t>المتاخر</w:t>
      </w:r>
      <w:r>
        <w:t xml:space="preserve"> </w:t>
      </w:r>
      <w:r>
        <w:t>حكم</w:t>
      </w:r>
      <w:r>
        <w:t xml:space="preserve"> </w:t>
      </w:r>
      <w:r>
        <w:t>للمبين</w:t>
      </w:r>
      <w:r>
        <w:t xml:space="preserve"> </w:t>
      </w:r>
      <w:r>
        <w:t>منهما</w:t>
      </w:r>
      <w:r>
        <w:t xml:space="preserve">, </w:t>
      </w:r>
      <w:r>
        <w:t>فان</w:t>
      </w:r>
      <w:r>
        <w:t xml:space="preserve"> </w:t>
      </w:r>
      <w:r>
        <w:t>بينا</w:t>
      </w:r>
      <w:r>
        <w:t xml:space="preserve"> </w:t>
      </w:r>
      <w:r>
        <w:t>معا</w:t>
      </w:r>
      <w:r>
        <w:t xml:space="preserve"> </w:t>
      </w:r>
      <w:r>
        <w:t>واضافت</w:t>
      </w:r>
      <w:r>
        <w:t xml:space="preserve"> </w:t>
      </w:r>
      <w:r>
        <w:t>البينة</w:t>
      </w:r>
      <w:r>
        <w:t xml:space="preserve"> </w:t>
      </w:r>
      <w:r>
        <w:t>الى</w:t>
      </w:r>
      <w:r>
        <w:t xml:space="preserve"> </w:t>
      </w:r>
      <w:r>
        <w:t>وقتين</w:t>
      </w:r>
      <w:r>
        <w:t xml:space="preserve"> </w:t>
      </w:r>
      <w:r>
        <w:t>مختلفين</w:t>
      </w:r>
      <w:r>
        <w:t xml:space="preserve"> </w:t>
      </w:r>
      <w:r>
        <w:t>كانت</w:t>
      </w:r>
      <w:r>
        <w:t xml:space="preserve"> </w:t>
      </w:r>
      <w:r>
        <w:t>الشفعة</w:t>
      </w:r>
      <w:r>
        <w:t xml:space="preserve"> </w:t>
      </w:r>
      <w:r>
        <w:t>للاسبق</w:t>
      </w:r>
      <w:r>
        <w:t xml:space="preserve"> </w:t>
      </w:r>
      <w:r>
        <w:t>وقتا</w:t>
      </w:r>
      <w:r>
        <w:t xml:space="preserve"> </w:t>
      </w:r>
      <w:r>
        <w:t>منهما</w:t>
      </w:r>
      <w:r>
        <w:t xml:space="preserve">, </w:t>
      </w:r>
      <w:r>
        <w:t>فان</w:t>
      </w:r>
      <w:r>
        <w:t xml:space="preserve"> </w:t>
      </w:r>
      <w:r>
        <w:t>ارخت</w:t>
      </w:r>
      <w:r>
        <w:t xml:space="preserve"> </w:t>
      </w:r>
      <w:r>
        <w:t>احدى</w:t>
      </w:r>
      <w:r>
        <w:t xml:space="preserve"> </w:t>
      </w:r>
      <w:r>
        <w:t>البينتين</w:t>
      </w:r>
      <w:r>
        <w:t xml:space="preserve"> </w:t>
      </w:r>
      <w:r>
        <w:t>واطلقت</w:t>
      </w:r>
      <w:r>
        <w:t xml:space="preserve"> </w:t>
      </w:r>
      <w:r>
        <w:t>الاخرى</w:t>
      </w:r>
      <w:r>
        <w:t xml:space="preserve"> </w:t>
      </w:r>
      <w:r>
        <w:t>فالشفعة</w:t>
      </w:r>
      <w:r>
        <w:t xml:space="preserve"> </w:t>
      </w:r>
      <w:r>
        <w:t>للمؤرخة،</w:t>
      </w:r>
      <w:r>
        <w:t xml:space="preserve"> </w:t>
      </w:r>
      <w:r>
        <w:t>وان</w:t>
      </w:r>
      <w:r>
        <w:t xml:space="preserve"> </w:t>
      </w:r>
      <w:r>
        <w:t>اضافت</w:t>
      </w:r>
      <w:r>
        <w:t xml:space="preserve"> </w:t>
      </w:r>
      <w:r>
        <w:t>البينتان</w:t>
      </w:r>
      <w:r>
        <w:t xml:space="preserve"> </w:t>
      </w:r>
      <w:r>
        <w:t>لوقت</w:t>
      </w:r>
      <w:r>
        <w:t xml:space="preserve"> </w:t>
      </w:r>
      <w:r>
        <w:t>واحد</w:t>
      </w:r>
      <w:r>
        <w:t xml:space="preserve"> </w:t>
      </w:r>
      <w:r>
        <w:t>او</w:t>
      </w:r>
      <w:r>
        <w:t xml:space="preserve"> </w:t>
      </w:r>
      <w:r>
        <w:t>اطلقتا</w:t>
      </w:r>
      <w:r>
        <w:t xml:space="preserve"> </w:t>
      </w:r>
      <w:r>
        <w:t>دون</w:t>
      </w:r>
      <w:r>
        <w:t xml:space="preserve"> </w:t>
      </w:r>
      <w:r>
        <w:t>تاريخ</w:t>
      </w:r>
      <w:r>
        <w:t xml:space="preserve"> </w:t>
      </w:r>
      <w:r>
        <w:t>تهاترتا</w:t>
      </w:r>
      <w:r>
        <w:t xml:space="preserve"> </w:t>
      </w:r>
      <w:r>
        <w:t>ويحكم</w:t>
      </w:r>
      <w:r>
        <w:t xml:space="preserve"> </w:t>
      </w:r>
      <w:r>
        <w:t>لمن</w:t>
      </w:r>
      <w:r>
        <w:t xml:space="preserve"> </w:t>
      </w:r>
      <w:r>
        <w:t>حلف</w:t>
      </w:r>
      <w:r>
        <w:t xml:space="preserve"> </w:t>
      </w:r>
      <w:r>
        <w:t>ونكل</w:t>
      </w:r>
      <w:r>
        <w:t xml:space="preserve"> </w:t>
      </w:r>
      <w:r>
        <w:t>صاحبه</w:t>
      </w:r>
      <w:r>
        <w:t xml:space="preserve">, </w:t>
      </w:r>
      <w:r>
        <w:t>فان</w:t>
      </w:r>
      <w:r>
        <w:t xml:space="preserve"> </w:t>
      </w:r>
      <w:r>
        <w:t>حلفا</w:t>
      </w:r>
      <w:r>
        <w:t xml:space="preserve"> </w:t>
      </w:r>
      <w:r>
        <w:t>معا</w:t>
      </w:r>
      <w:r>
        <w:t xml:space="preserve"> </w:t>
      </w:r>
      <w:r>
        <w:t>او</w:t>
      </w:r>
      <w:r>
        <w:t xml:space="preserve"> </w:t>
      </w:r>
      <w:r>
        <w:t>نكلا</w:t>
      </w:r>
      <w:r>
        <w:t xml:space="preserve"> </w:t>
      </w:r>
      <w:r>
        <w:t>معا</w:t>
      </w:r>
      <w:r>
        <w:t xml:space="preserve"> </w:t>
      </w:r>
      <w:r>
        <w:t>بطلت</w:t>
      </w:r>
      <w:r>
        <w:t xml:space="preserve"> </w:t>
      </w:r>
      <w:r>
        <w:t>الشف</w:t>
      </w:r>
      <w:r>
        <w:t>عة</w:t>
      </w:r>
      <w:r>
        <w:t xml:space="preserve"> </w:t>
      </w:r>
      <w:r>
        <w:t>في</w:t>
      </w:r>
      <w:r>
        <w:t xml:space="preserve"> </w:t>
      </w:r>
      <w:r>
        <w:t>حقهما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التصاق</w:t>
      </w:r>
      <w:r>
        <w:t xml:space="preserve"> </w:t>
      </w:r>
      <w:r>
        <w:t>الأموال</w:t>
      </w:r>
      <w:r>
        <w:t xml:space="preserve"> </w:t>
      </w:r>
      <w:r>
        <w:t>وإختلاطها</w:t>
      </w:r>
    </w:p>
    <w:p w:rsidR="00601374" w:rsidRDefault="00DB6C82" w:rsidP="008909C2">
      <w:pPr>
        <w:jc w:val="right"/>
      </w:pPr>
      <w:r>
        <w:t>المــادة</w:t>
      </w:r>
      <w:r>
        <w:t xml:space="preserve">(1313): </w:t>
      </w:r>
      <w:r>
        <w:t>كلما</w:t>
      </w:r>
      <w:r>
        <w:t xml:space="preserve"> </w:t>
      </w:r>
      <w:r>
        <w:t>على</w:t>
      </w:r>
      <w:r>
        <w:t xml:space="preserve"> </w:t>
      </w:r>
      <w:r>
        <w:t>الارض</w:t>
      </w:r>
      <w:r>
        <w:t xml:space="preserve"> </w:t>
      </w:r>
      <w:r>
        <w:t>او</w:t>
      </w:r>
      <w:r>
        <w:t xml:space="preserve"> </w:t>
      </w:r>
      <w:r>
        <w:t>تحتها</w:t>
      </w:r>
      <w:r>
        <w:t xml:space="preserve"> </w:t>
      </w:r>
      <w:r>
        <w:t>من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غراس</w:t>
      </w:r>
      <w:r>
        <w:t xml:space="preserve"> </w:t>
      </w:r>
      <w:r>
        <w:t>او</w:t>
      </w:r>
      <w:r>
        <w:t xml:space="preserve"> </w:t>
      </w:r>
      <w:r>
        <w:t>منشئات</w:t>
      </w:r>
      <w:r>
        <w:t xml:space="preserve"> </w:t>
      </w:r>
      <w:r>
        <w:t>اخرى</w:t>
      </w:r>
      <w:r>
        <w:t xml:space="preserve"> </w:t>
      </w:r>
      <w:r>
        <w:t>يعتبر</w:t>
      </w:r>
      <w:r>
        <w:t xml:space="preserve"> </w:t>
      </w:r>
      <w:r>
        <w:t>من</w:t>
      </w:r>
      <w:r>
        <w:t xml:space="preserve"> </w:t>
      </w:r>
      <w:r>
        <w:t>عمل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, </w:t>
      </w:r>
      <w:r>
        <w:t>وانه</w:t>
      </w:r>
      <w:r>
        <w:t xml:space="preserve"> </w:t>
      </w:r>
      <w:r>
        <w:t>اقامه</w:t>
      </w:r>
      <w:r>
        <w:t xml:space="preserve"> </w:t>
      </w:r>
      <w:r>
        <w:t>على</w:t>
      </w:r>
      <w:r>
        <w:t xml:space="preserve"> </w:t>
      </w:r>
      <w:r>
        <w:t>نفقته</w:t>
      </w:r>
      <w:r>
        <w:t xml:space="preserve"> </w:t>
      </w:r>
      <w:r>
        <w:t>فيكون</w:t>
      </w:r>
      <w:r>
        <w:t xml:space="preserve"> </w:t>
      </w:r>
      <w:r>
        <w:t>مملوكا</w:t>
      </w:r>
      <w:r>
        <w:t xml:space="preserve"> </w:t>
      </w:r>
      <w:r>
        <w:t>له</w:t>
      </w:r>
      <w:r>
        <w:t xml:space="preserve">,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يثبت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</w:t>
      </w:r>
      <w:r>
        <w:t>بالدليل</w:t>
      </w:r>
      <w:r>
        <w:t xml:space="preserve"> </w:t>
      </w:r>
      <w:r>
        <w:t>الشرعي</w:t>
      </w:r>
      <w:r>
        <w:t xml:space="preserve"> .</w:t>
      </w:r>
      <w:r>
        <w:br/>
      </w:r>
      <w:r>
        <w:t>المــادة</w:t>
      </w:r>
      <w:r>
        <w:t xml:space="preserve">(1314): </w:t>
      </w:r>
      <w:r>
        <w:t>اذا</w:t>
      </w:r>
      <w:r>
        <w:t xml:space="preserve"> </w:t>
      </w:r>
      <w:r>
        <w:t>اذن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 </w:t>
      </w:r>
      <w:r>
        <w:t>لغيره</w:t>
      </w:r>
      <w:r>
        <w:t xml:space="preserve"> </w:t>
      </w:r>
      <w:r>
        <w:t>في</w:t>
      </w:r>
      <w:r>
        <w:t xml:space="preserve"> </w:t>
      </w:r>
      <w:r>
        <w:t>اقامة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غراس</w:t>
      </w:r>
      <w:r>
        <w:t xml:space="preserve"> </w:t>
      </w:r>
      <w:r>
        <w:t>او</w:t>
      </w:r>
      <w:r>
        <w:t xml:space="preserve"> </w:t>
      </w:r>
      <w:r>
        <w:t>منشئات</w:t>
      </w:r>
      <w:r>
        <w:t xml:space="preserve"> </w:t>
      </w:r>
      <w:r>
        <w:t>اخرى</w:t>
      </w:r>
      <w:r>
        <w:t xml:space="preserve"> </w:t>
      </w:r>
      <w:r>
        <w:t>في</w:t>
      </w:r>
      <w:r>
        <w:t xml:space="preserve"> </w:t>
      </w:r>
      <w:r>
        <w:t>ارضه</w:t>
      </w:r>
      <w:r>
        <w:t xml:space="preserve"> </w:t>
      </w:r>
      <w:r>
        <w:t>طبقت</w:t>
      </w:r>
      <w:r>
        <w:t xml:space="preserve"> </w:t>
      </w:r>
      <w:r>
        <w:t>عليها</w:t>
      </w:r>
      <w:r>
        <w:t xml:space="preserve"> </w:t>
      </w:r>
      <w:r>
        <w:t>احكام</w:t>
      </w:r>
      <w:r>
        <w:t xml:space="preserve"> </w:t>
      </w:r>
      <w:r>
        <w:t>الاتفاق</w:t>
      </w:r>
      <w:r>
        <w:t xml:space="preserve"> </w:t>
      </w:r>
      <w:r>
        <w:t>المعقودة</w:t>
      </w:r>
      <w:r>
        <w:t xml:space="preserve"> </w:t>
      </w:r>
      <w:r>
        <w:t>بينهما</w:t>
      </w:r>
      <w:r>
        <w:t xml:space="preserve">,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يوجد</w:t>
      </w:r>
      <w:r>
        <w:t xml:space="preserve"> </w:t>
      </w:r>
      <w:r>
        <w:t>اتفاق</w:t>
      </w:r>
      <w:r>
        <w:t xml:space="preserve"> </w:t>
      </w:r>
      <w:r>
        <w:t>بشانها</w:t>
      </w:r>
      <w:r>
        <w:t xml:space="preserve"> </w:t>
      </w:r>
      <w:r>
        <w:t>مع</w:t>
      </w:r>
      <w:r>
        <w:t xml:space="preserve"> </w:t>
      </w:r>
      <w:r>
        <w:t>الاذن،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لصاحب</w:t>
      </w:r>
      <w:r>
        <w:t xml:space="preserve"> </w:t>
      </w:r>
      <w:r>
        <w:t>الارض</w:t>
      </w:r>
      <w:r>
        <w:t xml:space="preserve"> </w:t>
      </w:r>
      <w:r>
        <w:t>طلب</w:t>
      </w:r>
      <w:r>
        <w:t xml:space="preserve"> </w:t>
      </w:r>
      <w:r>
        <w:t>ازالتها</w:t>
      </w:r>
      <w:r>
        <w:t xml:space="preserve"> </w:t>
      </w:r>
      <w:r>
        <w:t>وانما</w:t>
      </w:r>
      <w:r>
        <w:t xml:space="preserve"> </w:t>
      </w:r>
      <w:r>
        <w:t>له</w:t>
      </w:r>
      <w:r>
        <w:t xml:space="preserve"> </w:t>
      </w:r>
      <w:r>
        <w:t>الخيار</w:t>
      </w:r>
      <w:r>
        <w:t xml:space="preserve"> </w:t>
      </w:r>
      <w:r>
        <w:t>اما</w:t>
      </w:r>
      <w:r>
        <w:t xml:space="preserve"> </w:t>
      </w:r>
      <w:r>
        <w:t>ان</w:t>
      </w:r>
      <w:r>
        <w:t xml:space="preserve"> </w:t>
      </w:r>
      <w:r>
        <w:t>يتملكها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الغير</w:t>
      </w:r>
      <w:r>
        <w:t xml:space="preserve"> </w:t>
      </w:r>
      <w:r>
        <w:t>بما</w:t>
      </w:r>
      <w:r>
        <w:t xml:space="preserve"> </w:t>
      </w:r>
      <w:r>
        <w:t>انفق</w:t>
      </w:r>
      <w:r>
        <w:t xml:space="preserve"> </w:t>
      </w:r>
      <w:r>
        <w:t>او</w:t>
      </w:r>
      <w:r>
        <w:t xml:space="preserve"> </w:t>
      </w:r>
      <w:r>
        <w:t>بما</w:t>
      </w:r>
      <w:r>
        <w:t xml:space="preserve"> </w:t>
      </w:r>
      <w:r>
        <w:t>زاد</w:t>
      </w:r>
      <w:r>
        <w:t xml:space="preserve"> </w:t>
      </w:r>
      <w:r>
        <w:t>في</w:t>
      </w:r>
      <w:r>
        <w:t xml:space="preserve"> </w:t>
      </w:r>
      <w:r>
        <w:t>قيمة</w:t>
      </w:r>
      <w:r>
        <w:t xml:space="preserve"> </w:t>
      </w:r>
      <w:r>
        <w:t>الارض</w:t>
      </w:r>
      <w:r>
        <w:t xml:space="preserve"> </w:t>
      </w:r>
      <w:r>
        <w:t>بسبب</w:t>
      </w:r>
      <w:r>
        <w:t xml:space="preserve"> </w:t>
      </w:r>
      <w:r>
        <w:t>ما</w:t>
      </w:r>
      <w:r>
        <w:t xml:space="preserve"> </w:t>
      </w:r>
      <w:r>
        <w:t>انشئ</w:t>
      </w:r>
      <w:r>
        <w:t xml:space="preserve"> </w:t>
      </w:r>
      <w:r>
        <w:t>فيها</w:t>
      </w:r>
      <w:r>
        <w:t xml:space="preserve"> </w:t>
      </w:r>
      <w:r>
        <w:t>او</w:t>
      </w:r>
      <w:r>
        <w:t xml:space="preserve"> </w:t>
      </w:r>
      <w:r>
        <w:t>يملك</w:t>
      </w:r>
      <w:r>
        <w:t xml:space="preserve"> </w:t>
      </w:r>
      <w:r>
        <w:t>الارض</w:t>
      </w:r>
      <w:r>
        <w:t xml:space="preserve"> </w:t>
      </w:r>
      <w:r>
        <w:t>لصاحب</w:t>
      </w:r>
      <w:r>
        <w:t xml:space="preserve"> </w:t>
      </w:r>
      <w:r>
        <w:t>المواد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 </w:t>
      </w:r>
      <w:r>
        <w:t>بث</w:t>
      </w:r>
      <w:r>
        <w:t>من</w:t>
      </w:r>
      <w:r>
        <w:t xml:space="preserve"> </w:t>
      </w:r>
      <w:r>
        <w:t>الزمان</w:t>
      </w:r>
      <w:r>
        <w:t xml:space="preserve"> </w:t>
      </w:r>
      <w:r>
        <w:t>والمكان</w:t>
      </w:r>
      <w:r>
        <w:t xml:space="preserve"> .</w:t>
      </w:r>
      <w:r>
        <w:br/>
      </w:r>
      <w:r>
        <w:t>المــادة</w:t>
      </w:r>
      <w:r>
        <w:t xml:space="preserve">(1315): </w:t>
      </w:r>
      <w:r>
        <w:t>اذا</w:t>
      </w:r>
      <w:r>
        <w:t xml:space="preserve"> </w:t>
      </w:r>
      <w:r>
        <w:t>ملك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 </w:t>
      </w:r>
      <w:r>
        <w:t>غيره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غراسا</w:t>
      </w:r>
      <w:r>
        <w:t xml:space="preserve"> </w:t>
      </w:r>
      <w:r>
        <w:t>او</w:t>
      </w:r>
      <w:r>
        <w:t xml:space="preserve"> </w:t>
      </w:r>
      <w:r>
        <w:t>منشئات</w:t>
      </w:r>
      <w:r>
        <w:t xml:space="preserve"> </w:t>
      </w:r>
      <w:r>
        <w:t>اخرى</w:t>
      </w:r>
      <w:r>
        <w:t xml:space="preserve"> </w:t>
      </w:r>
      <w:r>
        <w:t>قائمة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دون</w:t>
      </w:r>
      <w:r>
        <w:t xml:space="preserve"> </w:t>
      </w:r>
      <w:r>
        <w:t>الارض</w:t>
      </w:r>
      <w:r>
        <w:t xml:space="preserve"> </w:t>
      </w:r>
      <w:r>
        <w:t>فان</w:t>
      </w:r>
      <w:r>
        <w:t xml:space="preserve"> </w:t>
      </w:r>
      <w:r>
        <w:t>الغير</w:t>
      </w:r>
      <w:r>
        <w:t xml:space="preserve"> </w:t>
      </w:r>
      <w:r>
        <w:t>يتملكها</w:t>
      </w:r>
      <w:r>
        <w:t xml:space="preserve"> </w:t>
      </w:r>
      <w:r>
        <w:t>وتبقى</w:t>
      </w:r>
      <w:r>
        <w:t xml:space="preserve"> </w:t>
      </w:r>
      <w:r>
        <w:t>الارض</w:t>
      </w:r>
      <w:r>
        <w:t xml:space="preserve"> </w:t>
      </w:r>
      <w:r>
        <w:t>ملكا</w:t>
      </w:r>
      <w:r>
        <w:t xml:space="preserve"> </w:t>
      </w:r>
      <w:r>
        <w:t>لصاحبها</w:t>
      </w:r>
      <w:r>
        <w:t xml:space="preserve"> .</w:t>
      </w:r>
      <w:r>
        <w:br/>
      </w:r>
      <w:r>
        <w:t>المــادة</w:t>
      </w:r>
      <w:r>
        <w:t xml:space="preserve">(1316): </w:t>
      </w:r>
      <w:r>
        <w:t>الخيام</w:t>
      </w:r>
      <w:r>
        <w:t xml:space="preserve"> </w:t>
      </w:r>
      <w:r>
        <w:t>الصغيرة</w:t>
      </w:r>
      <w:r>
        <w:t xml:space="preserve"> </w:t>
      </w:r>
      <w:r>
        <w:t>،</w:t>
      </w:r>
      <w:r>
        <w:t xml:space="preserve"> </w:t>
      </w:r>
      <w:r>
        <w:t>والاكشاك،</w:t>
      </w:r>
      <w:r>
        <w:t xml:space="preserve"> </w:t>
      </w:r>
      <w:r>
        <w:t>والصناديق</w:t>
      </w:r>
      <w:r>
        <w:t xml:space="preserve"> </w:t>
      </w:r>
      <w:r>
        <w:t>ونحوها،</w:t>
      </w:r>
      <w:r>
        <w:t xml:space="preserve"> </w:t>
      </w:r>
      <w:r>
        <w:t>التي</w:t>
      </w:r>
      <w:r>
        <w:t xml:space="preserve"> </w:t>
      </w:r>
      <w:r>
        <w:t>تقام</w:t>
      </w:r>
      <w:r>
        <w:t xml:space="preserve"> </w:t>
      </w:r>
      <w:r>
        <w:t>على</w:t>
      </w:r>
      <w:r>
        <w:t xml:space="preserve"> </w:t>
      </w:r>
      <w:r>
        <w:t>ارض</w:t>
      </w:r>
      <w:r>
        <w:t xml:space="preserve"> </w:t>
      </w:r>
      <w:r>
        <w:t>الغير</w:t>
      </w:r>
      <w:r>
        <w:t xml:space="preserve"> </w:t>
      </w:r>
      <w:r>
        <w:t>عادة</w:t>
      </w:r>
      <w:r>
        <w:t xml:space="preserve"> </w:t>
      </w:r>
      <w:r>
        <w:t>بصفة</w:t>
      </w:r>
      <w:r>
        <w:t xml:space="preserve"> </w:t>
      </w:r>
      <w:r>
        <w:t>مؤقتة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مقصودا</w:t>
      </w:r>
      <w:r>
        <w:t xml:space="preserve"> </w:t>
      </w:r>
      <w:r>
        <w:t>ابقاءها</w:t>
      </w:r>
      <w:r>
        <w:t xml:space="preserve"> </w:t>
      </w:r>
      <w:r>
        <w:t>على</w:t>
      </w:r>
      <w:r>
        <w:t xml:space="preserve"> </w:t>
      </w:r>
      <w:r>
        <w:t>الدوام</w:t>
      </w:r>
      <w:r>
        <w:t xml:space="preserve"> </w:t>
      </w:r>
      <w:r>
        <w:t>واستقرارها</w:t>
      </w:r>
      <w:r>
        <w:t xml:space="preserve"> </w:t>
      </w:r>
      <w:r>
        <w:t>تكون</w:t>
      </w:r>
      <w:r>
        <w:t xml:space="preserve"> </w:t>
      </w:r>
      <w:r>
        <w:t>ملكا</w:t>
      </w:r>
      <w:r>
        <w:t xml:space="preserve"> </w:t>
      </w:r>
      <w:r>
        <w:t>لمن</w:t>
      </w:r>
      <w:r>
        <w:t xml:space="preserve"> </w:t>
      </w:r>
      <w:r>
        <w:t>اقامها،</w:t>
      </w:r>
      <w:r>
        <w:t xml:space="preserve"> </w:t>
      </w:r>
      <w:r>
        <w:t>والارض</w:t>
      </w:r>
      <w:r>
        <w:t xml:space="preserve"> </w:t>
      </w:r>
      <w:r>
        <w:t>لصاحبها</w:t>
      </w:r>
      <w:r>
        <w:t xml:space="preserve">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بقاء</w:t>
      </w:r>
      <w:r>
        <w:t xml:space="preserve"> </w:t>
      </w:r>
      <w:r>
        <w:t>المواد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(1317):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شخص</w:t>
      </w:r>
      <w:r>
        <w:t xml:space="preserve"> </w:t>
      </w:r>
      <w:r>
        <w:t>قد</w:t>
      </w:r>
      <w:r>
        <w:t xml:space="preserve"> </w:t>
      </w:r>
      <w:r>
        <w:t>انشا</w:t>
      </w:r>
      <w:r>
        <w:t xml:space="preserve"> </w:t>
      </w:r>
      <w:r>
        <w:t>شيئا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غيره</w:t>
      </w:r>
      <w:r>
        <w:t xml:space="preserve"> </w:t>
      </w:r>
      <w:r>
        <w:t>بمواد</w:t>
      </w:r>
      <w:r>
        <w:t xml:space="preserve"> </w:t>
      </w:r>
      <w:r>
        <w:t>مملوكة</w:t>
      </w:r>
      <w:r>
        <w:t xml:space="preserve"> </w:t>
      </w:r>
      <w:r>
        <w:t>لاخر</w:t>
      </w:r>
      <w:r>
        <w:t xml:space="preserve"> </w:t>
      </w:r>
      <w:r>
        <w:t>واستهلكها</w:t>
      </w:r>
      <w:r>
        <w:t xml:space="preserve"> </w:t>
      </w:r>
      <w:r>
        <w:t>استهلاكا</w:t>
      </w:r>
      <w:r>
        <w:t xml:space="preserve"> </w:t>
      </w:r>
      <w:r>
        <w:t>يتعذر</w:t>
      </w:r>
      <w:r>
        <w:t xml:space="preserve"> </w:t>
      </w:r>
      <w:r>
        <w:t>معه</w:t>
      </w:r>
      <w:r>
        <w:t xml:space="preserve"> </w:t>
      </w:r>
      <w:r>
        <w:t>ردها</w:t>
      </w:r>
      <w:r>
        <w:t xml:space="preserve"> </w:t>
      </w:r>
      <w:r>
        <w:t>بعينها</w:t>
      </w:r>
      <w:r>
        <w:t xml:space="preserve"> </w:t>
      </w:r>
      <w:r>
        <w:t>فلا</w:t>
      </w:r>
      <w:r>
        <w:t xml:space="preserve"> </w:t>
      </w:r>
      <w:r>
        <w:t>يكون</w:t>
      </w:r>
      <w:r>
        <w:t xml:space="preserve"> </w:t>
      </w:r>
      <w:r>
        <w:t>لمالك</w:t>
      </w:r>
      <w:r>
        <w:t>ها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مالك</w:t>
      </w:r>
      <w:r>
        <w:t xml:space="preserve"> </w:t>
      </w:r>
      <w:r>
        <w:t>الارض</w:t>
      </w:r>
      <w:r>
        <w:t xml:space="preserve"> </w:t>
      </w:r>
      <w:r>
        <w:t>وانما</w:t>
      </w:r>
      <w:r>
        <w:t xml:space="preserve"> </w:t>
      </w:r>
      <w:r>
        <w:t>يكون</w:t>
      </w:r>
      <w:r>
        <w:t xml:space="preserve"> </w:t>
      </w:r>
      <w:r>
        <w:t>له</w:t>
      </w:r>
      <w:r>
        <w:t xml:space="preserve"> </w:t>
      </w:r>
      <w:r>
        <w:t>الرجوع</w:t>
      </w:r>
      <w:r>
        <w:t xml:space="preserve"> </w:t>
      </w:r>
      <w:r>
        <w:t>على</w:t>
      </w:r>
      <w:r>
        <w:t xml:space="preserve"> </w:t>
      </w:r>
      <w:r>
        <w:t>من</w:t>
      </w:r>
      <w:r>
        <w:t xml:space="preserve"> </w:t>
      </w:r>
      <w:r>
        <w:t>استولى</w:t>
      </w:r>
      <w:r>
        <w:t xml:space="preserve"> </w:t>
      </w:r>
      <w:r>
        <w:t>على</w:t>
      </w:r>
      <w:r>
        <w:t xml:space="preserve"> </w:t>
      </w:r>
      <w:r>
        <w:t>المواد</w:t>
      </w:r>
      <w:r>
        <w:t xml:space="preserve"> </w:t>
      </w:r>
      <w:r>
        <w:t>واستعملها</w:t>
      </w:r>
      <w:r>
        <w:t xml:space="preserve">, </w:t>
      </w:r>
      <w:r>
        <w:t>المثلي</w:t>
      </w:r>
      <w:r>
        <w:t xml:space="preserve"> </w:t>
      </w:r>
      <w:r>
        <w:t>بمثله</w:t>
      </w:r>
      <w:r>
        <w:t xml:space="preserve">, </w:t>
      </w:r>
      <w:r>
        <w:t>والقيمي</w:t>
      </w:r>
      <w:r>
        <w:t xml:space="preserve"> </w:t>
      </w:r>
      <w:r>
        <w:t>باوفر</w:t>
      </w:r>
      <w:r>
        <w:t xml:space="preserve"> </w:t>
      </w:r>
      <w:r>
        <w:t>القيم</w:t>
      </w:r>
      <w:r>
        <w:t xml:space="preserve"> .</w:t>
      </w:r>
      <w:r>
        <w:br/>
      </w:r>
      <w:r>
        <w:t>المــادة</w:t>
      </w:r>
      <w:r>
        <w:t xml:space="preserve">(1318): </w:t>
      </w:r>
      <w:r>
        <w:t>اذا</w:t>
      </w:r>
      <w:r>
        <w:t xml:space="preserve"> </w:t>
      </w:r>
      <w:r>
        <w:t>التصق</w:t>
      </w:r>
      <w:r>
        <w:t xml:space="preserve"> </w:t>
      </w:r>
      <w:r>
        <w:t>منقولان</w:t>
      </w:r>
      <w:r>
        <w:t xml:space="preserve"> </w:t>
      </w:r>
      <w:r>
        <w:t>لمالكين</w:t>
      </w:r>
      <w:r>
        <w:t xml:space="preserve"> </w:t>
      </w:r>
      <w:r>
        <w:t>مختلفين</w:t>
      </w:r>
      <w:r>
        <w:t xml:space="preserve"> </w:t>
      </w:r>
      <w:r>
        <w:t>او</w:t>
      </w:r>
      <w:r>
        <w:t xml:space="preserve"> </w:t>
      </w:r>
      <w:r>
        <w:t>اختلط</w:t>
      </w:r>
      <w:r>
        <w:t xml:space="preserve"> </w:t>
      </w:r>
      <w:r>
        <w:t>بحيث</w:t>
      </w:r>
      <w:r>
        <w:t xml:space="preserve"> </w:t>
      </w:r>
      <w:r>
        <w:t>لا</w:t>
      </w:r>
      <w:r>
        <w:t xml:space="preserve"> </w:t>
      </w:r>
      <w:r>
        <w:t>يمكن</w:t>
      </w:r>
      <w:r>
        <w:t xml:space="preserve"> </w:t>
      </w:r>
      <w:r>
        <w:t>فصلهما</w:t>
      </w:r>
      <w:r>
        <w:t xml:space="preserve"> </w:t>
      </w:r>
      <w:r>
        <w:t>دون</w:t>
      </w:r>
      <w:r>
        <w:t xml:space="preserve"> </w:t>
      </w:r>
      <w:r>
        <w:t>تلفه</w:t>
      </w:r>
      <w:r>
        <w:t xml:space="preserve"> </w:t>
      </w:r>
      <w:r>
        <w:t>ولم</w:t>
      </w:r>
      <w:r>
        <w:t xml:space="preserve"> </w:t>
      </w:r>
      <w:r>
        <w:t>يكن</w:t>
      </w:r>
      <w:r>
        <w:t xml:space="preserve"> </w:t>
      </w:r>
      <w:r>
        <w:t>هناك</w:t>
      </w:r>
      <w:r>
        <w:t xml:space="preserve"> </w:t>
      </w:r>
      <w:r>
        <w:t>اتفاق</w:t>
      </w:r>
      <w:r>
        <w:t xml:space="preserve"> </w:t>
      </w:r>
      <w:r>
        <w:t>بين</w:t>
      </w:r>
      <w:r>
        <w:t xml:space="preserve"> </w:t>
      </w:r>
      <w:r>
        <w:t>المالكين</w:t>
      </w:r>
      <w:r>
        <w:t xml:space="preserve"> </w:t>
      </w:r>
      <w:r>
        <w:t>وكان</w:t>
      </w:r>
      <w:r>
        <w:t xml:space="preserve"> </w:t>
      </w:r>
      <w:r>
        <w:t>الالتصاق</w:t>
      </w:r>
      <w:r>
        <w:t xml:space="preserve"> </w:t>
      </w:r>
      <w:r>
        <w:t>او</w:t>
      </w:r>
      <w:r>
        <w:t xml:space="preserve"> </w:t>
      </w:r>
      <w:r>
        <w:t>الخلط</w:t>
      </w:r>
      <w:r>
        <w:t xml:space="preserve"> </w:t>
      </w:r>
      <w:r>
        <w:t>بفعل</w:t>
      </w:r>
      <w:r>
        <w:t xml:space="preserve"> </w:t>
      </w:r>
      <w:r>
        <w:t>احدهما</w:t>
      </w:r>
      <w:r>
        <w:t xml:space="preserve"> </w:t>
      </w:r>
      <w:r>
        <w:t>او</w:t>
      </w:r>
      <w:r>
        <w:t xml:space="preserve"> </w:t>
      </w:r>
      <w:r>
        <w:t>غيرهما</w:t>
      </w:r>
      <w:r>
        <w:t xml:space="preserve"> </w:t>
      </w:r>
      <w:r>
        <w:t>متعديا</w:t>
      </w:r>
      <w:r>
        <w:t xml:space="preserve"> </w:t>
      </w:r>
      <w:r>
        <w:t>ملك</w:t>
      </w:r>
      <w:r>
        <w:t xml:space="preserve"> </w:t>
      </w:r>
      <w:r>
        <w:t>الخالط</w:t>
      </w:r>
      <w:r>
        <w:t xml:space="preserve"> </w:t>
      </w:r>
      <w:r>
        <w:t>المختلط</w:t>
      </w:r>
      <w:r>
        <w:t xml:space="preserve"> </w:t>
      </w:r>
      <w:r>
        <w:t>ولزمه</w:t>
      </w:r>
      <w:r>
        <w:t xml:space="preserve"> </w:t>
      </w:r>
      <w:r>
        <w:t>تعويض</w:t>
      </w:r>
      <w:r>
        <w:t xml:space="preserve"> </w:t>
      </w:r>
      <w:r>
        <w:t>المالك</w:t>
      </w:r>
      <w:r>
        <w:t xml:space="preserve"> </w:t>
      </w:r>
      <w:r>
        <w:t>المثلي</w:t>
      </w:r>
      <w:r>
        <w:t xml:space="preserve"> </w:t>
      </w:r>
      <w:r>
        <w:t>بمثله</w:t>
      </w:r>
      <w:r>
        <w:t xml:space="preserve"> </w:t>
      </w:r>
      <w:r>
        <w:t>والقيمي</w:t>
      </w:r>
      <w:r>
        <w:t xml:space="preserve"> </w:t>
      </w:r>
      <w:r>
        <w:t>باوفر</w:t>
      </w:r>
      <w:r>
        <w:t xml:space="preserve"> </w:t>
      </w:r>
      <w:r>
        <w:t>القيم،</w:t>
      </w:r>
      <w:r>
        <w:t xml:space="preserve"> </w:t>
      </w:r>
      <w:r>
        <w:t>واذا</w:t>
      </w:r>
      <w:r>
        <w:t xml:space="preserve"> </w:t>
      </w:r>
      <w:r>
        <w:t>امكن</w:t>
      </w:r>
      <w:r>
        <w:t xml:space="preserve"> </w:t>
      </w:r>
      <w:r>
        <w:t>فصل</w:t>
      </w:r>
      <w:r>
        <w:t xml:space="preserve"> </w:t>
      </w:r>
      <w:r>
        <w:t>المنقولين</w:t>
      </w:r>
      <w:r>
        <w:t xml:space="preserve"> </w:t>
      </w:r>
      <w:r>
        <w:t>التزم</w:t>
      </w:r>
      <w:r>
        <w:t xml:space="preserve"> </w:t>
      </w:r>
      <w:r>
        <w:t>الخالط</w:t>
      </w:r>
      <w:r>
        <w:t xml:space="preserve"> </w:t>
      </w:r>
      <w:r>
        <w:t>بتعويض</w:t>
      </w:r>
      <w:r>
        <w:t xml:space="preserve"> </w:t>
      </w:r>
      <w:r>
        <w:t>المالك</w:t>
      </w:r>
      <w:r>
        <w:t xml:space="preserve"> </w:t>
      </w:r>
      <w:r>
        <w:t>عما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نقص</w:t>
      </w:r>
      <w:r>
        <w:t xml:space="preserve"> </w:t>
      </w:r>
      <w:r>
        <w:t>او</w:t>
      </w:r>
      <w:r>
        <w:t xml:space="preserve"> </w:t>
      </w:r>
      <w:r>
        <w:t>ضرر</w:t>
      </w:r>
      <w:r>
        <w:t xml:space="preserve"> .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الالتصاق</w:t>
      </w:r>
      <w:r>
        <w:t xml:space="preserve"> </w:t>
      </w:r>
      <w:r>
        <w:t>او</w:t>
      </w:r>
      <w:r>
        <w:t xml:space="preserve"> </w:t>
      </w:r>
      <w:r>
        <w:t>الخلط</w:t>
      </w:r>
      <w:r>
        <w:t xml:space="preserve"> </w:t>
      </w:r>
      <w:r>
        <w:t>قد</w:t>
      </w:r>
      <w:r>
        <w:t xml:space="preserve"> </w:t>
      </w:r>
      <w:r>
        <w:t>حصل</w:t>
      </w:r>
      <w:r>
        <w:t xml:space="preserve"> </w:t>
      </w:r>
      <w:r>
        <w:t>بدون</w:t>
      </w:r>
      <w:r>
        <w:t xml:space="preserve"> </w:t>
      </w:r>
      <w:r>
        <w:t>تعد</w:t>
      </w:r>
      <w:r>
        <w:t xml:space="preserve"> </w:t>
      </w:r>
      <w:r>
        <w:t>من</w:t>
      </w:r>
      <w:r>
        <w:t xml:space="preserve"> </w:t>
      </w:r>
      <w:r>
        <w:t>احد</w:t>
      </w:r>
      <w:r>
        <w:t xml:space="preserve"> </w:t>
      </w:r>
      <w:r>
        <w:t>قسمت</w:t>
      </w:r>
      <w:r>
        <w:t xml:space="preserve"> </w:t>
      </w:r>
      <w:r>
        <w:t>المحكمة</w:t>
      </w:r>
      <w:r>
        <w:t xml:space="preserve"> </w:t>
      </w:r>
      <w:r>
        <w:t>المختلط</w:t>
      </w:r>
      <w:r>
        <w:t xml:space="preserve"> </w:t>
      </w:r>
      <w:r>
        <w:t>من</w:t>
      </w:r>
      <w:r>
        <w:t>اصفة</w:t>
      </w:r>
      <w:r>
        <w:t xml:space="preserve"> </w:t>
      </w:r>
      <w:r>
        <w:t>وعلى</w:t>
      </w:r>
      <w:r>
        <w:t xml:space="preserve"> </w:t>
      </w:r>
      <w:r>
        <w:t>مدعي</w:t>
      </w:r>
      <w:r>
        <w:t xml:space="preserve"> </w:t>
      </w:r>
      <w:r>
        <w:t>الزيادة</w:t>
      </w:r>
      <w:r>
        <w:t xml:space="preserve"> </w:t>
      </w:r>
      <w:r>
        <w:t>البينة</w:t>
      </w:r>
      <w:r>
        <w:t xml:space="preserve"> .</w:t>
      </w:r>
      <w:r>
        <w:br/>
      </w:r>
      <w:r>
        <w:t>المــادة</w:t>
      </w:r>
      <w:r>
        <w:t xml:space="preserve">(1319): </w:t>
      </w:r>
      <w:r>
        <w:t>يجوز</w:t>
      </w:r>
      <w:r>
        <w:t xml:space="preserve"> </w:t>
      </w:r>
      <w:r>
        <w:t>للقاضي</w:t>
      </w:r>
      <w:r>
        <w:t xml:space="preserve"> </w:t>
      </w:r>
      <w:r>
        <w:t>في</w:t>
      </w:r>
      <w:r>
        <w:t xml:space="preserve"> </w:t>
      </w:r>
      <w:r>
        <w:t>اداء</w:t>
      </w:r>
      <w:r>
        <w:t xml:space="preserve"> </w:t>
      </w:r>
      <w:r>
        <w:t>التعويضات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هذا</w:t>
      </w:r>
      <w:r>
        <w:t xml:space="preserve"> </w:t>
      </w:r>
      <w:r>
        <w:t>الفصل</w:t>
      </w:r>
      <w:r>
        <w:t xml:space="preserve"> </w:t>
      </w:r>
      <w:r>
        <w:t>ان</w:t>
      </w:r>
      <w:r>
        <w:t xml:space="preserve"> </w:t>
      </w:r>
      <w:r>
        <w:t>يقرر</w:t>
      </w:r>
      <w:r>
        <w:t xml:space="preserve"> </w:t>
      </w:r>
      <w:r>
        <w:t>ما</w:t>
      </w:r>
      <w:r>
        <w:t xml:space="preserve"> </w:t>
      </w:r>
      <w:r>
        <w:t>يراه</w:t>
      </w:r>
      <w:r>
        <w:t xml:space="preserve"> </w:t>
      </w:r>
      <w:r>
        <w:t>مناسبا</w:t>
      </w:r>
      <w:r>
        <w:t xml:space="preserve">, </w:t>
      </w:r>
      <w:r>
        <w:t>فله</w:t>
      </w:r>
      <w:r>
        <w:t xml:space="preserve"> </w:t>
      </w:r>
      <w:r>
        <w:t>ان</w:t>
      </w:r>
      <w:r>
        <w:t xml:space="preserve"> </w:t>
      </w:r>
      <w:r>
        <w:t>يمنح</w:t>
      </w:r>
      <w:r>
        <w:t xml:space="preserve"> </w:t>
      </w:r>
      <w:r>
        <w:t>الملزم</w:t>
      </w:r>
      <w:r>
        <w:t xml:space="preserve"> </w:t>
      </w:r>
      <w:r>
        <w:t>بها</w:t>
      </w:r>
      <w:r>
        <w:t xml:space="preserve"> </w:t>
      </w:r>
      <w:r>
        <w:t>اجلا</w:t>
      </w:r>
      <w:r>
        <w:t xml:space="preserve"> </w:t>
      </w:r>
      <w:r>
        <w:t>او</w:t>
      </w:r>
      <w:r>
        <w:t xml:space="preserve"> </w:t>
      </w:r>
      <w:r>
        <w:t>يقسطها</w:t>
      </w:r>
      <w:r>
        <w:t xml:space="preserve"> </w:t>
      </w:r>
      <w:r>
        <w:t>عليه</w:t>
      </w:r>
      <w:r>
        <w:t xml:space="preserve"> </w:t>
      </w:r>
      <w:r>
        <w:t>مع</w:t>
      </w:r>
      <w:r>
        <w:t xml:space="preserve"> </w:t>
      </w:r>
      <w:r>
        <w:t>تقديم</w:t>
      </w:r>
      <w:r>
        <w:t xml:space="preserve"> </w:t>
      </w:r>
      <w:r>
        <w:t>الضمانات</w:t>
      </w:r>
      <w:r>
        <w:t xml:space="preserve"> </w:t>
      </w:r>
      <w:r>
        <w:t>اللازمة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الأول</w:t>
      </w:r>
      <w:r>
        <w:t xml:space="preserve">: </w:t>
      </w:r>
      <w:r>
        <w:t>حق</w:t>
      </w:r>
      <w:r>
        <w:t xml:space="preserve"> </w:t>
      </w:r>
      <w:r>
        <w:t>الانتفاع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تعريف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وطرق</w:t>
      </w:r>
      <w:r>
        <w:t xml:space="preserve"> </w:t>
      </w:r>
      <w:r>
        <w:t>اكتسابه</w:t>
      </w:r>
    </w:p>
    <w:p w:rsidR="00601374" w:rsidRDefault="00DB6C82" w:rsidP="008909C2">
      <w:pPr>
        <w:jc w:val="right"/>
      </w:pPr>
      <w:r>
        <w:t>المــادة</w:t>
      </w:r>
      <w:r>
        <w:t xml:space="preserve">(1320): </w:t>
      </w:r>
      <w:r>
        <w:t>الانتفاع</w:t>
      </w:r>
      <w:r>
        <w:t xml:space="preserve"> </w:t>
      </w:r>
      <w:r>
        <w:t>حق</w:t>
      </w:r>
      <w:r>
        <w:t xml:space="preserve"> </w:t>
      </w:r>
      <w:r>
        <w:t>مؤقت</w:t>
      </w:r>
      <w:r>
        <w:t xml:space="preserve"> </w:t>
      </w:r>
      <w:r>
        <w:t>لشخص</w:t>
      </w:r>
      <w:r>
        <w:t xml:space="preserve"> </w:t>
      </w:r>
      <w:r>
        <w:t>على</w:t>
      </w:r>
      <w:r>
        <w:t xml:space="preserve"> </w:t>
      </w:r>
      <w:r>
        <w:t>عين</w:t>
      </w:r>
      <w:r>
        <w:t xml:space="preserve"> </w:t>
      </w:r>
      <w:r>
        <w:t>مملوكة</w:t>
      </w:r>
      <w:r>
        <w:t xml:space="preserve"> </w:t>
      </w:r>
      <w:r>
        <w:t>للغير</w:t>
      </w:r>
      <w:r>
        <w:t xml:space="preserve"> </w:t>
      </w:r>
      <w:r>
        <w:t>يخوله</w:t>
      </w:r>
      <w:r>
        <w:t xml:space="preserve"> </w:t>
      </w:r>
      <w:r>
        <w:t>استعمالها</w:t>
      </w:r>
      <w:r>
        <w:t xml:space="preserve"> </w:t>
      </w:r>
      <w:r>
        <w:t>واستغلالها</w:t>
      </w:r>
      <w:r>
        <w:t xml:space="preserve"> </w:t>
      </w:r>
      <w:r>
        <w:t>والتصرف</w:t>
      </w:r>
      <w:r>
        <w:t xml:space="preserve"> </w:t>
      </w:r>
      <w:r>
        <w:t>في</w:t>
      </w:r>
      <w:r>
        <w:t xml:space="preserve"> </w:t>
      </w:r>
      <w:r>
        <w:t>منفعتها</w:t>
      </w:r>
      <w:r>
        <w:t xml:space="preserve"> </w:t>
      </w:r>
      <w:r>
        <w:t>مدة</w:t>
      </w:r>
      <w:r>
        <w:t xml:space="preserve"> </w:t>
      </w:r>
      <w:r>
        <w:t>الانتفاع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يقضي</w:t>
      </w:r>
      <w:r>
        <w:t xml:space="preserve"> </w:t>
      </w:r>
      <w:r>
        <w:t>به</w:t>
      </w:r>
      <w:r>
        <w:t xml:space="preserve"> </w:t>
      </w:r>
      <w:r>
        <w:t>سبب</w:t>
      </w:r>
      <w:r>
        <w:t xml:space="preserve"> </w:t>
      </w:r>
      <w:r>
        <w:t>انشائه</w:t>
      </w:r>
      <w:r>
        <w:t xml:space="preserve"> .</w:t>
      </w:r>
      <w:r>
        <w:br/>
      </w:r>
      <w:r>
        <w:t>المــادة</w:t>
      </w:r>
      <w:r>
        <w:t xml:space="preserve">(1321): </w:t>
      </w:r>
      <w:r>
        <w:t>يتحدد</w:t>
      </w:r>
      <w:r>
        <w:t xml:space="preserve"> </w:t>
      </w:r>
      <w:r>
        <w:t>الانتفاع</w:t>
      </w:r>
      <w:r>
        <w:t xml:space="preserve"> </w:t>
      </w:r>
      <w:r>
        <w:t>بمدة</w:t>
      </w:r>
      <w:r>
        <w:t xml:space="preserve"> </w:t>
      </w:r>
      <w:r>
        <w:t>معينة</w:t>
      </w:r>
      <w:r>
        <w:t xml:space="preserve"> </w:t>
      </w:r>
      <w:r>
        <w:t>او</w:t>
      </w:r>
      <w:r>
        <w:t xml:space="preserve"> </w:t>
      </w:r>
      <w:r>
        <w:t>بحياة</w:t>
      </w:r>
      <w:r>
        <w:t xml:space="preserve"> </w:t>
      </w:r>
      <w:r>
        <w:t>المنتفع</w:t>
      </w:r>
      <w:r>
        <w:t xml:space="preserve">, </w:t>
      </w:r>
      <w:r>
        <w:t>ويجوز</w:t>
      </w:r>
      <w:r>
        <w:t xml:space="preserve"> </w:t>
      </w:r>
      <w:r>
        <w:t>تقريره</w:t>
      </w:r>
      <w:r>
        <w:t xml:space="preserve"> </w:t>
      </w:r>
      <w:r>
        <w:t>لاشخاص</w:t>
      </w:r>
      <w:r>
        <w:t xml:space="preserve"> </w:t>
      </w:r>
      <w:r>
        <w:t>متعاقبين</w:t>
      </w:r>
      <w:r>
        <w:t xml:space="preserve"> </w:t>
      </w:r>
      <w:r>
        <w:t>اذا</w:t>
      </w:r>
      <w:r>
        <w:t xml:space="preserve"> </w:t>
      </w:r>
      <w:r>
        <w:t>كانوا</w:t>
      </w:r>
      <w:r>
        <w:t xml:space="preserve"> </w:t>
      </w:r>
      <w:r>
        <w:t>موجودين</w:t>
      </w:r>
      <w:r>
        <w:t xml:space="preserve"> </w:t>
      </w:r>
      <w:r>
        <w:t>على</w:t>
      </w:r>
      <w:r>
        <w:t xml:space="preserve"> </w:t>
      </w:r>
      <w:r>
        <w:t>قيد</w:t>
      </w:r>
      <w:r>
        <w:t xml:space="preserve"> </w:t>
      </w:r>
      <w:r>
        <w:t>الحياة</w:t>
      </w:r>
      <w:r>
        <w:t xml:space="preserve"> </w:t>
      </w:r>
      <w:r>
        <w:t>كما</w:t>
      </w:r>
      <w:r>
        <w:t xml:space="preserve"> </w:t>
      </w:r>
      <w:r>
        <w:t>يجوز</w:t>
      </w:r>
      <w:r>
        <w:t xml:space="preserve"> </w:t>
      </w:r>
      <w:r>
        <w:t>للحمل</w:t>
      </w:r>
      <w:r>
        <w:t xml:space="preserve">, </w:t>
      </w:r>
      <w:r>
        <w:t>ويكتسب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في</w:t>
      </w:r>
      <w:r>
        <w:t xml:space="preserve"> </w:t>
      </w:r>
      <w:r>
        <w:t>التصرف</w:t>
      </w:r>
      <w:r>
        <w:t xml:space="preserve"> </w:t>
      </w:r>
      <w:r>
        <w:t>الشرعي</w:t>
      </w:r>
      <w:r>
        <w:t xml:space="preserve"> </w:t>
      </w:r>
      <w:r>
        <w:t>عقد</w:t>
      </w:r>
      <w:r>
        <w:t xml:space="preserve"> </w:t>
      </w:r>
      <w:r>
        <w:t>كان</w:t>
      </w:r>
      <w:r>
        <w:t xml:space="preserve"> </w:t>
      </w:r>
      <w:r>
        <w:t>او</w:t>
      </w:r>
      <w:r>
        <w:t xml:space="preserve"> </w:t>
      </w:r>
      <w:r>
        <w:t>وصية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اثار</w:t>
      </w:r>
      <w:r>
        <w:t xml:space="preserve"> </w:t>
      </w:r>
      <w:r>
        <w:t>حق</w:t>
      </w:r>
      <w:r>
        <w:t xml:space="preserve"> </w:t>
      </w:r>
      <w:r>
        <w:t>الانتفاع</w:t>
      </w:r>
    </w:p>
    <w:p w:rsidR="00601374" w:rsidRDefault="00DB6C82" w:rsidP="008909C2">
      <w:pPr>
        <w:jc w:val="right"/>
      </w:pPr>
      <w:r>
        <w:t>المــادة</w:t>
      </w:r>
      <w:r>
        <w:t xml:space="preserve">(1322): </w:t>
      </w:r>
      <w:r>
        <w:t>يراعى</w:t>
      </w:r>
      <w:r>
        <w:t xml:space="preserve"> </w:t>
      </w:r>
      <w:r>
        <w:t>في</w:t>
      </w:r>
      <w:r>
        <w:t xml:space="preserve"> </w:t>
      </w:r>
      <w:r>
        <w:t>حقوق</w:t>
      </w:r>
      <w:r>
        <w:t xml:space="preserve"> </w:t>
      </w:r>
      <w:r>
        <w:t>المنتفع</w:t>
      </w:r>
      <w:r>
        <w:t xml:space="preserve"> </w:t>
      </w:r>
      <w:r>
        <w:t>والتزاماته</w:t>
      </w:r>
      <w:r>
        <w:t xml:space="preserve"> </w:t>
      </w:r>
      <w:r>
        <w:t>السبب</w:t>
      </w:r>
      <w:r>
        <w:t xml:space="preserve"> </w:t>
      </w:r>
      <w:r>
        <w:t>الذي</w:t>
      </w:r>
      <w:r>
        <w:t xml:space="preserve"> </w:t>
      </w:r>
      <w:r>
        <w:t>انشا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والاحكام</w:t>
      </w:r>
      <w:r>
        <w:t xml:space="preserve"> </w:t>
      </w:r>
      <w:r>
        <w:t>المنصوص</w:t>
      </w:r>
      <w:r>
        <w:t xml:space="preserve"> </w:t>
      </w:r>
      <w:r>
        <w:t>عليها</w:t>
      </w:r>
      <w:r>
        <w:t xml:space="preserve"> </w:t>
      </w:r>
      <w:r>
        <w:t>في</w:t>
      </w:r>
      <w:r>
        <w:t xml:space="preserve"> </w:t>
      </w:r>
      <w:r>
        <w:t>المواد</w:t>
      </w:r>
      <w:r>
        <w:t xml:space="preserve"> </w:t>
      </w:r>
      <w:r>
        <w:t>التالية</w:t>
      </w:r>
      <w:r>
        <w:t xml:space="preserve"> .</w:t>
      </w:r>
      <w:r>
        <w:br/>
      </w:r>
      <w:r>
        <w:t>المــادة</w:t>
      </w:r>
      <w:r>
        <w:t xml:space="preserve">(1323): </w:t>
      </w:r>
      <w:r>
        <w:t>للمنتفع</w:t>
      </w:r>
      <w:r>
        <w:t xml:space="preserve"> </w:t>
      </w:r>
      <w:r>
        <w:t>ان</w:t>
      </w:r>
      <w:r>
        <w:t xml:space="preserve"> </w:t>
      </w:r>
      <w:r>
        <w:t>يستعمل</w:t>
      </w:r>
      <w:r>
        <w:t xml:space="preserve"> </w:t>
      </w:r>
      <w:r>
        <w:t>الشيء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الاستعمال</w:t>
      </w:r>
      <w:r>
        <w:t xml:space="preserve"> </w:t>
      </w:r>
      <w:r>
        <w:t>المعتاد</w:t>
      </w:r>
      <w:r>
        <w:t xml:space="preserve">, </w:t>
      </w:r>
      <w:r>
        <w:t>ويحصل</w:t>
      </w:r>
      <w:r>
        <w:t xml:space="preserve"> </w:t>
      </w:r>
      <w:r>
        <w:t>على</w:t>
      </w:r>
      <w:r>
        <w:t xml:space="preserve"> </w:t>
      </w:r>
      <w:r>
        <w:t>ثماره</w:t>
      </w:r>
      <w:r>
        <w:t xml:space="preserve"> </w:t>
      </w:r>
      <w:r>
        <w:t>لنفسه</w:t>
      </w:r>
      <w:r>
        <w:t xml:space="preserve"> </w:t>
      </w:r>
      <w:r>
        <w:t>ويتصرف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للغير</w:t>
      </w:r>
      <w:r>
        <w:t xml:space="preserve"> </w:t>
      </w:r>
      <w:r>
        <w:t>مدة</w:t>
      </w:r>
      <w:r>
        <w:t xml:space="preserve"> </w:t>
      </w:r>
      <w:r>
        <w:t>الانتفاع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سبب</w:t>
      </w:r>
      <w:r>
        <w:t xml:space="preserve"> </w:t>
      </w:r>
      <w:r>
        <w:t>الانتفاع</w:t>
      </w:r>
      <w:r>
        <w:t xml:space="preserve"> </w:t>
      </w:r>
      <w:r>
        <w:t>مطلقا</w:t>
      </w:r>
      <w:r>
        <w:t xml:space="preserve"> </w:t>
      </w:r>
      <w:r>
        <w:t>من</w:t>
      </w:r>
      <w:r>
        <w:t xml:space="preserve"> </w:t>
      </w:r>
      <w:r>
        <w:t>كل</w:t>
      </w:r>
      <w:r>
        <w:t xml:space="preserve"> </w:t>
      </w:r>
      <w:r>
        <w:t>قيد</w:t>
      </w:r>
      <w:r>
        <w:t xml:space="preserve"> </w:t>
      </w:r>
      <w:r>
        <w:t>وذلك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ورد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</w:t>
      </w:r>
      <w:r>
        <w:t>السابقة</w:t>
      </w:r>
      <w:r>
        <w:t xml:space="preserve"> . </w:t>
      </w:r>
      <w:r>
        <w:t>واذا</w:t>
      </w:r>
      <w:r>
        <w:t xml:space="preserve"> </w:t>
      </w:r>
      <w:r>
        <w:t>كان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مقيدا</w:t>
      </w:r>
      <w:r>
        <w:t xml:space="preserve"> </w:t>
      </w:r>
      <w:r>
        <w:t>في</w:t>
      </w:r>
      <w:r>
        <w:t xml:space="preserve"> </w:t>
      </w:r>
      <w:r>
        <w:t>سبب</w:t>
      </w:r>
      <w:r>
        <w:t xml:space="preserve"> </w:t>
      </w:r>
      <w:r>
        <w:t>انشائه</w:t>
      </w:r>
      <w:r>
        <w:t xml:space="preserve"> </w:t>
      </w:r>
      <w:r>
        <w:t>التزم</w:t>
      </w:r>
      <w:r>
        <w:t xml:space="preserve"> </w:t>
      </w:r>
      <w:r>
        <w:t>المنتفع</w:t>
      </w:r>
      <w:r>
        <w:t xml:space="preserve"> </w:t>
      </w:r>
      <w:r>
        <w:t>بما</w:t>
      </w:r>
      <w:r>
        <w:t xml:space="preserve"> </w:t>
      </w:r>
      <w:r>
        <w:t>تقيد</w:t>
      </w:r>
      <w:r>
        <w:t xml:space="preserve"> </w:t>
      </w:r>
      <w:r>
        <w:t>به</w:t>
      </w:r>
      <w:r>
        <w:t xml:space="preserve"> </w:t>
      </w:r>
      <w:r>
        <w:t>فيكون</w:t>
      </w:r>
      <w:r>
        <w:t xml:space="preserve"> </w:t>
      </w:r>
      <w:r>
        <w:t>له</w:t>
      </w:r>
      <w:r>
        <w:t xml:space="preserve"> </w:t>
      </w:r>
      <w:r>
        <w:t>عين</w:t>
      </w:r>
      <w:r>
        <w:t xml:space="preserve"> </w:t>
      </w:r>
      <w:r>
        <w:t>ما</w:t>
      </w:r>
      <w:r>
        <w:t xml:space="preserve"> </w:t>
      </w:r>
      <w:r>
        <w:t>تقرر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مثله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دونه،</w:t>
      </w:r>
      <w:r>
        <w:t xml:space="preserve"> </w:t>
      </w:r>
      <w:r>
        <w:t>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يتجاوزه،</w:t>
      </w:r>
      <w:r>
        <w:t xml:space="preserve"> </w:t>
      </w:r>
      <w:r>
        <w:t>ولمالك</w:t>
      </w:r>
      <w:r>
        <w:t xml:space="preserve"> </w:t>
      </w:r>
      <w:r>
        <w:t>الرقبة</w:t>
      </w:r>
      <w:r>
        <w:t xml:space="preserve"> </w:t>
      </w:r>
      <w:r>
        <w:t>ان</w:t>
      </w:r>
      <w:r>
        <w:t xml:space="preserve"> </w:t>
      </w:r>
      <w:r>
        <w:t>يعترض</w:t>
      </w:r>
      <w:r>
        <w:t xml:space="preserve"> </w:t>
      </w:r>
      <w:r>
        <w:t>على</w:t>
      </w:r>
      <w:r>
        <w:t xml:space="preserve"> </w:t>
      </w:r>
      <w:r>
        <w:t>اي</w:t>
      </w:r>
      <w:r>
        <w:t xml:space="preserve"> </w:t>
      </w:r>
      <w:r>
        <w:t>استعمال</w:t>
      </w:r>
      <w:r>
        <w:t xml:space="preserve"> </w:t>
      </w:r>
      <w:r>
        <w:t>غير</w:t>
      </w:r>
      <w:r>
        <w:t xml:space="preserve"> </w:t>
      </w:r>
      <w:r>
        <w:t>مشروع</w:t>
      </w:r>
      <w:r>
        <w:t xml:space="preserve"> </w:t>
      </w:r>
      <w:r>
        <w:t>او</w:t>
      </w:r>
      <w:r>
        <w:t xml:space="preserve"> </w:t>
      </w:r>
      <w:r>
        <w:t>لا</w:t>
      </w:r>
      <w:r>
        <w:t xml:space="preserve"> </w:t>
      </w:r>
      <w:r>
        <w:t>يتفق</w:t>
      </w:r>
      <w:r>
        <w:t xml:space="preserve"> </w:t>
      </w:r>
      <w:r>
        <w:t>مع</w:t>
      </w:r>
      <w:r>
        <w:t xml:space="preserve"> </w:t>
      </w:r>
      <w:r>
        <w:t>ط</w:t>
      </w:r>
      <w:r>
        <w:t>بيعة</w:t>
      </w:r>
      <w:r>
        <w:t xml:space="preserve"> </w:t>
      </w:r>
      <w:r>
        <w:t>الشيء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مجاوزا</w:t>
      </w:r>
      <w:r>
        <w:t xml:space="preserve"> </w:t>
      </w:r>
      <w:r>
        <w:t>للقيود</w:t>
      </w:r>
      <w:r>
        <w:t xml:space="preserve"> </w:t>
      </w:r>
      <w:r>
        <w:t>الواردة</w:t>
      </w:r>
      <w:r>
        <w:t xml:space="preserve"> </w:t>
      </w:r>
      <w:r>
        <w:t>في</w:t>
      </w:r>
      <w:r>
        <w:t xml:space="preserve"> </w:t>
      </w:r>
      <w:r>
        <w:t>سبب</w:t>
      </w:r>
      <w:r>
        <w:t xml:space="preserve"> </w:t>
      </w:r>
      <w:r>
        <w:t>انشاء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بان</w:t>
      </w:r>
      <w:r>
        <w:t xml:space="preserve"> </w:t>
      </w:r>
      <w:r>
        <w:t>يطلب</w:t>
      </w:r>
      <w:r>
        <w:t xml:space="preserve"> </w:t>
      </w:r>
      <w:r>
        <w:t>من</w:t>
      </w:r>
      <w:r>
        <w:t xml:space="preserve"> </w:t>
      </w:r>
      <w:r>
        <w:t>المحكمة</w:t>
      </w:r>
      <w:r>
        <w:t xml:space="preserve"> </w:t>
      </w:r>
      <w:r>
        <w:t>انهاء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ورد</w:t>
      </w:r>
      <w:r>
        <w:t xml:space="preserve"> </w:t>
      </w:r>
      <w:r>
        <w:t>الشيء</w:t>
      </w:r>
      <w:r>
        <w:t xml:space="preserve"> </w:t>
      </w:r>
      <w:r>
        <w:t>اليه</w:t>
      </w:r>
      <w:r>
        <w:t xml:space="preserve"> </w:t>
      </w:r>
      <w:r>
        <w:t>دون</w:t>
      </w:r>
      <w:r>
        <w:t xml:space="preserve"> </w:t>
      </w:r>
      <w:r>
        <w:t>اخلال</w:t>
      </w:r>
      <w:r>
        <w:t xml:space="preserve"> </w:t>
      </w:r>
      <w:r>
        <w:t>بحقوق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(1324): </w:t>
      </w:r>
      <w:r>
        <w:t>المنتفع</w:t>
      </w:r>
      <w:r>
        <w:t xml:space="preserve"> </w:t>
      </w:r>
      <w:r>
        <w:t>ملزم</w:t>
      </w:r>
      <w:r>
        <w:t xml:space="preserve"> </w:t>
      </w:r>
      <w:r>
        <w:t>اثناء</w:t>
      </w:r>
      <w:r>
        <w:t xml:space="preserve"> </w:t>
      </w:r>
      <w:r>
        <w:t>مدة</w:t>
      </w:r>
      <w:r>
        <w:t xml:space="preserve"> </w:t>
      </w:r>
      <w:r>
        <w:t>الانتفاع</w:t>
      </w:r>
      <w:r>
        <w:t xml:space="preserve"> </w:t>
      </w:r>
      <w:r>
        <w:t>بكل</w:t>
      </w:r>
      <w:r>
        <w:t xml:space="preserve"> </w:t>
      </w:r>
      <w:r>
        <w:t>ما</w:t>
      </w:r>
      <w:r>
        <w:t xml:space="preserve"> </w:t>
      </w:r>
      <w:r>
        <w:t>تحتاجه</w:t>
      </w:r>
      <w:r>
        <w:t xml:space="preserve"> </w:t>
      </w:r>
      <w:r>
        <w:t>العين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</w:t>
      </w:r>
      <w:r>
        <w:t>وبنفقات</w:t>
      </w:r>
      <w:r>
        <w:t xml:space="preserve"> </w:t>
      </w:r>
      <w:r>
        <w:t>حفظها</w:t>
      </w:r>
      <w:r>
        <w:t xml:space="preserve"> </w:t>
      </w:r>
      <w:r>
        <w:t>وصيانتها</w:t>
      </w:r>
      <w:r>
        <w:t xml:space="preserve"> </w:t>
      </w:r>
      <w:r>
        <w:t>ويلزمه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عناية</w:t>
      </w:r>
      <w:r>
        <w:t xml:space="preserve"> </w:t>
      </w:r>
      <w:r>
        <w:t>الشخص</w:t>
      </w:r>
      <w:r>
        <w:t xml:space="preserve"> </w:t>
      </w:r>
      <w:r>
        <w:t>المعتاد،</w:t>
      </w:r>
      <w:r>
        <w:t xml:space="preserve"> </w:t>
      </w:r>
      <w:r>
        <w:t>اما</w:t>
      </w:r>
      <w:r>
        <w:t xml:space="preserve"> </w:t>
      </w:r>
      <w:r>
        <w:t>التكاليف</w:t>
      </w:r>
      <w:r>
        <w:t xml:space="preserve"> </w:t>
      </w:r>
      <w:r>
        <w:t>غير</w:t>
      </w:r>
      <w:r>
        <w:t xml:space="preserve"> </w:t>
      </w:r>
      <w:r>
        <w:t>المعتادة</w:t>
      </w:r>
      <w:r>
        <w:t xml:space="preserve"> </w:t>
      </w:r>
      <w:r>
        <w:t>والاصلاحات</w:t>
      </w:r>
      <w:r>
        <w:t xml:space="preserve"> </w:t>
      </w:r>
      <w:r>
        <w:t>الجسيمة</w:t>
      </w:r>
      <w:r>
        <w:t xml:space="preserve"> </w:t>
      </w:r>
      <w:r>
        <w:t>التي</w:t>
      </w:r>
      <w:r>
        <w:t xml:space="preserve"> </w:t>
      </w:r>
      <w:r>
        <w:t>لم</w:t>
      </w:r>
      <w:r>
        <w:t xml:space="preserve"> </w:t>
      </w:r>
      <w:r>
        <w:t>تنشا</w:t>
      </w:r>
      <w:r>
        <w:t xml:space="preserve"> </w:t>
      </w:r>
      <w:r>
        <w:t>عن</w:t>
      </w:r>
      <w:r>
        <w:t xml:space="preserve"> </w:t>
      </w:r>
      <w:r>
        <w:t>تعديه</w:t>
      </w:r>
      <w:r>
        <w:t xml:space="preserve"> </w:t>
      </w:r>
      <w:r>
        <w:t>او</w:t>
      </w:r>
      <w:r>
        <w:t xml:space="preserve"> </w:t>
      </w:r>
      <w:r>
        <w:t>تقصيره</w:t>
      </w:r>
      <w:r>
        <w:t xml:space="preserve"> </w:t>
      </w:r>
      <w:r>
        <w:t>فانها</w:t>
      </w:r>
      <w:r>
        <w:t xml:space="preserve"> </w:t>
      </w:r>
      <w:r>
        <w:t>تكون</w:t>
      </w:r>
      <w:r>
        <w:t xml:space="preserve"> </w:t>
      </w:r>
      <w:r>
        <w:t>على</w:t>
      </w:r>
      <w:r>
        <w:t xml:space="preserve"> </w:t>
      </w:r>
      <w:r>
        <w:t>المالك</w:t>
      </w:r>
      <w:r>
        <w:t xml:space="preserve">, </w:t>
      </w:r>
      <w:r>
        <w:t>فاذا</w:t>
      </w:r>
      <w:r>
        <w:t xml:space="preserve"> </w:t>
      </w:r>
      <w:r>
        <w:t>قام</w:t>
      </w:r>
      <w:r>
        <w:t xml:space="preserve"> </w:t>
      </w:r>
      <w:r>
        <w:t>بها</w:t>
      </w:r>
      <w:r>
        <w:t xml:space="preserve"> </w:t>
      </w:r>
      <w:r>
        <w:t>المنتفع</w:t>
      </w:r>
      <w:r>
        <w:t xml:space="preserve"> </w:t>
      </w:r>
      <w:r>
        <w:t>فلا</w:t>
      </w:r>
      <w:r>
        <w:t xml:space="preserve"> </w:t>
      </w:r>
      <w:r>
        <w:t>رجوع</w:t>
      </w:r>
      <w:r>
        <w:t xml:space="preserve"> </w:t>
      </w:r>
      <w:r>
        <w:t>له</w:t>
      </w:r>
      <w:r>
        <w:t xml:space="preserve"> </w:t>
      </w:r>
      <w:r>
        <w:t>بها</w:t>
      </w:r>
      <w:r>
        <w:t xml:space="preserve"> </w:t>
      </w:r>
      <w:r>
        <w:t>وذلك</w:t>
      </w:r>
      <w:r>
        <w:t xml:space="preserve"> </w:t>
      </w:r>
      <w:r>
        <w:t>كله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الاتفاق</w:t>
      </w:r>
      <w:r>
        <w:t xml:space="preserve"> </w:t>
      </w:r>
      <w:r>
        <w:t>بخلافه</w:t>
      </w:r>
      <w:r>
        <w:t xml:space="preserve"> .</w:t>
      </w:r>
      <w:r>
        <w:br/>
      </w:r>
      <w:r>
        <w:t>المــادة</w:t>
      </w:r>
      <w:r>
        <w:t xml:space="preserve">(1325): </w:t>
      </w:r>
      <w:r>
        <w:t>لا</w:t>
      </w:r>
      <w:r>
        <w:t xml:space="preserve"> </w:t>
      </w:r>
      <w:r>
        <w:t>يضمن</w:t>
      </w:r>
      <w:r>
        <w:t xml:space="preserve"> </w:t>
      </w:r>
      <w:r>
        <w:t>المنتفع</w:t>
      </w:r>
      <w:r>
        <w:t xml:space="preserve"> </w:t>
      </w:r>
      <w:r>
        <w:t>تلف</w:t>
      </w:r>
      <w:r>
        <w:t xml:space="preserve"> </w:t>
      </w:r>
      <w:r>
        <w:t>الشيء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هلاكه</w:t>
      </w:r>
      <w:r>
        <w:t xml:space="preserve"> </w:t>
      </w:r>
      <w:r>
        <w:t>دون</w:t>
      </w:r>
      <w:r>
        <w:t xml:space="preserve"> </w:t>
      </w:r>
      <w:r>
        <w:t>تعد</w:t>
      </w:r>
      <w:r>
        <w:t xml:space="preserve"> </w:t>
      </w:r>
      <w:r>
        <w:t>او</w:t>
      </w:r>
      <w:r>
        <w:t xml:space="preserve"> </w:t>
      </w:r>
      <w:r>
        <w:t>تقصير</w:t>
      </w:r>
      <w:r>
        <w:t xml:space="preserve"> </w:t>
      </w:r>
      <w:r>
        <w:t>منه</w:t>
      </w:r>
      <w:r>
        <w:t xml:space="preserve"> </w:t>
      </w:r>
      <w:r>
        <w:t>فان</w:t>
      </w:r>
      <w:r>
        <w:t xml:space="preserve"> </w:t>
      </w:r>
      <w:r>
        <w:t>تعدى</w:t>
      </w:r>
      <w:r>
        <w:t xml:space="preserve"> </w:t>
      </w:r>
      <w:r>
        <w:t>او</w:t>
      </w:r>
      <w:r>
        <w:t xml:space="preserve"> </w:t>
      </w:r>
      <w:r>
        <w:t>قصر</w:t>
      </w:r>
      <w:r>
        <w:t xml:space="preserve"> </w:t>
      </w:r>
      <w:r>
        <w:t>ضمن</w:t>
      </w:r>
      <w:r>
        <w:t xml:space="preserve"> . </w:t>
      </w:r>
      <w:r>
        <w:t>ويعتبر</w:t>
      </w:r>
      <w:r>
        <w:t xml:space="preserve"> </w:t>
      </w:r>
      <w:r>
        <w:t>تعديا</w:t>
      </w:r>
      <w:r>
        <w:t xml:space="preserve"> </w:t>
      </w:r>
      <w:r>
        <w:t>حبس</w:t>
      </w:r>
      <w:r>
        <w:t xml:space="preserve"> </w:t>
      </w:r>
      <w:r>
        <w:t>الشيء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وعدم</w:t>
      </w:r>
      <w:r>
        <w:t xml:space="preserve"> </w:t>
      </w:r>
      <w:r>
        <w:t>رده</w:t>
      </w:r>
      <w:r>
        <w:t xml:space="preserve"> </w:t>
      </w:r>
      <w:r>
        <w:t>لمالكه</w:t>
      </w:r>
      <w:r>
        <w:t xml:space="preserve"> </w:t>
      </w:r>
      <w:r>
        <w:t>بعد</w:t>
      </w:r>
      <w:r>
        <w:t xml:space="preserve"> </w:t>
      </w:r>
      <w:r>
        <w:t>انتهاء</w:t>
      </w:r>
      <w:r>
        <w:t xml:space="preserve"> </w:t>
      </w:r>
      <w:r>
        <w:t>مدة</w:t>
      </w:r>
      <w:r>
        <w:t xml:space="preserve"> </w:t>
      </w:r>
      <w:r>
        <w:t>الانتفاع</w:t>
      </w:r>
      <w:r>
        <w:t xml:space="preserve"> </w:t>
      </w:r>
      <w:r>
        <w:t>مع</w:t>
      </w:r>
      <w:r>
        <w:t xml:space="preserve"> </w:t>
      </w:r>
      <w:r>
        <w:t>امكان</w:t>
      </w:r>
      <w:r>
        <w:t xml:space="preserve"> </w:t>
      </w:r>
      <w:r>
        <w:t>الرد</w:t>
      </w:r>
      <w:r>
        <w:t xml:space="preserve"> </w:t>
      </w:r>
      <w:r>
        <w:t>ولو</w:t>
      </w:r>
      <w:r>
        <w:t xml:space="preserve"> </w:t>
      </w:r>
      <w:r>
        <w:t>لم</w:t>
      </w:r>
      <w:r>
        <w:t xml:space="preserve"> </w:t>
      </w:r>
      <w:r>
        <w:t>يستعمله</w:t>
      </w:r>
      <w:r>
        <w:t xml:space="preserve"> </w:t>
      </w:r>
      <w:r>
        <w:t>المنتفع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ولم</w:t>
      </w:r>
      <w:r>
        <w:t xml:space="preserve"> </w:t>
      </w:r>
      <w:r>
        <w:t>يطلبه</w:t>
      </w:r>
      <w:r>
        <w:t xml:space="preserve"> </w:t>
      </w:r>
      <w:r>
        <w:t>المالك</w:t>
      </w:r>
      <w:r>
        <w:t xml:space="preserve"> .</w:t>
      </w:r>
      <w:r>
        <w:br/>
      </w:r>
      <w:r>
        <w:t>المــادة</w:t>
      </w:r>
      <w:r>
        <w:t xml:space="preserve">(1326): </w:t>
      </w:r>
      <w:r>
        <w:t>على</w:t>
      </w:r>
      <w:r>
        <w:t xml:space="preserve"> </w:t>
      </w:r>
      <w:r>
        <w:t>المنتفع</w:t>
      </w:r>
      <w:r>
        <w:t xml:space="preserve"> </w:t>
      </w:r>
      <w:r>
        <w:t>ان</w:t>
      </w:r>
      <w:r>
        <w:t xml:space="preserve"> </w:t>
      </w:r>
      <w:r>
        <w:t>يخطر</w:t>
      </w:r>
      <w:r>
        <w:t xml:space="preserve"> </w:t>
      </w:r>
      <w:r>
        <w:t>المالك</w:t>
      </w:r>
      <w:r>
        <w:t xml:space="preserve"> </w:t>
      </w:r>
      <w:r>
        <w:t>بالوقت</w:t>
      </w:r>
      <w:r>
        <w:t xml:space="preserve"> </w:t>
      </w:r>
      <w:r>
        <w:t>المناسب</w:t>
      </w:r>
      <w:r>
        <w:t xml:space="preserve"> </w:t>
      </w:r>
      <w:r>
        <w:t>والا</w:t>
      </w:r>
      <w:r>
        <w:t xml:space="preserve"> </w:t>
      </w:r>
      <w:r>
        <w:t>تحمل</w:t>
      </w:r>
      <w:r>
        <w:t xml:space="preserve"> </w:t>
      </w:r>
      <w:r>
        <w:t>ما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تاخيره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</w:t>
      </w:r>
      <w:r>
        <w:t>يلحق</w:t>
      </w:r>
      <w:r>
        <w:t xml:space="preserve"> </w:t>
      </w:r>
      <w:r>
        <w:t>المالك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اذا</w:t>
      </w:r>
      <w:r>
        <w:t xml:space="preserve"> </w:t>
      </w:r>
      <w:r>
        <w:t>ادعى</w:t>
      </w:r>
      <w:r>
        <w:t xml:space="preserve"> </w:t>
      </w:r>
      <w:r>
        <w:t>الغير</w:t>
      </w:r>
      <w:r>
        <w:t xml:space="preserve"> </w:t>
      </w:r>
      <w:r>
        <w:t>حقا</w:t>
      </w:r>
      <w:r>
        <w:t xml:space="preserve"> </w:t>
      </w:r>
      <w:r>
        <w:t>على</w:t>
      </w:r>
      <w:r>
        <w:t xml:space="preserve"> </w:t>
      </w:r>
      <w:r>
        <w:t>الشيء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او</w:t>
      </w:r>
      <w:r>
        <w:t xml:space="preserve"> </w:t>
      </w:r>
      <w:r>
        <w:t>غصبه</w:t>
      </w:r>
      <w:r>
        <w:t xml:space="preserve"> </w:t>
      </w:r>
      <w:r>
        <w:t>غاصب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هلك</w:t>
      </w:r>
      <w:r>
        <w:t xml:space="preserve"> </w:t>
      </w:r>
      <w:r>
        <w:t>الشيء</w:t>
      </w:r>
      <w:r>
        <w:t xml:space="preserve"> </w:t>
      </w:r>
      <w:r>
        <w:t>او</w:t>
      </w:r>
      <w:r>
        <w:t xml:space="preserve"> </w:t>
      </w:r>
      <w:r>
        <w:t>تلف</w:t>
      </w:r>
      <w:r>
        <w:t xml:space="preserve"> </w:t>
      </w:r>
      <w:r>
        <w:t>او</w:t>
      </w:r>
      <w:r>
        <w:t xml:space="preserve"> </w:t>
      </w:r>
      <w:r>
        <w:t>احتاج</w:t>
      </w:r>
      <w:r>
        <w:t xml:space="preserve"> </w:t>
      </w:r>
      <w:r>
        <w:t>الى</w:t>
      </w:r>
      <w:r>
        <w:t xml:space="preserve"> </w:t>
      </w:r>
      <w:r>
        <w:t>اصلاحات</w:t>
      </w:r>
      <w:r>
        <w:t xml:space="preserve"> </w:t>
      </w:r>
      <w:r>
        <w:t>جسيمة</w:t>
      </w:r>
      <w:r>
        <w:t xml:space="preserve"> </w:t>
      </w:r>
      <w:r>
        <w:t>مما</w:t>
      </w:r>
      <w:r>
        <w:t xml:space="preserve"> </w:t>
      </w:r>
      <w:r>
        <w:t>يقع</w:t>
      </w:r>
      <w:r>
        <w:t xml:space="preserve"> </w:t>
      </w:r>
      <w:r>
        <w:t>على</w:t>
      </w:r>
      <w:r>
        <w:t xml:space="preserve"> </w:t>
      </w:r>
      <w:r>
        <w:t>المالك</w:t>
      </w:r>
      <w:r>
        <w:t xml:space="preserve"> .</w:t>
      </w:r>
      <w:r>
        <w:br/>
        <w:t xml:space="preserve">3 . </w:t>
      </w:r>
      <w:r>
        <w:t>اذا</w:t>
      </w:r>
      <w:r>
        <w:t xml:space="preserve"> </w:t>
      </w:r>
      <w:r>
        <w:t>احتاج</w:t>
      </w:r>
      <w:r>
        <w:t xml:space="preserve"> </w:t>
      </w:r>
      <w:r>
        <w:t>الشيء</w:t>
      </w:r>
      <w:r>
        <w:t xml:space="preserve"> </w:t>
      </w:r>
      <w:r>
        <w:t>الى</w:t>
      </w:r>
      <w:r>
        <w:t xml:space="preserve"> </w:t>
      </w:r>
      <w:r>
        <w:t>اجراء</w:t>
      </w:r>
      <w:r>
        <w:t xml:space="preserve"> </w:t>
      </w:r>
      <w:r>
        <w:t>يقيه</w:t>
      </w:r>
      <w:r>
        <w:t xml:space="preserve"> </w:t>
      </w:r>
      <w:r>
        <w:t>من</w:t>
      </w:r>
      <w:r>
        <w:t xml:space="preserve"> </w:t>
      </w:r>
      <w:r>
        <w:t>الخطر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منظورا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انتهاء</w:t>
      </w:r>
      <w:r>
        <w:t xml:space="preserve"> </w:t>
      </w:r>
      <w:r>
        <w:t>حق</w:t>
      </w:r>
      <w:r>
        <w:t xml:space="preserve"> </w:t>
      </w:r>
      <w:r>
        <w:t>الانتفاع</w:t>
      </w:r>
    </w:p>
    <w:p w:rsidR="00601374" w:rsidRDefault="00DB6C82" w:rsidP="008909C2">
      <w:pPr>
        <w:jc w:val="right"/>
      </w:pPr>
      <w:r>
        <w:t>المــادة</w:t>
      </w:r>
      <w:r>
        <w:t xml:space="preserve">(1327): </w:t>
      </w:r>
      <w:r>
        <w:t>ينتهي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انقضاء</w:t>
      </w:r>
      <w:r>
        <w:t xml:space="preserve"> </w:t>
      </w:r>
      <w:r>
        <w:t>المدة</w:t>
      </w:r>
      <w:r>
        <w:t xml:space="preserve"> </w:t>
      </w:r>
      <w:r>
        <w:t>المحددة</w:t>
      </w:r>
      <w:r>
        <w:t xml:space="preserve"> </w:t>
      </w:r>
      <w:r>
        <w:t>في</w:t>
      </w:r>
      <w:r>
        <w:t xml:space="preserve"> </w:t>
      </w:r>
      <w:r>
        <w:t>سبب</w:t>
      </w:r>
      <w:r>
        <w:t xml:space="preserve"> </w:t>
      </w:r>
      <w:r>
        <w:t>انشائه</w:t>
      </w:r>
      <w:r>
        <w:t xml:space="preserve"> .</w:t>
      </w:r>
      <w:r>
        <w:br/>
        <w:t xml:space="preserve">2 . </w:t>
      </w:r>
      <w:r>
        <w:t>تلف</w:t>
      </w:r>
      <w:r>
        <w:t xml:space="preserve"> </w:t>
      </w:r>
      <w:r>
        <w:t>العين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.</w:t>
      </w:r>
      <w:r>
        <w:br/>
        <w:t xml:space="preserve">3 . </w:t>
      </w:r>
      <w:r>
        <w:t>تنازل</w:t>
      </w:r>
      <w:r>
        <w:t xml:space="preserve"> </w:t>
      </w:r>
      <w:r>
        <w:t>المنتفع</w:t>
      </w:r>
      <w:r>
        <w:t xml:space="preserve"> </w:t>
      </w:r>
      <w:r>
        <w:t>عن</w:t>
      </w:r>
      <w:r>
        <w:t xml:space="preserve"> </w:t>
      </w:r>
      <w:r>
        <w:t>حقه</w:t>
      </w:r>
      <w:r>
        <w:t xml:space="preserve">, </w:t>
      </w:r>
      <w:r>
        <w:t>ولا</w:t>
      </w:r>
      <w:r>
        <w:t xml:space="preserve"> </w:t>
      </w:r>
      <w:r>
        <w:t>يعتبر</w:t>
      </w:r>
      <w:r>
        <w:t xml:space="preserve"> </w:t>
      </w:r>
      <w:r>
        <w:t>فسخا</w:t>
      </w:r>
      <w:r>
        <w:t xml:space="preserve"> </w:t>
      </w:r>
      <w:r>
        <w:t>في</w:t>
      </w:r>
      <w:r>
        <w:t xml:space="preserve"> </w:t>
      </w:r>
      <w:r>
        <w:t>عقد</w:t>
      </w:r>
      <w:r>
        <w:t xml:space="preserve"> </w:t>
      </w:r>
      <w:r>
        <w:t>الايجار</w:t>
      </w:r>
      <w:r>
        <w:t xml:space="preserve"> .</w:t>
      </w:r>
      <w:r>
        <w:br/>
        <w:t xml:space="preserve">4 . </w:t>
      </w:r>
      <w:r>
        <w:t>قضاء</w:t>
      </w:r>
      <w:r>
        <w:t xml:space="preserve"> </w:t>
      </w:r>
      <w:r>
        <w:t>المحكمة</w:t>
      </w:r>
      <w:r>
        <w:t xml:space="preserve"> </w:t>
      </w:r>
      <w:r>
        <w:t>بانهائه</w:t>
      </w:r>
      <w:r>
        <w:t xml:space="preserve"> </w:t>
      </w:r>
      <w:r>
        <w:t>لسوء</w:t>
      </w:r>
      <w:r>
        <w:t xml:space="preserve"> </w:t>
      </w:r>
      <w:r>
        <w:t>الاستعمال</w:t>
      </w:r>
      <w:r>
        <w:t xml:space="preserve"> .</w:t>
      </w:r>
      <w:r>
        <w:br/>
        <w:t xml:space="preserve">5 . </w:t>
      </w:r>
      <w:r>
        <w:t>اتحاد</w:t>
      </w:r>
      <w:r>
        <w:t xml:space="preserve"> </w:t>
      </w:r>
      <w:r>
        <w:t>صفتي</w:t>
      </w:r>
      <w:r>
        <w:t xml:space="preserve"> </w:t>
      </w:r>
      <w:r>
        <w:t>المالك</w:t>
      </w:r>
      <w:r>
        <w:t xml:space="preserve"> </w:t>
      </w:r>
      <w:r>
        <w:t>والمنتفع</w:t>
      </w:r>
      <w:r>
        <w:t xml:space="preserve"> .</w:t>
      </w:r>
      <w:r>
        <w:br/>
        <w:t xml:space="preserve">6 . </w:t>
      </w:r>
      <w:r>
        <w:t>موت</w:t>
      </w:r>
      <w:r>
        <w:t xml:space="preserve"> </w:t>
      </w:r>
      <w:r>
        <w:t>المنتفع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القانون</w:t>
      </w:r>
      <w:r>
        <w:t xml:space="preserve"> </w:t>
      </w:r>
      <w:r>
        <w:t>او</w:t>
      </w:r>
      <w:r>
        <w:t xml:space="preserve"> </w:t>
      </w:r>
      <w:r>
        <w:t>سبب</w:t>
      </w:r>
      <w:r>
        <w:t xml:space="preserve"> </w:t>
      </w:r>
      <w:r>
        <w:t>انشاء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على</w:t>
      </w:r>
      <w:r>
        <w:t xml:space="preserve"> </w:t>
      </w:r>
      <w:r>
        <w:t>خلاف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(1328): </w:t>
      </w:r>
      <w:r>
        <w:t>اذا</w:t>
      </w:r>
      <w:r>
        <w:t xml:space="preserve"> </w:t>
      </w:r>
      <w:r>
        <w:t>انتهى</w:t>
      </w:r>
      <w:r>
        <w:t xml:space="preserve"> </w:t>
      </w:r>
      <w:r>
        <w:t>الانتفاع</w:t>
      </w:r>
      <w:r>
        <w:t xml:space="preserve"> </w:t>
      </w:r>
      <w:r>
        <w:t>بانتهاء</w:t>
      </w:r>
      <w:r>
        <w:t xml:space="preserve"> </w:t>
      </w:r>
      <w:r>
        <w:t>مدته</w:t>
      </w:r>
      <w:r>
        <w:t xml:space="preserve"> </w:t>
      </w:r>
      <w:r>
        <w:t>او</w:t>
      </w:r>
      <w:r>
        <w:t xml:space="preserve"> </w:t>
      </w:r>
      <w:r>
        <w:t>بموت</w:t>
      </w:r>
      <w:r>
        <w:t xml:space="preserve"> </w:t>
      </w:r>
      <w:r>
        <w:t>المنتفع</w:t>
      </w:r>
      <w:r>
        <w:t xml:space="preserve">, </w:t>
      </w:r>
      <w:r>
        <w:t>وكان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</w:t>
      </w:r>
      <w:r>
        <w:t>زرع</w:t>
      </w:r>
      <w:r>
        <w:t xml:space="preserve"> </w:t>
      </w:r>
      <w:r>
        <w:t>لم</w:t>
      </w:r>
      <w:r>
        <w:t xml:space="preserve"> </w:t>
      </w:r>
      <w:r>
        <w:t>يبلغ</w:t>
      </w:r>
      <w:r>
        <w:t xml:space="preserve"> </w:t>
      </w:r>
      <w:r>
        <w:t>الحصاد</w:t>
      </w:r>
      <w:r>
        <w:t xml:space="preserve"> </w:t>
      </w:r>
      <w:r>
        <w:t>تركت</w:t>
      </w:r>
      <w:r>
        <w:t xml:space="preserve"> </w:t>
      </w:r>
      <w:r>
        <w:t>الارض</w:t>
      </w:r>
      <w:r>
        <w:t xml:space="preserve"> </w:t>
      </w:r>
      <w:r>
        <w:t>للمنتفع</w:t>
      </w:r>
      <w:r>
        <w:t xml:space="preserve"> </w:t>
      </w:r>
      <w:r>
        <w:t>او</w:t>
      </w:r>
      <w:r>
        <w:t xml:space="preserve"> </w:t>
      </w:r>
      <w:r>
        <w:t>ورثته</w:t>
      </w:r>
      <w:r>
        <w:t xml:space="preserve"> </w:t>
      </w:r>
      <w:r>
        <w:t>باجر</w:t>
      </w:r>
      <w:r>
        <w:t xml:space="preserve"> </w:t>
      </w:r>
      <w:r>
        <w:t>المثل</w:t>
      </w:r>
      <w:r>
        <w:t xml:space="preserve"> </w:t>
      </w:r>
      <w:r>
        <w:t>لحين</w:t>
      </w:r>
      <w:r>
        <w:t xml:space="preserve"> </w:t>
      </w:r>
      <w:r>
        <w:t>بلوغ</w:t>
      </w:r>
      <w:r>
        <w:t xml:space="preserve"> </w:t>
      </w:r>
      <w:r>
        <w:t>الزرع</w:t>
      </w:r>
      <w:r>
        <w:t xml:space="preserve"> </w:t>
      </w:r>
      <w:r>
        <w:t>الحصاد</w:t>
      </w:r>
      <w:r>
        <w:t xml:space="preserve"> </w:t>
      </w:r>
      <w:r>
        <w:t>وحصده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سبب</w:t>
      </w:r>
      <w:r>
        <w:t xml:space="preserve"> </w:t>
      </w:r>
      <w:r>
        <w:t>انشاء</w:t>
      </w:r>
      <w:r>
        <w:t xml:space="preserve"> </w:t>
      </w:r>
      <w:r>
        <w:t>الانتفاع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(1329): </w:t>
      </w:r>
      <w:r>
        <w:t>اذا</w:t>
      </w:r>
      <w:r>
        <w:t xml:space="preserve"> </w:t>
      </w:r>
      <w:r>
        <w:t>تلفت</w:t>
      </w:r>
      <w:r>
        <w:t xml:space="preserve"> </w:t>
      </w:r>
      <w:r>
        <w:t>العين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</w:t>
      </w:r>
      <w:r>
        <w:t>وكانت</w:t>
      </w:r>
      <w:r>
        <w:t xml:space="preserve"> </w:t>
      </w:r>
      <w:r>
        <w:t>مضمونة</w:t>
      </w:r>
      <w:r>
        <w:t xml:space="preserve"> </w:t>
      </w:r>
      <w:r>
        <w:t>على</w:t>
      </w:r>
      <w:r>
        <w:t xml:space="preserve"> </w:t>
      </w:r>
      <w:r>
        <w:t>متلفها</w:t>
      </w:r>
      <w:r>
        <w:t xml:space="preserve"> </w:t>
      </w:r>
      <w:r>
        <w:t>ودفع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تعويض</w:t>
      </w:r>
      <w:r>
        <w:t xml:space="preserve"> </w:t>
      </w:r>
      <w:r>
        <w:t>او</w:t>
      </w:r>
      <w:r>
        <w:t xml:space="preserve"> </w:t>
      </w:r>
      <w:r>
        <w:t>تامين</w:t>
      </w:r>
      <w:r>
        <w:t xml:space="preserve"> </w:t>
      </w:r>
      <w:r>
        <w:t>انتقل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الى</w:t>
      </w:r>
      <w:r>
        <w:t xml:space="preserve"> </w:t>
      </w:r>
      <w:r>
        <w:t>العوض</w:t>
      </w:r>
      <w:r>
        <w:t xml:space="preserve"> . </w:t>
      </w:r>
      <w:r>
        <w:t>ويجبر</w:t>
      </w:r>
      <w:r>
        <w:t xml:space="preserve"> </w:t>
      </w:r>
      <w:r>
        <w:t>المالك</w:t>
      </w:r>
      <w:r>
        <w:t xml:space="preserve"> </w:t>
      </w:r>
      <w:r>
        <w:t>على</w:t>
      </w:r>
      <w:r>
        <w:t xml:space="preserve"> </w:t>
      </w:r>
      <w:r>
        <w:t>اعادة</w:t>
      </w:r>
      <w:r>
        <w:t xml:space="preserve"> </w:t>
      </w:r>
      <w:r>
        <w:t>العين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</w:t>
      </w:r>
      <w:r>
        <w:t>الى</w:t>
      </w:r>
      <w:r>
        <w:t xml:space="preserve"> </w:t>
      </w:r>
      <w:r>
        <w:t>اصلها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بفعله</w:t>
      </w:r>
      <w:r>
        <w:t xml:space="preserve"> </w:t>
      </w:r>
      <w:r>
        <w:t>تعديا</w:t>
      </w:r>
      <w:r>
        <w:t xml:space="preserve"> </w:t>
      </w:r>
      <w:r>
        <w:t>او</w:t>
      </w:r>
      <w:r>
        <w:t xml:space="preserve"> </w:t>
      </w:r>
      <w:r>
        <w:t>تقصيرا</w:t>
      </w:r>
      <w:r>
        <w:t xml:space="preserve">, </w:t>
      </w:r>
      <w:r>
        <w:t>ولا</w:t>
      </w:r>
      <w:r>
        <w:t xml:space="preserve"> </w:t>
      </w:r>
      <w:r>
        <w:t>يجبر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التلف</w:t>
      </w:r>
      <w:r>
        <w:t xml:space="preserve"> </w:t>
      </w:r>
      <w:r>
        <w:t>لا</w:t>
      </w:r>
      <w:r>
        <w:t xml:space="preserve"> </w:t>
      </w:r>
      <w:r>
        <w:t>يرجع</w:t>
      </w:r>
      <w:r>
        <w:t xml:space="preserve"> </w:t>
      </w:r>
      <w:r>
        <w:t>اليه</w:t>
      </w:r>
      <w:r>
        <w:t xml:space="preserve"> . </w:t>
      </w:r>
      <w:r>
        <w:t>وفي</w:t>
      </w:r>
      <w:r>
        <w:t xml:space="preserve"> </w:t>
      </w:r>
      <w:r>
        <w:t>جميع</w:t>
      </w:r>
      <w:r>
        <w:t xml:space="preserve"> </w:t>
      </w:r>
      <w:r>
        <w:t>الاحول</w:t>
      </w:r>
      <w:r>
        <w:t xml:space="preserve"> </w:t>
      </w:r>
      <w:r>
        <w:t>اذا</w:t>
      </w:r>
      <w:r>
        <w:t xml:space="preserve"> </w:t>
      </w:r>
      <w:r>
        <w:t>اعيده</w:t>
      </w:r>
      <w:r>
        <w:t xml:space="preserve"> </w:t>
      </w:r>
      <w:r>
        <w:t>العين</w:t>
      </w:r>
      <w:r>
        <w:t xml:space="preserve"> </w:t>
      </w:r>
      <w:r>
        <w:t>المنتفع</w:t>
      </w:r>
      <w:r>
        <w:t xml:space="preserve"> </w:t>
      </w:r>
      <w:r>
        <w:t>بها</w:t>
      </w:r>
      <w:r>
        <w:t xml:space="preserve"> </w:t>
      </w:r>
      <w:r>
        <w:t>الى</w:t>
      </w:r>
      <w:r>
        <w:t xml:space="preserve"> </w:t>
      </w:r>
      <w:r>
        <w:t>اصلها</w:t>
      </w:r>
      <w:r>
        <w:t xml:space="preserve"> </w:t>
      </w:r>
      <w:r>
        <w:t>وبصفتها</w:t>
      </w:r>
      <w:r>
        <w:t xml:space="preserve"> </w:t>
      </w:r>
      <w:r>
        <w:t>يكون</w:t>
      </w:r>
      <w:r>
        <w:t xml:space="preserve"> </w:t>
      </w:r>
      <w:r>
        <w:t>للمنتفع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بها</w:t>
      </w:r>
      <w:r>
        <w:t xml:space="preserve"> </w:t>
      </w:r>
      <w:r>
        <w:t>المدة</w:t>
      </w:r>
      <w:r>
        <w:t xml:space="preserve"> </w:t>
      </w:r>
      <w:r>
        <w:t>المقررة</w:t>
      </w:r>
      <w:r>
        <w:t xml:space="preserve"> </w:t>
      </w:r>
      <w:r>
        <w:t>للانتفاع</w:t>
      </w:r>
      <w:r>
        <w:t xml:space="preserve"> </w:t>
      </w:r>
      <w:r>
        <w:t>بها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الثاني</w:t>
      </w:r>
      <w:r>
        <w:t xml:space="preserve">: </w:t>
      </w:r>
      <w:r>
        <w:t>حق</w:t>
      </w:r>
      <w:r>
        <w:t xml:space="preserve"> </w:t>
      </w:r>
      <w:r>
        <w:t>الاستعمال</w:t>
      </w:r>
      <w:r>
        <w:t xml:space="preserve"> </w:t>
      </w:r>
      <w:r>
        <w:t>وحق</w:t>
      </w:r>
      <w:r>
        <w:t xml:space="preserve"> </w:t>
      </w:r>
      <w:r>
        <w:t>السكنى</w:t>
      </w:r>
    </w:p>
    <w:p w:rsidR="00601374" w:rsidRDefault="00DB6C82" w:rsidP="008909C2">
      <w:pPr>
        <w:jc w:val="right"/>
      </w:pPr>
      <w:r>
        <w:t>المــادة</w:t>
      </w:r>
      <w:r>
        <w:t xml:space="preserve">(1330): </w:t>
      </w:r>
      <w:r>
        <w:t>يصح</w:t>
      </w:r>
      <w:r>
        <w:t xml:space="preserve"> </w:t>
      </w:r>
      <w:r>
        <w:t>ان</w:t>
      </w:r>
      <w:r>
        <w:t xml:space="preserve"> </w:t>
      </w:r>
      <w:r>
        <w:t>يقع</w:t>
      </w:r>
      <w:r>
        <w:t xml:space="preserve"> </w:t>
      </w:r>
      <w:r>
        <w:t>الانتفاع</w:t>
      </w:r>
      <w:r>
        <w:t xml:space="preserve"> </w:t>
      </w:r>
      <w:r>
        <w:t>على</w:t>
      </w:r>
      <w:r>
        <w:t xml:space="preserve"> </w:t>
      </w:r>
      <w:r>
        <w:t>حق</w:t>
      </w:r>
      <w:r>
        <w:t xml:space="preserve"> </w:t>
      </w:r>
      <w:r>
        <w:t>الاستعمال</w:t>
      </w:r>
      <w:r>
        <w:t xml:space="preserve"> </w:t>
      </w:r>
      <w:r>
        <w:t>او</w:t>
      </w:r>
      <w:r>
        <w:t xml:space="preserve"> </w:t>
      </w:r>
      <w:r>
        <w:t>حق</w:t>
      </w:r>
      <w:r>
        <w:t xml:space="preserve"> </w:t>
      </w:r>
      <w:r>
        <w:t>السكنى</w:t>
      </w:r>
      <w:r>
        <w:t xml:space="preserve"> </w:t>
      </w:r>
      <w:r>
        <w:t>او</w:t>
      </w:r>
      <w:r>
        <w:t xml:space="preserve"> </w:t>
      </w:r>
      <w:r>
        <w:t>عليهما</w:t>
      </w:r>
      <w:r>
        <w:t xml:space="preserve"> </w:t>
      </w:r>
      <w:r>
        <w:t>معا</w:t>
      </w:r>
      <w:r>
        <w:t xml:space="preserve">, </w:t>
      </w:r>
      <w:r>
        <w:t>ويتحدد</w:t>
      </w:r>
      <w:r>
        <w:t xml:space="preserve"> </w:t>
      </w:r>
      <w:r>
        <w:t>نطاق</w:t>
      </w:r>
      <w:r>
        <w:t xml:space="preserve"> </w:t>
      </w:r>
      <w:r>
        <w:t>الاستعمال</w:t>
      </w:r>
      <w:r>
        <w:t xml:space="preserve"> </w:t>
      </w:r>
      <w:r>
        <w:t>او</w:t>
      </w:r>
      <w:r>
        <w:t xml:space="preserve"> </w:t>
      </w:r>
      <w:r>
        <w:t>السكنى</w:t>
      </w:r>
      <w:r>
        <w:t xml:space="preserve"> </w:t>
      </w:r>
      <w:r>
        <w:t>بحاجة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واسرته</w:t>
      </w:r>
      <w:r>
        <w:t xml:space="preserve"> </w:t>
      </w:r>
      <w:r>
        <w:t>لانفسهم</w:t>
      </w:r>
      <w:r>
        <w:t xml:space="preserve"> </w:t>
      </w:r>
      <w:r>
        <w:t>فحسب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</w:t>
      </w:r>
      <w:r>
        <w:t xml:space="preserve"> </w:t>
      </w:r>
      <w:r>
        <w:t>عليه</w:t>
      </w:r>
      <w:r>
        <w:t xml:space="preserve"> </w:t>
      </w:r>
      <w:r>
        <w:t>السبب</w:t>
      </w:r>
      <w:r>
        <w:t xml:space="preserve"> </w:t>
      </w:r>
      <w:r>
        <w:t>المنشئ</w:t>
      </w:r>
      <w:r>
        <w:t xml:space="preserve"> </w:t>
      </w:r>
      <w:r>
        <w:t>للحق</w:t>
      </w:r>
      <w:r>
        <w:t xml:space="preserve"> .</w:t>
      </w:r>
      <w:r>
        <w:br/>
      </w:r>
      <w:r>
        <w:t>المــادة</w:t>
      </w:r>
      <w:r>
        <w:t xml:space="preserve">(1331):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جاء</w:t>
      </w:r>
      <w:r>
        <w:t xml:space="preserve"> </w:t>
      </w:r>
      <w:r>
        <w:t>في</w:t>
      </w:r>
      <w:r>
        <w:t xml:space="preserve"> </w:t>
      </w:r>
      <w:r>
        <w:t>المادة</w:t>
      </w:r>
      <w:r>
        <w:t xml:space="preserve"> (1324) </w:t>
      </w:r>
      <w:r>
        <w:t>يلتزم</w:t>
      </w:r>
      <w:r>
        <w:t xml:space="preserve"> </w:t>
      </w:r>
      <w:r>
        <w:t>صاحب</w:t>
      </w:r>
      <w:r>
        <w:t xml:space="preserve"> </w:t>
      </w:r>
      <w:r>
        <w:t>حق</w:t>
      </w:r>
      <w:r>
        <w:t xml:space="preserve"> </w:t>
      </w:r>
      <w:r>
        <w:t>السكنى</w:t>
      </w:r>
      <w:r>
        <w:t xml:space="preserve"> </w:t>
      </w:r>
      <w:r>
        <w:t>باجراء</w:t>
      </w:r>
      <w:r>
        <w:t xml:space="preserve"> </w:t>
      </w:r>
      <w:r>
        <w:t>الاصلاحات</w:t>
      </w:r>
      <w:r>
        <w:t xml:space="preserve"> </w:t>
      </w:r>
      <w:r>
        <w:t>المعتادة</w:t>
      </w:r>
      <w:r>
        <w:t xml:space="preserve"> </w:t>
      </w:r>
      <w:r>
        <w:t>للدار</w:t>
      </w:r>
      <w:r>
        <w:t xml:space="preserve"> </w:t>
      </w:r>
      <w:r>
        <w:t>اذا</w:t>
      </w:r>
      <w:r>
        <w:t xml:space="preserve"> </w:t>
      </w:r>
      <w:r>
        <w:t>احتاجت</w:t>
      </w:r>
      <w:r>
        <w:t xml:space="preserve"> </w:t>
      </w:r>
      <w:r>
        <w:t>لها</w:t>
      </w:r>
      <w:r>
        <w:t xml:space="preserve">, </w:t>
      </w:r>
      <w:r>
        <w:t>و</w:t>
      </w:r>
      <w:r>
        <w:t xml:space="preserve"> </w:t>
      </w:r>
      <w:r>
        <w:t>يطبق</w:t>
      </w:r>
      <w:r>
        <w:t xml:space="preserve"> </w:t>
      </w:r>
      <w:r>
        <w:t>في</w:t>
      </w:r>
      <w:r>
        <w:t xml:space="preserve"> </w:t>
      </w:r>
      <w:r>
        <w:t>شان</w:t>
      </w:r>
      <w:r>
        <w:t xml:space="preserve"> </w:t>
      </w:r>
      <w:r>
        <w:t>ما</w:t>
      </w:r>
      <w:r>
        <w:t xml:space="preserve"> </w:t>
      </w:r>
      <w:r>
        <w:t>عمله</w:t>
      </w:r>
      <w:r>
        <w:t xml:space="preserve"> </w:t>
      </w:r>
      <w:r>
        <w:t>فيها</w:t>
      </w:r>
      <w:r>
        <w:t xml:space="preserve"> </w:t>
      </w:r>
      <w:r>
        <w:t>من</w:t>
      </w:r>
      <w:r>
        <w:t xml:space="preserve"> </w:t>
      </w:r>
      <w:r>
        <w:t>منشات</w:t>
      </w:r>
      <w:r>
        <w:t xml:space="preserve"> </w:t>
      </w:r>
      <w:r>
        <w:t>حكم</w:t>
      </w:r>
      <w:r>
        <w:t xml:space="preserve"> </w:t>
      </w:r>
      <w:r>
        <w:t>المادة</w:t>
      </w:r>
      <w:r>
        <w:t xml:space="preserve"> (1314) </w:t>
      </w:r>
      <w:r>
        <w:t>واذا</w:t>
      </w:r>
      <w:r>
        <w:t xml:space="preserve"> </w:t>
      </w:r>
      <w:r>
        <w:t>امتنع</w:t>
      </w:r>
      <w:r>
        <w:t xml:space="preserve"> </w:t>
      </w:r>
      <w:r>
        <w:t>بطل</w:t>
      </w:r>
      <w:r>
        <w:t xml:space="preserve"> </w:t>
      </w:r>
      <w:r>
        <w:t>حقه</w:t>
      </w:r>
      <w:r>
        <w:t xml:space="preserve"> </w:t>
      </w:r>
      <w:r>
        <w:t>وذلك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ينص</w:t>
      </w:r>
      <w:r>
        <w:t xml:space="preserve"> </w:t>
      </w:r>
      <w:r>
        <w:t>السند</w:t>
      </w:r>
      <w:r>
        <w:t xml:space="preserve"> </w:t>
      </w:r>
      <w:r>
        <w:t>المنشئ</w:t>
      </w:r>
      <w:r>
        <w:t xml:space="preserve"> </w:t>
      </w:r>
      <w:r>
        <w:t>للحق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(1332): </w:t>
      </w:r>
      <w:r>
        <w:t>تسري</w:t>
      </w:r>
      <w:r>
        <w:t xml:space="preserve"> </w:t>
      </w:r>
      <w:r>
        <w:t>احكام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على</w:t>
      </w:r>
      <w:r>
        <w:t xml:space="preserve"> </w:t>
      </w:r>
      <w:r>
        <w:t>حق</w:t>
      </w:r>
      <w:r>
        <w:t xml:space="preserve"> </w:t>
      </w:r>
      <w:r>
        <w:t>الاستعمال</w:t>
      </w:r>
      <w:r>
        <w:t xml:space="preserve"> </w:t>
      </w:r>
      <w:r>
        <w:t>وحق</w:t>
      </w:r>
      <w:r>
        <w:t xml:space="preserve"> </w:t>
      </w:r>
      <w:r>
        <w:t>السكنى</w:t>
      </w:r>
      <w:r>
        <w:t xml:space="preserve"> </w:t>
      </w:r>
      <w:r>
        <w:t>في</w:t>
      </w:r>
      <w:r>
        <w:t xml:space="preserve"> </w:t>
      </w:r>
      <w:r>
        <w:t>مالا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الاحكام</w:t>
      </w:r>
      <w:r>
        <w:t xml:space="preserve"> </w:t>
      </w:r>
      <w:r>
        <w:t>ا</w:t>
      </w:r>
      <w:r>
        <w:t>لمبينة</w:t>
      </w:r>
      <w:r>
        <w:t xml:space="preserve"> </w:t>
      </w:r>
      <w:r>
        <w:t>في</w:t>
      </w:r>
      <w:r>
        <w:t xml:space="preserve"> </w:t>
      </w:r>
      <w:r>
        <w:t>المادتين</w:t>
      </w:r>
      <w:r>
        <w:t xml:space="preserve"> </w:t>
      </w:r>
      <w:r>
        <w:t>السابقتين</w:t>
      </w:r>
      <w:r>
        <w:t xml:space="preserve"> </w:t>
      </w:r>
      <w:r>
        <w:t>ولا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طبيعة</w:t>
      </w:r>
      <w:r>
        <w:t xml:space="preserve"> </w:t>
      </w:r>
      <w:r>
        <w:t>هذين</w:t>
      </w:r>
      <w:r>
        <w:t xml:space="preserve"> </w:t>
      </w:r>
      <w:r>
        <w:t>الحقين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الثالث</w:t>
      </w:r>
      <w:r>
        <w:t xml:space="preserve">: </w:t>
      </w:r>
      <w:r>
        <w:t>حق</w:t>
      </w:r>
      <w:r>
        <w:t xml:space="preserve"> </w:t>
      </w:r>
      <w:r>
        <w:t>القرار</w:t>
      </w:r>
    </w:p>
    <w:p w:rsidR="00601374" w:rsidRDefault="00DB6C82" w:rsidP="008909C2">
      <w:pPr>
        <w:jc w:val="right"/>
      </w:pPr>
      <w:r>
        <w:t>المــادة</w:t>
      </w:r>
      <w:r>
        <w:t xml:space="preserve">(1333):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عيني</w:t>
      </w:r>
      <w:r>
        <w:t xml:space="preserve"> </w:t>
      </w:r>
      <w:r>
        <w:t>يعطي</w:t>
      </w:r>
      <w:r>
        <w:t xml:space="preserve"> </w:t>
      </w:r>
      <w:r>
        <w:t>صاحبه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اقامة</w:t>
      </w:r>
      <w:r>
        <w:t xml:space="preserve"> </w:t>
      </w:r>
      <w:r>
        <w:t>بناء</w:t>
      </w:r>
      <w:r>
        <w:t xml:space="preserve"> </w:t>
      </w:r>
      <w:r>
        <w:t>او</w:t>
      </w:r>
      <w:r>
        <w:t xml:space="preserve"> </w:t>
      </w:r>
      <w:r>
        <w:t>غرس</w:t>
      </w:r>
      <w:r>
        <w:t xml:space="preserve"> </w:t>
      </w:r>
      <w:r>
        <w:t>على</w:t>
      </w:r>
      <w:r>
        <w:t xml:space="preserve"> </w:t>
      </w:r>
      <w:r>
        <w:t>ارض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(1334): </w:t>
      </w:r>
      <w:r>
        <w:t>يكتسب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بالاتفاق</w:t>
      </w:r>
      <w:r>
        <w:t xml:space="preserve"> </w:t>
      </w:r>
      <w:r>
        <w:t>وينقل</w:t>
      </w:r>
      <w:r>
        <w:t xml:space="preserve"> </w:t>
      </w:r>
      <w:r>
        <w:t>بالميراث</w:t>
      </w:r>
      <w:r>
        <w:t xml:space="preserve"> </w:t>
      </w:r>
      <w:r>
        <w:t>او</w:t>
      </w:r>
      <w:r>
        <w:t xml:space="preserve"> </w:t>
      </w:r>
      <w:r>
        <w:t>الوصية</w:t>
      </w:r>
      <w:r>
        <w:t xml:space="preserve">, </w:t>
      </w:r>
      <w:r>
        <w:t>ويبين</w:t>
      </w:r>
      <w:r>
        <w:t xml:space="preserve"> </w:t>
      </w:r>
      <w:r>
        <w:t>السند</w:t>
      </w:r>
      <w:r>
        <w:t xml:space="preserve"> </w:t>
      </w:r>
      <w:r>
        <w:t>المنشئ</w:t>
      </w:r>
      <w:r>
        <w:t xml:space="preserve"> </w:t>
      </w:r>
      <w:r>
        <w:t>للحق</w:t>
      </w:r>
      <w:r>
        <w:t xml:space="preserve"> </w:t>
      </w:r>
      <w:r>
        <w:t>حقوق</w:t>
      </w:r>
      <w:r>
        <w:t xml:space="preserve"> </w:t>
      </w:r>
      <w:r>
        <w:t>صاحبه</w:t>
      </w:r>
      <w:r>
        <w:t xml:space="preserve"> </w:t>
      </w:r>
      <w:r>
        <w:t>والتزاماته</w:t>
      </w:r>
      <w:r>
        <w:t xml:space="preserve"> .</w:t>
      </w:r>
      <w:r>
        <w:br/>
      </w:r>
      <w:r>
        <w:t>المــادة</w:t>
      </w:r>
      <w:r>
        <w:t xml:space="preserve">(1335): </w:t>
      </w:r>
      <w:r>
        <w:t>يجوز</w:t>
      </w:r>
      <w:r>
        <w:t xml:space="preserve"> </w:t>
      </w:r>
      <w:r>
        <w:t>تقرير</w:t>
      </w:r>
      <w:r>
        <w:t xml:space="preserve"> </w:t>
      </w:r>
      <w:r>
        <w:t>حقوق</w:t>
      </w:r>
      <w:r>
        <w:t xml:space="preserve"> </w:t>
      </w:r>
      <w:r>
        <w:t>الارتفاق</w:t>
      </w:r>
      <w:r>
        <w:t xml:space="preserve"> </w:t>
      </w:r>
      <w:r>
        <w:t>على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تتعارض</w:t>
      </w:r>
      <w:r>
        <w:t xml:space="preserve"> </w:t>
      </w:r>
      <w:r>
        <w:t>مع</w:t>
      </w:r>
      <w:r>
        <w:t xml:space="preserve"> </w:t>
      </w:r>
      <w:r>
        <w:t>طبيعته</w:t>
      </w:r>
      <w:r>
        <w:t xml:space="preserve"> .</w:t>
      </w:r>
      <w:r>
        <w:br/>
      </w:r>
      <w:r>
        <w:t>المــادة</w:t>
      </w:r>
      <w:r>
        <w:t xml:space="preserve">(1336): </w:t>
      </w:r>
      <w:r>
        <w:t>يملك</w:t>
      </w:r>
      <w:r>
        <w:t xml:space="preserve"> </w:t>
      </w:r>
      <w:r>
        <w:t>صاحب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ما</w:t>
      </w:r>
      <w:r>
        <w:t xml:space="preserve"> </w:t>
      </w:r>
      <w:r>
        <w:t>يحدثه</w:t>
      </w:r>
      <w:r>
        <w:t xml:space="preserve"> </w:t>
      </w:r>
      <w:r>
        <w:t>في</w:t>
      </w:r>
      <w:r>
        <w:t xml:space="preserve"> </w:t>
      </w:r>
      <w:r>
        <w:t>الارض</w:t>
      </w:r>
      <w:r>
        <w:t xml:space="preserve"> </w:t>
      </w:r>
      <w:r>
        <w:t>من</w:t>
      </w:r>
      <w:r>
        <w:t xml:space="preserve"> </w:t>
      </w:r>
      <w:r>
        <w:t>مبان</w:t>
      </w:r>
      <w:r>
        <w:t xml:space="preserve"> </w:t>
      </w:r>
      <w:r>
        <w:t>او</w:t>
      </w:r>
      <w:r>
        <w:t xml:space="preserve"> </w:t>
      </w:r>
      <w:r>
        <w:t>غراس</w:t>
      </w:r>
      <w:r>
        <w:t xml:space="preserve"> .</w:t>
      </w:r>
      <w:r>
        <w:br/>
      </w:r>
      <w:r>
        <w:t>المــادة</w:t>
      </w:r>
      <w:r>
        <w:t xml:space="preserve">(1337): </w:t>
      </w:r>
      <w:r>
        <w:t>ينتهي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>:</w:t>
      </w:r>
      <w:r>
        <w:br/>
        <w:t xml:space="preserve">1 . </w:t>
      </w:r>
      <w:r>
        <w:t>انتهاء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.</w:t>
      </w:r>
      <w:r>
        <w:br/>
        <w:t xml:space="preserve">2 . </w:t>
      </w:r>
      <w:r>
        <w:t>اذا</w:t>
      </w:r>
      <w:r>
        <w:t xml:space="preserve"> </w:t>
      </w:r>
      <w:r>
        <w:t>صار</w:t>
      </w:r>
      <w:r>
        <w:t xml:space="preserve"> </w:t>
      </w:r>
      <w:r>
        <w:t>ملك</w:t>
      </w:r>
      <w:r>
        <w:t xml:space="preserve"> </w:t>
      </w:r>
      <w:r>
        <w:t>العين</w:t>
      </w:r>
      <w:r>
        <w:t xml:space="preserve"> </w:t>
      </w:r>
      <w:r>
        <w:t>لصاحب</w:t>
      </w:r>
      <w:r>
        <w:t xml:space="preserve"> </w:t>
      </w:r>
      <w:r>
        <w:t>القرار</w:t>
      </w:r>
      <w:r>
        <w:t xml:space="preserve"> </w:t>
      </w:r>
      <w:r>
        <w:t>او</w:t>
      </w:r>
      <w:r>
        <w:t xml:space="preserve"> </w:t>
      </w:r>
      <w:r>
        <w:t>العكس</w:t>
      </w:r>
      <w:r>
        <w:t xml:space="preserve"> .</w:t>
      </w:r>
      <w:r>
        <w:br/>
        <w:t xml:space="preserve">3 . </w:t>
      </w:r>
      <w:r>
        <w:t>تخلف</w:t>
      </w:r>
      <w:r>
        <w:t xml:space="preserve"> </w:t>
      </w:r>
      <w:r>
        <w:t>صاحب</w:t>
      </w:r>
      <w:r>
        <w:t xml:space="preserve"> </w:t>
      </w:r>
      <w:r>
        <w:t>الحق</w:t>
      </w:r>
      <w:r>
        <w:t xml:space="preserve"> </w:t>
      </w:r>
      <w:r>
        <w:t>عن</w:t>
      </w:r>
      <w:r>
        <w:t xml:space="preserve"> </w:t>
      </w:r>
      <w:r>
        <w:t>اداء</w:t>
      </w:r>
      <w:r>
        <w:t xml:space="preserve"> </w:t>
      </w:r>
      <w:r>
        <w:t>الاجرة</w:t>
      </w:r>
      <w:r>
        <w:t xml:space="preserve"> </w:t>
      </w:r>
      <w:r>
        <w:t>المتف</w:t>
      </w:r>
      <w:r>
        <w:t>ق</w:t>
      </w:r>
      <w:r>
        <w:t xml:space="preserve"> </w:t>
      </w:r>
      <w:r>
        <w:t>عليها</w:t>
      </w:r>
      <w:r>
        <w:t xml:space="preserve"> </w:t>
      </w:r>
      <w:r>
        <w:t>مدة</w:t>
      </w:r>
      <w:r>
        <w:t xml:space="preserve"> </w:t>
      </w:r>
      <w:r>
        <w:t>سنتين</w:t>
      </w:r>
      <w:r>
        <w:t xml:space="preserve"> </w:t>
      </w:r>
      <w:r>
        <w:t>متتاليتين</w:t>
      </w:r>
      <w:r>
        <w:t xml:space="preserve"> </w:t>
      </w:r>
      <w:r>
        <w:t>في</w:t>
      </w:r>
      <w:r>
        <w:t xml:space="preserve"> </w:t>
      </w:r>
      <w:r>
        <w:t>الغراس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على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(1338): </w:t>
      </w:r>
      <w:r>
        <w:t>لا</w:t>
      </w:r>
      <w:r>
        <w:t xml:space="preserve"> </w:t>
      </w:r>
      <w:r>
        <w:t>ينتهي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اذا</w:t>
      </w:r>
      <w:r>
        <w:t xml:space="preserve"> </w:t>
      </w:r>
      <w:r>
        <w:t>زال</w:t>
      </w:r>
      <w:r>
        <w:t xml:space="preserve"> </w:t>
      </w:r>
      <w:r>
        <w:t>البناء</w:t>
      </w:r>
      <w:r>
        <w:t xml:space="preserve"> </w:t>
      </w:r>
      <w:r>
        <w:t>او</w:t>
      </w:r>
      <w:r>
        <w:t xml:space="preserve"> </w:t>
      </w:r>
      <w:r>
        <w:t>الغراس</w:t>
      </w:r>
      <w:r>
        <w:t xml:space="preserve"> </w:t>
      </w:r>
      <w:r>
        <w:t>قبل</w:t>
      </w:r>
      <w:r>
        <w:t xml:space="preserve"> </w:t>
      </w:r>
      <w:r>
        <w:t>المدة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بل</w:t>
      </w:r>
      <w:r>
        <w:t xml:space="preserve"> </w:t>
      </w:r>
      <w:r>
        <w:t>يبقى</w:t>
      </w:r>
      <w:r>
        <w:t xml:space="preserve"> </w:t>
      </w:r>
      <w:r>
        <w:t>لحين</w:t>
      </w:r>
      <w:r>
        <w:t xml:space="preserve"> </w:t>
      </w:r>
      <w:r>
        <w:t>انتهاء</w:t>
      </w:r>
      <w:r>
        <w:t xml:space="preserve"> </w:t>
      </w:r>
      <w:r>
        <w:t>مدته</w:t>
      </w:r>
      <w:r>
        <w:t xml:space="preserve"> .</w:t>
      </w:r>
      <w:r>
        <w:br/>
      </w:r>
      <w:r>
        <w:t>المــادة</w:t>
      </w:r>
      <w:r>
        <w:t xml:space="preserve">(1339): </w:t>
      </w:r>
      <w:r>
        <w:t>عند</w:t>
      </w:r>
      <w:r>
        <w:t xml:space="preserve"> </w:t>
      </w:r>
      <w:r>
        <w:t>انتهاء</w:t>
      </w:r>
      <w:r>
        <w:t xml:space="preserve"> </w:t>
      </w:r>
      <w:r>
        <w:t>حق</w:t>
      </w:r>
      <w:r>
        <w:t xml:space="preserve"> </w:t>
      </w:r>
      <w:r>
        <w:t>القرار</w:t>
      </w:r>
      <w:r>
        <w:t xml:space="preserve"> </w:t>
      </w:r>
      <w:r>
        <w:t>تطبق</w:t>
      </w:r>
      <w:r>
        <w:t xml:space="preserve"> </w:t>
      </w:r>
      <w:r>
        <w:t>على</w:t>
      </w:r>
      <w:r>
        <w:t xml:space="preserve"> </w:t>
      </w:r>
      <w:r>
        <w:t>المباني</w:t>
      </w:r>
      <w:r>
        <w:t xml:space="preserve"> </w:t>
      </w:r>
      <w:r>
        <w:t>والمنشات</w:t>
      </w:r>
      <w:r>
        <w:t xml:space="preserve"> </w:t>
      </w:r>
      <w:r>
        <w:t>والغراس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بذلك</w:t>
      </w:r>
      <w:r>
        <w:t xml:space="preserve"> </w:t>
      </w:r>
      <w:r>
        <w:t>في</w:t>
      </w:r>
      <w:r>
        <w:t xml:space="preserve"> </w:t>
      </w:r>
      <w:r>
        <w:t>باب</w:t>
      </w:r>
      <w:r>
        <w:t xml:space="preserve"> </w:t>
      </w:r>
      <w:r>
        <w:t>الاجازة</w:t>
      </w:r>
      <w:r>
        <w:t xml:space="preserve"> </w:t>
      </w:r>
      <w:r>
        <w:t>في</w:t>
      </w:r>
      <w:r>
        <w:t xml:space="preserve"> </w:t>
      </w:r>
      <w:r>
        <w:t>الفصل</w:t>
      </w:r>
      <w:r>
        <w:t xml:space="preserve"> </w:t>
      </w:r>
      <w:r>
        <w:t>الخاص</w:t>
      </w:r>
      <w:r>
        <w:t xml:space="preserve"> </w:t>
      </w:r>
      <w:r>
        <w:t>بالمزارعة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الرابع</w:t>
      </w:r>
      <w:r>
        <w:t xml:space="preserve">: </w:t>
      </w:r>
      <w:r>
        <w:t>حق</w:t>
      </w:r>
      <w:r>
        <w:t xml:space="preserve"> </w:t>
      </w:r>
      <w:r>
        <w:t>الارتفاق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معنى</w:t>
      </w:r>
      <w:r>
        <w:t xml:space="preserve"> </w:t>
      </w:r>
      <w:r>
        <w:t>الارتفاق</w:t>
      </w:r>
      <w:r>
        <w:t xml:space="preserve"> </w:t>
      </w:r>
      <w:r>
        <w:t>وكيفية</w:t>
      </w:r>
      <w:r>
        <w:t xml:space="preserve"> </w:t>
      </w:r>
      <w:r>
        <w:t>انشائه</w:t>
      </w:r>
    </w:p>
    <w:p w:rsidR="00601374" w:rsidRDefault="00DB6C82" w:rsidP="008909C2">
      <w:pPr>
        <w:jc w:val="right"/>
      </w:pPr>
      <w:r>
        <w:t>المــادة</w:t>
      </w:r>
      <w:r>
        <w:t xml:space="preserve">(1340): </w:t>
      </w:r>
      <w:r>
        <w:t>الارتفاق</w:t>
      </w:r>
      <w:r>
        <w:t xml:space="preserve"> </w:t>
      </w:r>
      <w:r>
        <w:t>منفعة</w:t>
      </w:r>
      <w:r>
        <w:t xml:space="preserve"> </w:t>
      </w:r>
      <w:r>
        <w:t>مقررة</w:t>
      </w:r>
      <w:r>
        <w:t xml:space="preserve"> </w:t>
      </w:r>
      <w:r>
        <w:t>على</w:t>
      </w:r>
      <w:r>
        <w:t xml:space="preserve"> </w:t>
      </w:r>
      <w:r>
        <w:t>عقار</w:t>
      </w:r>
      <w:r>
        <w:t xml:space="preserve"> </w:t>
      </w:r>
      <w:r>
        <w:t>تحد</w:t>
      </w:r>
      <w:r>
        <w:t xml:space="preserve"> </w:t>
      </w:r>
      <w:r>
        <w:t>من</w:t>
      </w:r>
      <w:r>
        <w:t xml:space="preserve"> </w:t>
      </w:r>
      <w:r>
        <w:t>انتفاع</w:t>
      </w:r>
      <w:r>
        <w:t xml:space="preserve"> </w:t>
      </w:r>
      <w:r>
        <w:t>مالكه</w:t>
      </w:r>
      <w:r>
        <w:t xml:space="preserve"> </w:t>
      </w:r>
      <w:r>
        <w:t>به</w:t>
      </w:r>
      <w:r>
        <w:t xml:space="preserve"> </w:t>
      </w:r>
      <w:r>
        <w:t>لمصلحة</w:t>
      </w:r>
      <w:r>
        <w:t xml:space="preserve"> </w:t>
      </w:r>
      <w:r>
        <w:t>عامة</w:t>
      </w:r>
      <w:r>
        <w:t xml:space="preserve"> </w:t>
      </w:r>
      <w:r>
        <w:t>او</w:t>
      </w:r>
      <w:r>
        <w:t xml:space="preserve"> </w:t>
      </w:r>
      <w:r>
        <w:t>خاصة</w:t>
      </w:r>
      <w:r>
        <w:t xml:space="preserve"> .</w:t>
      </w:r>
      <w:r>
        <w:br/>
      </w:r>
      <w:r>
        <w:t>المــادة</w:t>
      </w:r>
      <w:r>
        <w:t xml:space="preserve">(1341): </w:t>
      </w:r>
      <w:r>
        <w:t>يكتسب</w:t>
      </w:r>
      <w:r>
        <w:t xml:space="preserve"> </w:t>
      </w:r>
      <w:r>
        <w:t>الارتفاق</w:t>
      </w:r>
      <w:r>
        <w:t xml:space="preserve"> </w:t>
      </w:r>
      <w:r>
        <w:t>باذن</w:t>
      </w:r>
      <w:r>
        <w:t xml:space="preserve"> </w:t>
      </w:r>
      <w:r>
        <w:t>المالك</w:t>
      </w:r>
      <w:r>
        <w:t xml:space="preserve"> </w:t>
      </w:r>
      <w:r>
        <w:t>او</w:t>
      </w:r>
      <w:r>
        <w:t xml:space="preserve"> </w:t>
      </w:r>
      <w:r>
        <w:t>بالتصرف</w:t>
      </w:r>
      <w:r>
        <w:t xml:space="preserve"> </w:t>
      </w:r>
      <w:r>
        <w:t>الشرعي</w:t>
      </w:r>
      <w:r>
        <w:t xml:space="preserve"> </w:t>
      </w:r>
      <w:r>
        <w:t>او</w:t>
      </w:r>
      <w:r>
        <w:t xml:space="preserve"> </w:t>
      </w:r>
      <w:r>
        <w:t>بالميراث</w:t>
      </w:r>
      <w:r>
        <w:t xml:space="preserve"> </w:t>
      </w:r>
      <w:r>
        <w:t>او</w:t>
      </w:r>
      <w:r>
        <w:t xml:space="preserve"> </w:t>
      </w:r>
      <w:r>
        <w:t>بالعرف</w:t>
      </w:r>
      <w:r>
        <w:t xml:space="preserve"> </w:t>
      </w:r>
      <w:r>
        <w:t>ويجوز</w:t>
      </w:r>
      <w:r>
        <w:t xml:space="preserve"> </w:t>
      </w:r>
      <w:r>
        <w:t>ان</w:t>
      </w:r>
      <w:r>
        <w:t xml:space="preserve"> </w:t>
      </w:r>
      <w:r>
        <w:t>يترتب</w:t>
      </w:r>
      <w:r>
        <w:t xml:space="preserve"> </w:t>
      </w:r>
      <w:r>
        <w:t>على</w:t>
      </w:r>
      <w:r>
        <w:t xml:space="preserve"> </w:t>
      </w:r>
      <w:r>
        <w:t>مال</w:t>
      </w:r>
      <w:r>
        <w:t xml:space="preserve"> </w:t>
      </w:r>
      <w:r>
        <w:t>عام</w:t>
      </w:r>
      <w:r>
        <w:t xml:space="preserve"> </w:t>
      </w:r>
      <w:r>
        <w:t>ان</w:t>
      </w:r>
      <w:r>
        <w:t xml:space="preserve"> </w:t>
      </w:r>
      <w:r>
        <w:t>كان</w:t>
      </w:r>
      <w:r>
        <w:t xml:space="preserve"> </w:t>
      </w:r>
      <w:r>
        <w:t>لا</w:t>
      </w:r>
      <w:r>
        <w:t xml:space="preserve"> </w:t>
      </w:r>
      <w:r>
        <w:t>يتعارض</w:t>
      </w:r>
      <w:r>
        <w:t xml:space="preserve"> </w:t>
      </w:r>
      <w:r>
        <w:t>مع</w:t>
      </w:r>
      <w:r>
        <w:t xml:space="preserve"> </w:t>
      </w:r>
      <w:r>
        <w:t>الاستعمال</w:t>
      </w:r>
      <w:r>
        <w:t xml:space="preserve"> </w:t>
      </w:r>
      <w:r>
        <w:t>المخصص</w:t>
      </w:r>
      <w:r>
        <w:t xml:space="preserve"> </w:t>
      </w:r>
      <w:r>
        <w:t>لهذا</w:t>
      </w:r>
      <w:r>
        <w:t xml:space="preserve"> </w:t>
      </w:r>
      <w:r>
        <w:t>المال</w:t>
      </w:r>
      <w:r>
        <w:t xml:space="preserve"> .</w:t>
      </w:r>
      <w:r>
        <w:br/>
      </w:r>
      <w:r>
        <w:t>المــادة</w:t>
      </w:r>
      <w:r>
        <w:t xml:space="preserve">(1342):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يثبت</w:t>
      </w:r>
      <w:r>
        <w:t xml:space="preserve"> </w:t>
      </w:r>
      <w:r>
        <w:t>الارتفاق</w:t>
      </w:r>
      <w:r>
        <w:t xml:space="preserve"> </w:t>
      </w:r>
      <w:r>
        <w:t>بتخصيص</w:t>
      </w:r>
      <w:r>
        <w:t xml:space="preserve"> </w:t>
      </w:r>
      <w:r>
        <w:t>المالك</w:t>
      </w:r>
      <w:r>
        <w:t xml:space="preserve"> </w:t>
      </w:r>
      <w:r>
        <w:t>متى</w:t>
      </w:r>
      <w:r>
        <w:t xml:space="preserve"> </w:t>
      </w:r>
      <w:r>
        <w:t>ثبت</w:t>
      </w:r>
      <w:r>
        <w:t xml:space="preserve"> </w:t>
      </w:r>
      <w:r>
        <w:t>ان</w:t>
      </w:r>
      <w:r>
        <w:t xml:space="preserve"> </w:t>
      </w:r>
      <w:r>
        <w:t>مالك</w:t>
      </w:r>
      <w:r>
        <w:t xml:space="preserve"> </w:t>
      </w:r>
      <w:r>
        <w:t>عقارين</w:t>
      </w:r>
      <w:r>
        <w:t xml:space="preserve"> </w:t>
      </w:r>
      <w:r>
        <w:t>قد</w:t>
      </w:r>
      <w:r>
        <w:t xml:space="preserve"> </w:t>
      </w:r>
      <w:r>
        <w:t>انشا</w:t>
      </w:r>
      <w:r>
        <w:t xml:space="preserve"> </w:t>
      </w:r>
      <w:r>
        <w:t>بينهما</w:t>
      </w:r>
      <w:r>
        <w:t xml:space="preserve"> </w:t>
      </w:r>
      <w:r>
        <w:t>علامة</w:t>
      </w:r>
      <w:r>
        <w:t xml:space="preserve"> </w:t>
      </w:r>
      <w:r>
        <w:t>ظاهرة</w:t>
      </w:r>
      <w:r>
        <w:t xml:space="preserve"> </w:t>
      </w:r>
      <w:r>
        <w:t>تدل</w:t>
      </w:r>
      <w:r>
        <w:t xml:space="preserve"> </w:t>
      </w:r>
      <w:r>
        <w:t>على</w:t>
      </w:r>
      <w:r>
        <w:t xml:space="preserve"> </w:t>
      </w:r>
      <w:r>
        <w:t>ارتفاق</w:t>
      </w:r>
      <w:r>
        <w:t xml:space="preserve"> </w:t>
      </w:r>
      <w:r>
        <w:t>احدهما</w:t>
      </w:r>
      <w:r>
        <w:t xml:space="preserve"> </w:t>
      </w:r>
      <w:r>
        <w:t>بالاخر</w:t>
      </w:r>
      <w:r>
        <w:t xml:space="preserve"> </w:t>
      </w:r>
      <w:r>
        <w:t>بالمرور</w:t>
      </w:r>
      <w:r>
        <w:t xml:space="preserve"> </w:t>
      </w:r>
      <w:r>
        <w:t>او</w:t>
      </w:r>
      <w:r>
        <w:t xml:space="preserve"> </w:t>
      </w:r>
      <w:r>
        <w:t>بالمجرى</w:t>
      </w:r>
      <w:r>
        <w:t xml:space="preserve"> </w:t>
      </w:r>
      <w:r>
        <w:t>او</w:t>
      </w:r>
      <w:r>
        <w:t xml:space="preserve"> </w:t>
      </w:r>
      <w:r>
        <w:t>المسيل</w:t>
      </w:r>
      <w:r>
        <w:t xml:space="preserve"> </w:t>
      </w:r>
      <w:r>
        <w:t>ونحوهما</w:t>
      </w:r>
      <w:r>
        <w:t xml:space="preserve"> </w:t>
      </w:r>
      <w:r>
        <w:t>فاذا</w:t>
      </w:r>
      <w:r>
        <w:t xml:space="preserve"> </w:t>
      </w:r>
      <w:r>
        <w:t>انتقل</w:t>
      </w:r>
      <w:r>
        <w:t xml:space="preserve"> </w:t>
      </w:r>
      <w:r>
        <w:t>العقاران</w:t>
      </w:r>
      <w:r>
        <w:t xml:space="preserve"> </w:t>
      </w:r>
      <w:r>
        <w:t>او</w:t>
      </w:r>
      <w:r>
        <w:t xml:space="preserve"> </w:t>
      </w:r>
      <w:r>
        <w:t>احدهما</w:t>
      </w:r>
      <w:r>
        <w:t xml:space="preserve"> </w:t>
      </w:r>
      <w:r>
        <w:t>الى</w:t>
      </w:r>
      <w:r>
        <w:t xml:space="preserve"> </w:t>
      </w:r>
      <w:r>
        <w:t>ايدي</w:t>
      </w:r>
      <w:r>
        <w:t xml:space="preserve"> </w:t>
      </w:r>
      <w:r>
        <w:t>ملاك</w:t>
      </w:r>
      <w:r>
        <w:t xml:space="preserve"> </w:t>
      </w:r>
      <w:r>
        <w:t>اخرين</w:t>
      </w:r>
      <w:r>
        <w:t xml:space="preserve"> </w:t>
      </w:r>
      <w:r>
        <w:t>دون</w:t>
      </w:r>
      <w:r>
        <w:t xml:space="preserve"> </w:t>
      </w:r>
      <w:r>
        <w:t>تغيير</w:t>
      </w:r>
      <w:r>
        <w:t xml:space="preserve"> </w:t>
      </w:r>
      <w:r>
        <w:t>في</w:t>
      </w:r>
      <w:r>
        <w:t xml:space="preserve"> </w:t>
      </w:r>
      <w:r>
        <w:t>حالتهما</w:t>
      </w:r>
      <w:r>
        <w:t xml:space="preserve"> </w:t>
      </w:r>
      <w:r>
        <w:t>بق</w:t>
      </w:r>
      <w:r>
        <w:t xml:space="preserve"> </w:t>
      </w:r>
      <w:r>
        <w:t>الارتفاق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صراحة</w:t>
      </w:r>
      <w:r>
        <w:t xml:space="preserve"> </w:t>
      </w:r>
      <w:r>
        <w:t>ع</w:t>
      </w:r>
      <w:r>
        <w:t>لى</w:t>
      </w:r>
      <w:r>
        <w:t xml:space="preserve"> </w:t>
      </w:r>
      <w:r>
        <w:t>غير</w:t>
      </w:r>
      <w:r>
        <w:t xml:space="preserve"> </w:t>
      </w:r>
      <w:r>
        <w:t>ذلك</w:t>
      </w:r>
      <w:r>
        <w:t xml:space="preserve"> .</w:t>
      </w:r>
      <w:r>
        <w:br/>
      </w:r>
      <w:r>
        <w:t>المــادة</w:t>
      </w:r>
      <w:r>
        <w:t xml:space="preserve">(1343): </w:t>
      </w:r>
      <w:r>
        <w:t>اذا</w:t>
      </w:r>
      <w:r>
        <w:t xml:space="preserve"> </w:t>
      </w:r>
      <w:r>
        <w:t>اذن</w:t>
      </w:r>
      <w:r>
        <w:t xml:space="preserve"> </w:t>
      </w:r>
      <w:r>
        <w:t>مالك</w:t>
      </w:r>
      <w:r>
        <w:t xml:space="preserve"> </w:t>
      </w:r>
      <w:r>
        <w:t>عقار</w:t>
      </w:r>
      <w:r>
        <w:t xml:space="preserve"> </w:t>
      </w:r>
      <w:r>
        <w:t>باستخدامه</w:t>
      </w:r>
      <w:r>
        <w:t xml:space="preserve"> </w:t>
      </w:r>
      <w:r>
        <w:t>او</w:t>
      </w:r>
      <w:r>
        <w:t xml:space="preserve"> </w:t>
      </w:r>
      <w:r>
        <w:t>تسامح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بدون</w:t>
      </w:r>
      <w:r>
        <w:t xml:space="preserve"> </w:t>
      </w:r>
      <w:r>
        <w:t>مقابل</w:t>
      </w:r>
      <w:r>
        <w:t xml:space="preserve"> </w:t>
      </w:r>
      <w:r>
        <w:t>كان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ذلك</w:t>
      </w:r>
      <w:r>
        <w:t xml:space="preserve"> </w:t>
      </w:r>
      <w:r>
        <w:t>متى</w:t>
      </w:r>
      <w:r>
        <w:t xml:space="preserve"> </w:t>
      </w:r>
      <w:r>
        <w:t>شاء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احكام</w:t>
      </w:r>
      <w:r>
        <w:t xml:space="preserve"> </w:t>
      </w:r>
      <w:r>
        <w:t>الارتفاق</w:t>
      </w:r>
    </w:p>
    <w:p w:rsidR="00601374" w:rsidRDefault="00DB6C82" w:rsidP="008909C2">
      <w:pPr>
        <w:jc w:val="right"/>
      </w:pPr>
      <w:r>
        <w:t>المــادة</w:t>
      </w:r>
      <w:r>
        <w:t xml:space="preserve">(1344): </w:t>
      </w:r>
      <w:r>
        <w:t>يتحدد</w:t>
      </w:r>
      <w:r>
        <w:t xml:space="preserve"> </w:t>
      </w:r>
      <w:r>
        <w:t>نطاق</w:t>
      </w:r>
      <w:r>
        <w:t xml:space="preserve"> </w:t>
      </w:r>
      <w:r>
        <w:t>الارتفاق</w:t>
      </w:r>
      <w:r>
        <w:t xml:space="preserve"> </w:t>
      </w:r>
      <w:r>
        <w:t>بالسبب</w:t>
      </w:r>
      <w:r>
        <w:t xml:space="preserve"> </w:t>
      </w:r>
      <w:r>
        <w:t>الذي</w:t>
      </w:r>
      <w:r>
        <w:t xml:space="preserve"> </w:t>
      </w:r>
      <w:r>
        <w:t>انشاه</w:t>
      </w:r>
      <w:r>
        <w:t xml:space="preserve"> </w:t>
      </w:r>
      <w:r>
        <w:t>او</w:t>
      </w:r>
      <w:r>
        <w:t xml:space="preserve"> </w:t>
      </w:r>
      <w:r>
        <w:t>بالعرف</w:t>
      </w:r>
      <w:r>
        <w:t xml:space="preserve"> </w:t>
      </w:r>
      <w:r>
        <w:t>السائد</w:t>
      </w:r>
      <w:r>
        <w:t xml:space="preserve"> </w:t>
      </w:r>
      <w:r>
        <w:t>في</w:t>
      </w:r>
      <w:r>
        <w:t xml:space="preserve"> </w:t>
      </w:r>
      <w:r>
        <w:t>الجهة</w:t>
      </w:r>
      <w:r>
        <w:t xml:space="preserve"> </w:t>
      </w:r>
      <w:r>
        <w:t>التي</w:t>
      </w:r>
      <w:r>
        <w:t xml:space="preserve"> </w:t>
      </w:r>
      <w:r>
        <w:t>يقع</w:t>
      </w:r>
      <w:r>
        <w:t xml:space="preserve"> </w:t>
      </w:r>
      <w:r>
        <w:t>فيها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به</w:t>
      </w:r>
      <w:r>
        <w:t xml:space="preserve"> </w:t>
      </w:r>
      <w:r>
        <w:t>وتطبق</w:t>
      </w:r>
      <w:r>
        <w:t xml:space="preserve"> </w:t>
      </w:r>
      <w:r>
        <w:t>في</w:t>
      </w:r>
      <w:r>
        <w:t xml:space="preserve"> </w:t>
      </w:r>
      <w:r>
        <w:t>شانه</w:t>
      </w:r>
      <w:r>
        <w:t xml:space="preserve"> </w:t>
      </w:r>
      <w:r>
        <w:t>الاحكام</w:t>
      </w:r>
      <w:r>
        <w:t xml:space="preserve"> </w:t>
      </w:r>
      <w:r>
        <w:t>المبينة</w:t>
      </w:r>
      <w:r>
        <w:t xml:space="preserve"> </w:t>
      </w:r>
      <w:r>
        <w:t>فيما</w:t>
      </w:r>
      <w:r>
        <w:t xml:space="preserve"> </w:t>
      </w:r>
      <w:r>
        <w:t>يلي</w:t>
      </w:r>
      <w:r>
        <w:t xml:space="preserve"> .</w:t>
      </w:r>
      <w:r>
        <w:br/>
      </w:r>
      <w:r>
        <w:t>المــادة</w:t>
      </w:r>
      <w:r>
        <w:t xml:space="preserve">(1345): </w:t>
      </w:r>
      <w:r>
        <w:t>تراعى</w:t>
      </w:r>
      <w:r>
        <w:t xml:space="preserve"> </w:t>
      </w:r>
      <w:r>
        <w:t>في</w:t>
      </w:r>
      <w:r>
        <w:t xml:space="preserve"> </w:t>
      </w:r>
      <w:r>
        <w:t>الارتفاق</w:t>
      </w:r>
      <w:r>
        <w:t xml:space="preserve"> </w:t>
      </w:r>
      <w:r>
        <w:t>الاحكام</w:t>
      </w:r>
      <w:r>
        <w:t xml:space="preserve"> </w:t>
      </w:r>
      <w:r>
        <w:t>الخاصة</w:t>
      </w:r>
      <w:r>
        <w:t xml:space="preserve"> </w:t>
      </w:r>
      <w:r>
        <w:t>بالقيود</w:t>
      </w:r>
      <w:r>
        <w:t xml:space="preserve"> </w:t>
      </w:r>
      <w:r>
        <w:t>التي</w:t>
      </w:r>
      <w:r>
        <w:t xml:space="preserve"> </w:t>
      </w:r>
      <w:r>
        <w:t>ترد</w:t>
      </w:r>
      <w:r>
        <w:t xml:space="preserve"> </w:t>
      </w:r>
      <w:r>
        <w:t>على</w:t>
      </w:r>
      <w:r>
        <w:t xml:space="preserve"> </w:t>
      </w:r>
      <w:r>
        <w:t>الملكية</w:t>
      </w:r>
      <w:r>
        <w:t xml:space="preserve"> </w:t>
      </w:r>
      <w:r>
        <w:t>وحقوق</w:t>
      </w:r>
      <w:r>
        <w:t xml:space="preserve"> </w:t>
      </w:r>
      <w:r>
        <w:t>الجوار</w:t>
      </w:r>
      <w:r>
        <w:t xml:space="preserve"> </w:t>
      </w:r>
      <w:r>
        <w:t>والشركة</w:t>
      </w:r>
      <w:r>
        <w:t xml:space="preserve"> .</w:t>
      </w:r>
      <w:r>
        <w:br/>
      </w:r>
      <w:r>
        <w:t>المــادة</w:t>
      </w:r>
      <w:r>
        <w:t xml:space="preserve">(1346): </w:t>
      </w:r>
      <w:r>
        <w:t>للمرتفق</w:t>
      </w:r>
      <w:r>
        <w:t xml:space="preserve"> </w:t>
      </w:r>
      <w:r>
        <w:t>ان</w:t>
      </w:r>
      <w:r>
        <w:t xml:space="preserve"> </w:t>
      </w:r>
      <w:r>
        <w:t>يجري</w:t>
      </w:r>
      <w:r>
        <w:t xml:space="preserve"> </w:t>
      </w:r>
      <w:r>
        <w:t>من</w:t>
      </w:r>
      <w:r>
        <w:t xml:space="preserve"> </w:t>
      </w:r>
      <w:r>
        <w:t>الاعمال</w:t>
      </w:r>
      <w:r>
        <w:t xml:space="preserve"> </w:t>
      </w:r>
      <w:r>
        <w:t>ما</w:t>
      </w:r>
      <w:r>
        <w:t xml:space="preserve"> </w:t>
      </w:r>
      <w:r>
        <w:t>هو</w:t>
      </w:r>
      <w:r>
        <w:t xml:space="preserve"> </w:t>
      </w:r>
      <w:r>
        <w:t>ضروري</w:t>
      </w:r>
      <w:r>
        <w:t xml:space="preserve"> </w:t>
      </w:r>
      <w:r>
        <w:t>لاستعمال</w:t>
      </w:r>
      <w:r>
        <w:t xml:space="preserve"> </w:t>
      </w:r>
      <w:r>
        <w:t>حقه</w:t>
      </w:r>
      <w:r>
        <w:t xml:space="preserve">, </w:t>
      </w:r>
      <w:r>
        <w:t>وما</w:t>
      </w:r>
      <w:r>
        <w:t xml:space="preserve"> </w:t>
      </w:r>
      <w:r>
        <w:t>يلزم</w:t>
      </w:r>
      <w:r>
        <w:t xml:space="preserve"> </w:t>
      </w:r>
      <w:r>
        <w:t>للمحافظة</w:t>
      </w:r>
      <w:r>
        <w:t xml:space="preserve"> </w:t>
      </w:r>
      <w:r>
        <w:t>عليه</w:t>
      </w:r>
      <w:r>
        <w:t xml:space="preserve"> </w:t>
      </w:r>
      <w:r>
        <w:t>وان</w:t>
      </w:r>
      <w:r>
        <w:t xml:space="preserve"> </w:t>
      </w:r>
      <w:r>
        <w:t>يستعمله</w:t>
      </w:r>
      <w:r>
        <w:t xml:space="preserve"> </w:t>
      </w:r>
      <w:r>
        <w:t>بالقدر</w:t>
      </w:r>
      <w:r>
        <w:t xml:space="preserve"> </w:t>
      </w:r>
      <w:r>
        <w:t>اللازم</w:t>
      </w:r>
      <w:r>
        <w:t xml:space="preserve"> </w:t>
      </w:r>
      <w:r>
        <w:t>لاستيفاء</w:t>
      </w:r>
      <w:r>
        <w:t xml:space="preserve"> </w:t>
      </w:r>
      <w:r>
        <w:t>المنفعة</w:t>
      </w:r>
      <w:r>
        <w:t xml:space="preserve"> </w:t>
      </w:r>
      <w:r>
        <w:t>المقصودة</w:t>
      </w:r>
      <w:r>
        <w:t xml:space="preserve"> </w:t>
      </w:r>
      <w:r>
        <w:t>مراعيا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ينشا</w:t>
      </w:r>
      <w:r>
        <w:t xml:space="preserve"> </w:t>
      </w:r>
      <w:r>
        <w:t>عن</w:t>
      </w:r>
      <w:r>
        <w:t xml:space="preserve"> </w:t>
      </w:r>
      <w:r>
        <w:t>ذلك</w:t>
      </w:r>
      <w:r>
        <w:t xml:space="preserve"> </w:t>
      </w:r>
      <w:r>
        <w:t>ضرر</w:t>
      </w:r>
      <w:r>
        <w:t xml:space="preserve"> </w:t>
      </w:r>
      <w:r>
        <w:t>للعقار</w:t>
      </w:r>
      <w:r>
        <w:t xml:space="preserve"> </w:t>
      </w:r>
      <w:r>
        <w:t>المرتفق</w:t>
      </w:r>
      <w:r>
        <w:t xml:space="preserve"> </w:t>
      </w:r>
      <w:r>
        <w:t>به</w:t>
      </w:r>
      <w:r>
        <w:t xml:space="preserve"> . </w:t>
      </w:r>
      <w:r>
        <w:t>واذا</w:t>
      </w:r>
      <w:r>
        <w:t xml:space="preserve"> </w:t>
      </w:r>
      <w:r>
        <w:t>حدث</w:t>
      </w:r>
      <w:r>
        <w:t xml:space="preserve"> </w:t>
      </w:r>
      <w:r>
        <w:t>للمرتفق</w:t>
      </w:r>
      <w:r>
        <w:t xml:space="preserve"> </w:t>
      </w:r>
      <w:r>
        <w:t>حاجة</w:t>
      </w:r>
      <w:r>
        <w:t xml:space="preserve"> </w:t>
      </w:r>
      <w:r>
        <w:t>فلا</w:t>
      </w:r>
      <w:r>
        <w:t xml:space="preserve"> </w:t>
      </w:r>
      <w:r>
        <w:t>يجوز</w:t>
      </w:r>
      <w:r>
        <w:t xml:space="preserve"> </w:t>
      </w:r>
      <w:r>
        <w:t>ان</w:t>
      </w:r>
      <w:r>
        <w:t xml:space="preserve"> </w:t>
      </w:r>
      <w:r>
        <w:t>يترتب</w:t>
      </w:r>
      <w:r>
        <w:t xml:space="preserve"> </w:t>
      </w:r>
      <w:r>
        <w:t>عليها</w:t>
      </w:r>
      <w:r>
        <w:t xml:space="preserve"> </w:t>
      </w:r>
      <w:r>
        <w:t>زيادة</w:t>
      </w:r>
      <w:r>
        <w:t xml:space="preserve"> </w:t>
      </w:r>
      <w:r>
        <w:t>العبء</w:t>
      </w:r>
      <w:r>
        <w:t xml:space="preserve"> </w:t>
      </w:r>
      <w:r>
        <w:t>على</w:t>
      </w:r>
      <w:r>
        <w:t xml:space="preserve"> </w:t>
      </w:r>
      <w:r>
        <w:t>العقار</w:t>
      </w:r>
      <w:r>
        <w:t xml:space="preserve"> </w:t>
      </w:r>
      <w:r>
        <w:t>المر</w:t>
      </w:r>
      <w:r>
        <w:t>تفق</w:t>
      </w:r>
      <w:r>
        <w:t xml:space="preserve"> </w:t>
      </w:r>
      <w:r>
        <w:t>به</w:t>
      </w:r>
      <w:r>
        <w:t xml:space="preserve"> .</w:t>
      </w:r>
      <w:r>
        <w:br/>
      </w:r>
      <w:r>
        <w:t>المــادة</w:t>
      </w:r>
      <w:r>
        <w:t xml:space="preserve">(1347): </w:t>
      </w:r>
      <w:r>
        <w:t>نفقة</w:t>
      </w:r>
      <w:r>
        <w:t xml:space="preserve"> </w:t>
      </w:r>
      <w:r>
        <w:t>الاعمال</w:t>
      </w:r>
      <w:r>
        <w:t xml:space="preserve"> </w:t>
      </w:r>
      <w:r>
        <w:t>اللازمة</w:t>
      </w:r>
      <w:r>
        <w:t xml:space="preserve"> </w:t>
      </w:r>
      <w:r>
        <w:t>لاستعمال</w:t>
      </w:r>
      <w:r>
        <w:t xml:space="preserve"> </w:t>
      </w:r>
      <w:r>
        <w:t>حق</w:t>
      </w:r>
      <w:r>
        <w:t xml:space="preserve"> </w:t>
      </w:r>
      <w:r>
        <w:t>الارتفاق</w:t>
      </w:r>
      <w:r>
        <w:t xml:space="preserve"> </w:t>
      </w:r>
      <w:r>
        <w:t>والمحافظة</w:t>
      </w:r>
      <w:r>
        <w:t xml:space="preserve"> </w:t>
      </w:r>
      <w:r>
        <w:t>عليه</w:t>
      </w:r>
      <w:r>
        <w:t xml:space="preserve">, </w:t>
      </w:r>
      <w:r>
        <w:t>على</w:t>
      </w:r>
      <w:r>
        <w:t xml:space="preserve"> </w:t>
      </w:r>
      <w:r>
        <w:t>المرتفق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لازمة</w:t>
      </w:r>
      <w:r>
        <w:t xml:space="preserve"> </w:t>
      </w:r>
      <w:r>
        <w:t>في</w:t>
      </w:r>
      <w:r>
        <w:t xml:space="preserve"> </w:t>
      </w:r>
      <w:r>
        <w:t>نفس</w:t>
      </w:r>
      <w:r>
        <w:t xml:space="preserve"> </w:t>
      </w:r>
      <w:r>
        <w:t>الوقت</w:t>
      </w:r>
      <w:r>
        <w:t xml:space="preserve"> </w:t>
      </w:r>
      <w:r>
        <w:t>لصيانة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به</w:t>
      </w:r>
      <w:r>
        <w:t xml:space="preserve">, </w:t>
      </w:r>
      <w:r>
        <w:t>فتقسم</w:t>
      </w:r>
      <w:r>
        <w:t xml:space="preserve"> </w:t>
      </w:r>
      <w:r>
        <w:t>على</w:t>
      </w:r>
      <w:r>
        <w:t xml:space="preserve"> </w:t>
      </w:r>
      <w:r>
        <w:t>المالك</w:t>
      </w:r>
      <w:r>
        <w:t xml:space="preserve"> </w:t>
      </w:r>
      <w:r>
        <w:t>والمرتفق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يعود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منهما</w:t>
      </w:r>
      <w:r>
        <w:t xml:space="preserve"> </w:t>
      </w:r>
      <w:r>
        <w:t>من</w:t>
      </w:r>
      <w:r>
        <w:t xml:space="preserve"> </w:t>
      </w:r>
      <w:r>
        <w:t>فائدة</w:t>
      </w:r>
      <w:r>
        <w:t xml:space="preserve"> .</w:t>
      </w:r>
      <w:r>
        <w:br/>
      </w:r>
      <w:r>
        <w:t>المــادة</w:t>
      </w:r>
      <w:r>
        <w:t xml:space="preserve">(1348): </w:t>
      </w:r>
      <w:r>
        <w:t>لا</w:t>
      </w:r>
      <w:r>
        <w:t xml:space="preserve"> </w:t>
      </w:r>
      <w:r>
        <w:t>يلزم</w:t>
      </w:r>
      <w:r>
        <w:t xml:space="preserve"> </w:t>
      </w:r>
      <w:r>
        <w:t>مالك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به</w:t>
      </w:r>
      <w:r>
        <w:t xml:space="preserve"> </w:t>
      </w:r>
      <w:r>
        <w:t>القيام</w:t>
      </w:r>
      <w:r>
        <w:t xml:space="preserve"> </w:t>
      </w:r>
      <w:r>
        <w:t>باي</w:t>
      </w:r>
      <w:r>
        <w:t xml:space="preserve"> </w:t>
      </w:r>
      <w:r>
        <w:t>عمل</w:t>
      </w:r>
      <w:r>
        <w:t xml:space="preserve"> </w:t>
      </w:r>
      <w:r>
        <w:t>الا</w:t>
      </w:r>
      <w:r>
        <w:t xml:space="preserve"> </w:t>
      </w:r>
      <w:r>
        <w:t>ما</w:t>
      </w:r>
      <w:r>
        <w:t xml:space="preserve"> </w:t>
      </w:r>
      <w:r>
        <w:t>يقتضيه</w:t>
      </w:r>
      <w:r>
        <w:t xml:space="preserve"> </w:t>
      </w:r>
      <w:r>
        <w:t>استعمال</w:t>
      </w:r>
      <w:r>
        <w:t xml:space="preserve"> </w:t>
      </w:r>
      <w:r>
        <w:t>الارتفاق</w:t>
      </w:r>
      <w:r>
        <w:t xml:space="preserve"> </w:t>
      </w:r>
      <w:r>
        <w:t>على</w:t>
      </w:r>
      <w:r>
        <w:t xml:space="preserve"> </w:t>
      </w:r>
      <w:r>
        <w:t>الوجه</w:t>
      </w:r>
      <w:r>
        <w:t xml:space="preserve"> </w:t>
      </w:r>
      <w:r>
        <w:t>المالوف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يعمل</w:t>
      </w:r>
      <w:r>
        <w:t xml:space="preserve"> </w:t>
      </w:r>
      <w:r>
        <w:t>شيئا</w:t>
      </w:r>
      <w:r>
        <w:t xml:space="preserve"> </w:t>
      </w:r>
      <w:r>
        <w:t>يؤدي</w:t>
      </w:r>
      <w:r>
        <w:t xml:space="preserve"> </w:t>
      </w:r>
      <w:r>
        <w:t>الى</w:t>
      </w:r>
      <w:r>
        <w:t xml:space="preserve"> </w:t>
      </w:r>
      <w:r>
        <w:t>الانتقاص</w:t>
      </w:r>
      <w:r>
        <w:t xml:space="preserve"> </w:t>
      </w:r>
      <w:r>
        <w:t>من</w:t>
      </w:r>
      <w:r>
        <w:t xml:space="preserve"> </w:t>
      </w:r>
      <w:r>
        <w:t>الارتفاق</w:t>
      </w:r>
      <w:r>
        <w:t xml:space="preserve"> </w:t>
      </w:r>
      <w:r>
        <w:t>او</w:t>
      </w:r>
      <w:r>
        <w:t xml:space="preserve"> </w:t>
      </w:r>
      <w:r>
        <w:t>جعله</w:t>
      </w:r>
      <w:r>
        <w:t xml:space="preserve"> </w:t>
      </w:r>
      <w:r>
        <w:t>اكثر</w:t>
      </w:r>
      <w:r>
        <w:t xml:space="preserve"> </w:t>
      </w:r>
      <w:r>
        <w:t>مشقة</w:t>
      </w:r>
      <w:r>
        <w:t xml:space="preserve"> </w:t>
      </w:r>
      <w:r>
        <w:t>وليس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يغير</w:t>
      </w:r>
      <w:r>
        <w:t xml:space="preserve"> </w:t>
      </w:r>
      <w:r>
        <w:t>الموضع</w:t>
      </w:r>
      <w:r>
        <w:t xml:space="preserve"> </w:t>
      </w:r>
      <w:r>
        <w:t>المعين</w:t>
      </w:r>
      <w:r>
        <w:t xml:space="preserve"> </w:t>
      </w:r>
      <w:r>
        <w:t>للارتفاق</w:t>
      </w:r>
      <w:r>
        <w:t xml:space="preserve"> </w:t>
      </w:r>
      <w:r>
        <w:t>الى</w:t>
      </w:r>
      <w:r>
        <w:t xml:space="preserve"> </w:t>
      </w:r>
      <w:r>
        <w:t>موضع</w:t>
      </w:r>
      <w:r>
        <w:t xml:space="preserve"> </w:t>
      </w:r>
      <w:r>
        <w:t>اخر</w:t>
      </w:r>
      <w:r>
        <w:t xml:space="preserve"> </w:t>
      </w:r>
      <w:r>
        <w:t>الا</w:t>
      </w:r>
      <w:r>
        <w:t xml:space="preserve"> </w:t>
      </w:r>
      <w:r>
        <w:t>بالاتفاق</w:t>
      </w:r>
      <w:r>
        <w:t xml:space="preserve"> </w:t>
      </w:r>
      <w:r>
        <w:t>مع</w:t>
      </w:r>
      <w:r>
        <w:t xml:space="preserve"> </w:t>
      </w:r>
      <w:r>
        <w:t>المرتفق</w:t>
      </w:r>
      <w:r>
        <w:t xml:space="preserve"> </w:t>
      </w:r>
      <w:r>
        <w:t>او</w:t>
      </w:r>
      <w:r>
        <w:t xml:space="preserve"> </w:t>
      </w:r>
      <w:r>
        <w:t>باذن</w:t>
      </w:r>
      <w:r>
        <w:t xml:space="preserve"> </w:t>
      </w:r>
      <w:r>
        <w:t>القاضي</w:t>
      </w:r>
      <w:r>
        <w:t xml:space="preserve"> </w:t>
      </w:r>
      <w:r>
        <w:t>للمصلحة</w:t>
      </w:r>
      <w:r>
        <w:t xml:space="preserve"> </w:t>
      </w:r>
      <w:r>
        <w:t>ويشترط</w:t>
      </w:r>
      <w:r>
        <w:t xml:space="preserve"> </w:t>
      </w:r>
      <w:r>
        <w:t>ان</w:t>
      </w:r>
      <w:r>
        <w:t xml:space="preserve"> </w:t>
      </w:r>
      <w:r>
        <w:t>يكو</w:t>
      </w:r>
      <w:r>
        <w:t>ن</w:t>
      </w:r>
      <w:r>
        <w:t xml:space="preserve"> </w:t>
      </w:r>
      <w:r>
        <w:t>استعمال</w:t>
      </w:r>
      <w:r>
        <w:t xml:space="preserve"> </w:t>
      </w:r>
      <w:r>
        <w:t>الارتفاق</w:t>
      </w:r>
      <w:r>
        <w:t xml:space="preserve"> </w:t>
      </w:r>
      <w:r>
        <w:t>في</w:t>
      </w:r>
      <w:r>
        <w:t xml:space="preserve"> </w:t>
      </w:r>
      <w:r>
        <w:t>وضعه</w:t>
      </w:r>
      <w:r>
        <w:t xml:space="preserve"> </w:t>
      </w:r>
      <w:r>
        <w:t>الجديد</w:t>
      </w:r>
      <w:r>
        <w:t xml:space="preserve"> </w:t>
      </w:r>
      <w:r>
        <w:t>ميسورا</w:t>
      </w:r>
      <w:r>
        <w:t xml:space="preserve"> </w:t>
      </w:r>
      <w:r>
        <w:t>بالقدر</w:t>
      </w:r>
      <w:r>
        <w:t xml:space="preserve"> </w:t>
      </w:r>
      <w:r>
        <w:t>الذي</w:t>
      </w:r>
      <w:r>
        <w:t xml:space="preserve"> </w:t>
      </w:r>
      <w:r>
        <w:t>كان</w:t>
      </w:r>
      <w:r>
        <w:t xml:space="preserve"> </w:t>
      </w:r>
      <w:r>
        <w:t>ميسورا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السابق</w:t>
      </w:r>
      <w:r>
        <w:t xml:space="preserve"> .</w:t>
      </w:r>
      <w:r>
        <w:br/>
      </w:r>
      <w:r>
        <w:t>المــادة</w:t>
      </w:r>
      <w:r>
        <w:t xml:space="preserve">(1349): </w:t>
      </w:r>
      <w:r>
        <w:t>اذا</w:t>
      </w:r>
      <w:r>
        <w:t xml:space="preserve"> </w:t>
      </w:r>
      <w:r>
        <w:t>جزئ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به</w:t>
      </w:r>
      <w:r>
        <w:t xml:space="preserve">, </w:t>
      </w:r>
      <w:r>
        <w:t>بقي</w:t>
      </w:r>
      <w:r>
        <w:t xml:space="preserve"> </w:t>
      </w:r>
      <w:r>
        <w:t>الارتفاق</w:t>
      </w:r>
      <w:r>
        <w:t xml:space="preserve"> </w:t>
      </w:r>
      <w:r>
        <w:t>واقعا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يتعين</w:t>
      </w:r>
      <w:r>
        <w:t xml:space="preserve"> </w:t>
      </w:r>
      <w:r>
        <w:t>الحق</w:t>
      </w:r>
      <w:r>
        <w:t xml:space="preserve"> </w:t>
      </w:r>
      <w:r>
        <w:t>في</w:t>
      </w:r>
      <w:r>
        <w:t xml:space="preserve"> </w:t>
      </w:r>
      <w:r>
        <w:t>جزء</w:t>
      </w:r>
      <w:r>
        <w:t xml:space="preserve"> </w:t>
      </w:r>
      <w:r>
        <w:t>او</w:t>
      </w:r>
      <w:r>
        <w:t xml:space="preserve"> </w:t>
      </w:r>
      <w:r>
        <w:t>اجزاء</w:t>
      </w:r>
      <w:r>
        <w:t xml:space="preserve"> </w:t>
      </w:r>
      <w:r>
        <w:t>مخصوصة</w:t>
      </w:r>
      <w:r>
        <w:t xml:space="preserve"> </w:t>
      </w:r>
      <w:r>
        <w:t>منه</w:t>
      </w:r>
      <w:r>
        <w:t xml:space="preserve"> </w:t>
      </w:r>
      <w:r>
        <w:t>يكون</w:t>
      </w:r>
      <w:r>
        <w:t xml:space="preserve"> </w:t>
      </w:r>
      <w:r>
        <w:t>استعماله</w:t>
      </w:r>
      <w:r>
        <w:t xml:space="preserve"> </w:t>
      </w:r>
      <w:r>
        <w:t>واقعا</w:t>
      </w:r>
      <w:r>
        <w:t xml:space="preserve"> </w:t>
      </w:r>
      <w:r>
        <w:t>عليها</w:t>
      </w:r>
      <w:r>
        <w:t xml:space="preserve"> </w:t>
      </w:r>
      <w:r>
        <w:t>دون</w:t>
      </w:r>
      <w:r>
        <w:t xml:space="preserve"> </w:t>
      </w:r>
      <w:r>
        <w:t>غيرها</w:t>
      </w:r>
      <w:r>
        <w:t xml:space="preserve">, </w:t>
      </w:r>
      <w:r>
        <w:t>فان</w:t>
      </w:r>
      <w:r>
        <w:t xml:space="preserve"> </w:t>
      </w:r>
      <w:r>
        <w:t>الحق</w:t>
      </w:r>
      <w:r>
        <w:t xml:space="preserve"> </w:t>
      </w:r>
      <w:r>
        <w:t>ينتهي</w:t>
      </w:r>
      <w:r>
        <w:t xml:space="preserve"> </w:t>
      </w:r>
      <w:r>
        <w:t>بالنسبة</w:t>
      </w:r>
      <w:r>
        <w:t xml:space="preserve"> </w:t>
      </w:r>
      <w:r>
        <w:t>للاجزاء</w:t>
      </w:r>
      <w:r>
        <w:t xml:space="preserve"> </w:t>
      </w:r>
      <w:r>
        <w:t>الاخرى</w:t>
      </w:r>
      <w:r>
        <w:t xml:space="preserve"> </w:t>
      </w:r>
      <w:r>
        <w:t>التي</w:t>
      </w:r>
      <w:r>
        <w:t xml:space="preserve"> </w:t>
      </w:r>
      <w:r>
        <w:t>لا</w:t>
      </w:r>
      <w:r>
        <w:t xml:space="preserve"> </w:t>
      </w:r>
      <w:r>
        <w:t>يقع</w:t>
      </w:r>
      <w:r>
        <w:t xml:space="preserve"> </w:t>
      </w:r>
      <w:r>
        <w:t>عليها</w:t>
      </w:r>
      <w:r>
        <w:t xml:space="preserve"> </w:t>
      </w:r>
      <w:r>
        <w:t>استعماله</w:t>
      </w:r>
      <w:r>
        <w:t xml:space="preserve"> . </w:t>
      </w:r>
      <w:r>
        <w:t>واذا</w:t>
      </w:r>
      <w:r>
        <w:t xml:space="preserve"> </w:t>
      </w:r>
      <w:r>
        <w:t>جزئ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بقي</w:t>
      </w:r>
      <w:r>
        <w:t xml:space="preserve"> </w:t>
      </w:r>
      <w:r>
        <w:t>الارتفاق</w:t>
      </w:r>
      <w:r>
        <w:t xml:space="preserve"> </w:t>
      </w:r>
      <w:r>
        <w:t>مستحقا</w:t>
      </w:r>
      <w:r>
        <w:t xml:space="preserve"> </w:t>
      </w:r>
      <w:r>
        <w:t>لكل</w:t>
      </w:r>
      <w:r>
        <w:t xml:space="preserve"> </w:t>
      </w:r>
      <w:r>
        <w:t>جزء</w:t>
      </w:r>
      <w:r>
        <w:t xml:space="preserve"> </w:t>
      </w:r>
      <w:r>
        <w:t>منه</w:t>
      </w:r>
      <w:r>
        <w:t xml:space="preserve"> </w:t>
      </w:r>
      <w:r>
        <w:t>في</w:t>
      </w:r>
      <w:r>
        <w:t xml:space="preserve"> </w:t>
      </w:r>
      <w:r>
        <w:t>عين</w:t>
      </w:r>
      <w:r>
        <w:t xml:space="preserve"> </w:t>
      </w:r>
      <w:r>
        <w:t>ما</w:t>
      </w:r>
      <w:r>
        <w:t xml:space="preserve"> </w:t>
      </w:r>
      <w:r>
        <w:t>كان</w:t>
      </w:r>
      <w:r>
        <w:t xml:space="preserve">, </w:t>
      </w:r>
      <w:r>
        <w:t>ويكون</w:t>
      </w:r>
      <w:r>
        <w:t xml:space="preserve"> </w:t>
      </w:r>
      <w:r>
        <w:t>استعمال</w:t>
      </w:r>
      <w:r>
        <w:t xml:space="preserve"> </w:t>
      </w:r>
      <w:r>
        <w:t>الحق</w:t>
      </w:r>
      <w:r>
        <w:t xml:space="preserve"> </w:t>
      </w:r>
      <w:r>
        <w:t>واقعا</w:t>
      </w:r>
      <w:r>
        <w:t xml:space="preserve"> </w:t>
      </w:r>
      <w:r>
        <w:t>عليه</w:t>
      </w:r>
      <w:r>
        <w:t xml:space="preserve"> </w:t>
      </w:r>
      <w:r>
        <w:t>دون</w:t>
      </w:r>
      <w:r>
        <w:t xml:space="preserve"> </w:t>
      </w:r>
      <w:r>
        <w:t>زيادة</w:t>
      </w:r>
      <w:r>
        <w:t xml:space="preserve"> </w:t>
      </w:r>
      <w:r>
        <w:t>في</w:t>
      </w:r>
      <w:r>
        <w:t xml:space="preserve"> </w:t>
      </w:r>
      <w:r>
        <w:t>الاعباء</w:t>
      </w:r>
      <w:r>
        <w:t xml:space="preserve"> </w:t>
      </w:r>
      <w:r>
        <w:t>على</w:t>
      </w:r>
      <w:r>
        <w:t xml:space="preserve"> </w:t>
      </w:r>
      <w:r>
        <w:t>العقار</w:t>
      </w:r>
      <w:r>
        <w:t xml:space="preserve"> </w:t>
      </w:r>
      <w:r>
        <w:t>المرتفق</w:t>
      </w:r>
      <w:r>
        <w:t xml:space="preserve"> </w:t>
      </w:r>
      <w:r>
        <w:t>به،</w:t>
      </w:r>
      <w:r>
        <w:t xml:space="preserve"> </w:t>
      </w:r>
      <w:r>
        <w:t>واذا</w:t>
      </w:r>
      <w:r>
        <w:t xml:space="preserve"> </w:t>
      </w:r>
      <w:r>
        <w:t>اصبحت</w:t>
      </w:r>
      <w:r>
        <w:t xml:space="preserve"> </w:t>
      </w:r>
      <w:r>
        <w:t>بعض</w:t>
      </w:r>
      <w:r>
        <w:t xml:space="preserve"> </w:t>
      </w:r>
      <w:r>
        <w:t>الاجزاء</w:t>
      </w:r>
      <w:r>
        <w:t xml:space="preserve"> </w:t>
      </w:r>
      <w:r>
        <w:t>غير</w:t>
      </w:r>
      <w:r>
        <w:t xml:space="preserve"> </w:t>
      </w:r>
      <w:r>
        <w:t>محتاجة</w:t>
      </w:r>
      <w:r>
        <w:t xml:space="preserve"> </w:t>
      </w:r>
      <w:r>
        <w:t>الى</w:t>
      </w:r>
      <w:r>
        <w:t xml:space="preserve"> </w:t>
      </w:r>
      <w:r>
        <w:t>الارتفاق</w:t>
      </w:r>
      <w:r>
        <w:t xml:space="preserve"> </w:t>
      </w:r>
      <w:r>
        <w:t>زال</w:t>
      </w:r>
      <w:r>
        <w:t xml:space="preserve"> </w:t>
      </w:r>
      <w:r>
        <w:t>الحق</w:t>
      </w:r>
      <w:r>
        <w:t xml:space="preserve"> </w:t>
      </w:r>
      <w:r>
        <w:t>بالنسب</w:t>
      </w:r>
      <w:r>
        <w:t>ة</w:t>
      </w:r>
      <w:r>
        <w:t xml:space="preserve"> </w:t>
      </w:r>
      <w:r>
        <w:t>لها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الثالث</w:t>
      </w:r>
      <w:r>
        <w:t xml:space="preserve">: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بحق</w:t>
      </w:r>
      <w:r>
        <w:t xml:space="preserve"> </w:t>
      </w:r>
      <w:r>
        <w:t>الطريق</w:t>
      </w:r>
      <w:r>
        <w:t xml:space="preserve"> </w:t>
      </w:r>
      <w:r>
        <w:t>وحق</w:t>
      </w:r>
      <w:r>
        <w:t xml:space="preserve"> </w:t>
      </w:r>
      <w:r>
        <w:t>المرور</w:t>
      </w:r>
    </w:p>
    <w:p w:rsidR="00601374" w:rsidRDefault="00DB6C82" w:rsidP="008909C2">
      <w:pPr>
        <w:jc w:val="right"/>
      </w:pPr>
      <w:r>
        <w:t>المــادة</w:t>
      </w:r>
      <w:r>
        <w:t xml:space="preserve">(1350): </w:t>
      </w:r>
      <w:r>
        <w:t>لكل</w:t>
      </w:r>
      <w:r>
        <w:t xml:space="preserve"> </w:t>
      </w:r>
      <w:r>
        <w:t>مالك</w:t>
      </w:r>
      <w:r>
        <w:t xml:space="preserve"> </w:t>
      </w:r>
      <w:r>
        <w:t>على</w:t>
      </w:r>
      <w:r>
        <w:t xml:space="preserve"> </w:t>
      </w:r>
      <w:r>
        <w:t>طريق</w:t>
      </w:r>
      <w:r>
        <w:t xml:space="preserve"> </w:t>
      </w:r>
      <w:r>
        <w:t>عام</w:t>
      </w:r>
      <w:r>
        <w:t xml:space="preserve"> </w:t>
      </w:r>
      <w:r>
        <w:t>ان</w:t>
      </w:r>
      <w:r>
        <w:t xml:space="preserve"> </w:t>
      </w:r>
      <w:r>
        <w:t>يفتح</w:t>
      </w:r>
      <w:r>
        <w:t xml:space="preserve"> </w:t>
      </w:r>
      <w:r>
        <w:t>ابوابا</w:t>
      </w:r>
      <w:r>
        <w:t xml:space="preserve"> </w:t>
      </w:r>
      <w:r>
        <w:t>ونوافذ</w:t>
      </w:r>
      <w:r>
        <w:t xml:space="preserve"> </w:t>
      </w:r>
      <w:r>
        <w:t>ويقيم</w:t>
      </w:r>
      <w:r>
        <w:t xml:space="preserve"> </w:t>
      </w:r>
      <w:r>
        <w:t>حواجز</w:t>
      </w:r>
      <w:r>
        <w:t xml:space="preserve"> </w:t>
      </w:r>
      <w:r>
        <w:t>وميازيب</w:t>
      </w:r>
      <w:r>
        <w:t xml:space="preserve"> </w:t>
      </w:r>
      <w:r>
        <w:t>طبقا</w:t>
      </w:r>
      <w:r>
        <w:t xml:space="preserve"> </w:t>
      </w:r>
      <w:r>
        <w:t>لما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القوانين</w:t>
      </w:r>
      <w:r>
        <w:t xml:space="preserve"> </w:t>
      </w:r>
      <w:r>
        <w:t>واللوائح</w:t>
      </w:r>
      <w:r>
        <w:t xml:space="preserve"> 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تضييق</w:t>
      </w:r>
      <w:r>
        <w:t xml:space="preserve"> </w:t>
      </w:r>
      <w:r>
        <w:t>قرار</w:t>
      </w:r>
      <w:r>
        <w:t xml:space="preserve"> </w:t>
      </w:r>
      <w:r>
        <w:t>السكك</w:t>
      </w:r>
      <w:r>
        <w:t xml:space="preserve"> </w:t>
      </w:r>
      <w:r>
        <w:t>العامة</w:t>
      </w:r>
      <w:r>
        <w:t xml:space="preserve"> </w:t>
      </w:r>
      <w:r>
        <w:t>النافذة</w:t>
      </w:r>
      <w:r>
        <w:t xml:space="preserve"> </w:t>
      </w:r>
      <w:r>
        <w:t>ولا</w:t>
      </w:r>
      <w:r>
        <w:t xml:space="preserve"> </w:t>
      </w:r>
      <w:r>
        <w:t>هوائها</w:t>
      </w:r>
      <w:r>
        <w:t xml:space="preserve"> </w:t>
      </w:r>
      <w:r>
        <w:t>بشيء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ذلك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ولمصلحة</w:t>
      </w:r>
      <w:r>
        <w:t xml:space="preserve"> </w:t>
      </w:r>
      <w:r>
        <w:t>عامة</w:t>
      </w:r>
      <w:r>
        <w:t xml:space="preserve"> </w:t>
      </w:r>
      <w:r>
        <w:t>او</w:t>
      </w:r>
      <w:r>
        <w:t xml:space="preserve"> </w:t>
      </w:r>
      <w:r>
        <w:t>خاصة</w:t>
      </w:r>
      <w:r>
        <w:t xml:space="preserve">, </w:t>
      </w:r>
      <w:r>
        <w:t>وبتصريح</w:t>
      </w:r>
      <w:r>
        <w:t xml:space="preserve"> </w:t>
      </w:r>
      <w:r>
        <w:t>من</w:t>
      </w:r>
      <w:r>
        <w:t xml:space="preserve"> </w:t>
      </w:r>
      <w:r>
        <w:t>السلطات</w:t>
      </w:r>
      <w:r>
        <w:t xml:space="preserve"> </w:t>
      </w:r>
      <w:r>
        <w:t>الرسمية</w:t>
      </w:r>
      <w:r>
        <w:t xml:space="preserve"> </w:t>
      </w:r>
      <w:r>
        <w:t>المختصة</w:t>
      </w:r>
      <w:r>
        <w:t xml:space="preserve"> .</w:t>
      </w:r>
      <w:r>
        <w:br/>
      </w:r>
      <w:r>
        <w:t>المــادة</w:t>
      </w:r>
      <w:r>
        <w:t xml:space="preserve">(1351): </w:t>
      </w:r>
      <w:r>
        <w:t>ترفع</w:t>
      </w:r>
      <w:r>
        <w:t xml:space="preserve"> </w:t>
      </w:r>
      <w:r>
        <w:t>من</w:t>
      </w:r>
      <w:r>
        <w:t xml:space="preserve"> </w:t>
      </w:r>
      <w:r>
        <w:t>الطريق</w:t>
      </w:r>
      <w:r>
        <w:t xml:space="preserve"> </w:t>
      </w:r>
      <w:r>
        <w:t>العامة</w:t>
      </w:r>
      <w:r>
        <w:t xml:space="preserve"> </w:t>
      </w:r>
      <w:r>
        <w:t>الاشياء</w:t>
      </w:r>
      <w:r>
        <w:t xml:space="preserve"> </w:t>
      </w:r>
      <w:r>
        <w:t>الضارة</w:t>
      </w:r>
      <w:r>
        <w:t xml:space="preserve"> </w:t>
      </w:r>
      <w:r>
        <w:t>بالمرور</w:t>
      </w:r>
      <w:r>
        <w:t xml:space="preserve"> </w:t>
      </w:r>
      <w:r>
        <w:t>فيه</w:t>
      </w:r>
      <w:r>
        <w:t xml:space="preserve"> </w:t>
      </w:r>
      <w:r>
        <w:t>ولو</w:t>
      </w:r>
      <w:r>
        <w:t xml:space="preserve"> </w:t>
      </w:r>
      <w:r>
        <w:t>كانت</w:t>
      </w:r>
      <w:r>
        <w:t xml:space="preserve"> </w:t>
      </w:r>
      <w:r>
        <w:t>قديمة</w:t>
      </w:r>
      <w:r>
        <w:t xml:space="preserve">, </w:t>
      </w:r>
      <w:r>
        <w:t>ويتبع</w:t>
      </w:r>
      <w:r>
        <w:t xml:space="preserve"> </w:t>
      </w:r>
      <w:r>
        <w:t>في</w:t>
      </w:r>
      <w:r>
        <w:t xml:space="preserve"> </w:t>
      </w:r>
      <w:r>
        <w:t>شانها</w:t>
      </w:r>
      <w:r>
        <w:t xml:space="preserve"> </w:t>
      </w:r>
      <w:r>
        <w:t>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القوانين</w:t>
      </w:r>
      <w:r>
        <w:t xml:space="preserve"> </w:t>
      </w:r>
      <w:r>
        <w:t>والانظمة</w:t>
      </w:r>
      <w:r>
        <w:t xml:space="preserve"> </w:t>
      </w:r>
      <w:r>
        <w:t>الخاصة</w:t>
      </w:r>
      <w:r>
        <w:t xml:space="preserve"> </w:t>
      </w:r>
      <w:r>
        <w:t>بالطرق</w:t>
      </w:r>
      <w:r>
        <w:t xml:space="preserve"> </w:t>
      </w:r>
      <w:r>
        <w:t>العامة</w:t>
      </w:r>
      <w:r>
        <w:t xml:space="preserve"> .</w:t>
      </w:r>
      <w:r>
        <w:br/>
      </w:r>
      <w:r>
        <w:t>المــادة</w:t>
      </w:r>
      <w:r>
        <w:t xml:space="preserve">(1352): </w:t>
      </w:r>
      <w:r>
        <w:t>الطريق</w:t>
      </w:r>
      <w:r>
        <w:t xml:space="preserve"> </w:t>
      </w:r>
      <w:r>
        <w:t>الخاص</w:t>
      </w:r>
      <w:r>
        <w:t xml:space="preserve"> </w:t>
      </w:r>
      <w:r>
        <w:t>كالملك</w:t>
      </w:r>
      <w:r>
        <w:t xml:space="preserve"> </w:t>
      </w:r>
      <w:r>
        <w:t>المشترك</w:t>
      </w:r>
      <w:r>
        <w:t xml:space="preserve"> </w:t>
      </w:r>
      <w:r>
        <w:t>لمن</w:t>
      </w:r>
      <w:r>
        <w:t xml:space="preserve"> </w:t>
      </w:r>
      <w:r>
        <w:t>لهم</w:t>
      </w:r>
      <w:r>
        <w:t xml:space="preserve"> </w:t>
      </w:r>
      <w:r>
        <w:t>حق</w:t>
      </w:r>
      <w:r>
        <w:t xml:space="preserve"> </w:t>
      </w:r>
      <w:r>
        <w:t>المرور</w:t>
      </w:r>
      <w:r>
        <w:t xml:space="preserve"> </w:t>
      </w:r>
      <w:r>
        <w:t>فيه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من</w:t>
      </w:r>
      <w:r>
        <w:t xml:space="preserve"> </w:t>
      </w:r>
      <w:r>
        <w:t>اصحاب</w:t>
      </w:r>
      <w:r>
        <w:t xml:space="preserve"> </w:t>
      </w:r>
      <w:r>
        <w:t>الحق</w:t>
      </w:r>
      <w:r>
        <w:t xml:space="preserve"> </w:t>
      </w:r>
      <w:r>
        <w:t>ان</w:t>
      </w:r>
      <w:r>
        <w:t xml:space="preserve"> </w:t>
      </w:r>
      <w:r>
        <w:t>يحدث</w:t>
      </w:r>
      <w:r>
        <w:t xml:space="preserve"> </w:t>
      </w:r>
      <w:r>
        <w:t>شيئا</w:t>
      </w:r>
      <w:r>
        <w:t xml:space="preserve"> </w:t>
      </w:r>
      <w:r>
        <w:t>فيه</w:t>
      </w:r>
      <w:r>
        <w:t xml:space="preserve"> </w:t>
      </w:r>
      <w:r>
        <w:t>بغير</w:t>
      </w:r>
      <w:r>
        <w:t xml:space="preserve"> </w:t>
      </w:r>
      <w:r>
        <w:t>اذن</w:t>
      </w:r>
      <w:r>
        <w:t xml:space="preserve"> </w:t>
      </w:r>
      <w:r>
        <w:t>الباقين</w:t>
      </w:r>
      <w:r>
        <w:t xml:space="preserve"> </w:t>
      </w:r>
      <w:r>
        <w:t>الا</w:t>
      </w:r>
      <w:r>
        <w:t xml:space="preserve"> </w:t>
      </w:r>
      <w:r>
        <w:t>المعتاد</w:t>
      </w:r>
      <w:r>
        <w:t xml:space="preserve"> .</w:t>
      </w:r>
      <w:r>
        <w:br/>
      </w:r>
      <w:r>
        <w:t>المــادة</w:t>
      </w:r>
      <w:r>
        <w:t xml:space="preserve">(1353):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لغير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الخاص</w:t>
      </w:r>
      <w:r>
        <w:t xml:space="preserve"> </w:t>
      </w:r>
      <w:r>
        <w:t>فتح</w:t>
      </w:r>
      <w:r>
        <w:t xml:space="preserve"> </w:t>
      </w:r>
      <w:r>
        <w:t>ابواب</w:t>
      </w:r>
      <w:r>
        <w:t xml:space="preserve"> </w:t>
      </w:r>
      <w:r>
        <w:t>اليه</w:t>
      </w:r>
      <w:r>
        <w:t xml:space="preserve"> </w:t>
      </w:r>
      <w:r>
        <w:t>او</w:t>
      </w:r>
      <w:r>
        <w:t xml:space="preserve"> </w:t>
      </w:r>
      <w:r>
        <w:t>المرور</w:t>
      </w:r>
      <w:r>
        <w:t xml:space="preserve"> </w:t>
      </w:r>
      <w:r>
        <w:t>فيه</w:t>
      </w:r>
      <w:r>
        <w:t xml:space="preserve"> </w:t>
      </w:r>
      <w:r>
        <w:t>ولكن</w:t>
      </w:r>
      <w:r>
        <w:t xml:space="preserve"> </w:t>
      </w:r>
      <w:r>
        <w:t>يجوز</w:t>
      </w:r>
      <w:r>
        <w:t xml:space="preserve"> </w:t>
      </w:r>
      <w:r>
        <w:t>للمارين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العام</w:t>
      </w:r>
      <w:r>
        <w:t xml:space="preserve"> </w:t>
      </w:r>
      <w:r>
        <w:t>الدخول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الخاص</w:t>
      </w:r>
      <w:r>
        <w:t xml:space="preserve"> </w:t>
      </w:r>
      <w:r>
        <w:t>عند</w:t>
      </w:r>
      <w:r>
        <w:t xml:space="preserve"> </w:t>
      </w:r>
      <w:r>
        <w:t>الضرورة</w:t>
      </w:r>
      <w:r>
        <w:t xml:space="preserve"> .</w:t>
      </w:r>
      <w:r>
        <w:br/>
      </w:r>
      <w:r>
        <w:t>المــادة</w:t>
      </w:r>
      <w:r>
        <w:t xml:space="preserve">(1354): </w:t>
      </w:r>
      <w:r>
        <w:t>اذا</w:t>
      </w:r>
      <w:r>
        <w:t xml:space="preserve"> </w:t>
      </w:r>
      <w:r>
        <w:t>قام</w:t>
      </w:r>
      <w:r>
        <w:t xml:space="preserve"> </w:t>
      </w:r>
      <w:r>
        <w:t>احد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الخاص</w:t>
      </w:r>
      <w:r>
        <w:t xml:space="preserve"> </w:t>
      </w:r>
      <w:r>
        <w:t>بسد</w:t>
      </w:r>
      <w:r>
        <w:t xml:space="preserve"> </w:t>
      </w:r>
      <w:r>
        <w:t>بابه</w:t>
      </w:r>
      <w:r>
        <w:t xml:space="preserve"> </w:t>
      </w:r>
      <w:r>
        <w:t>المفتوح</w:t>
      </w:r>
      <w:r>
        <w:t xml:space="preserve"> </w:t>
      </w:r>
      <w:r>
        <w:t>اليه</w:t>
      </w:r>
      <w:r>
        <w:t xml:space="preserve"> </w:t>
      </w:r>
      <w:r>
        <w:t>فلا</w:t>
      </w:r>
      <w:r>
        <w:t xml:space="preserve"> </w:t>
      </w:r>
      <w:r>
        <w:t>يسقط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المرور</w:t>
      </w:r>
      <w:r>
        <w:t xml:space="preserve"> </w:t>
      </w:r>
      <w:r>
        <w:t>فيه</w:t>
      </w:r>
      <w:r>
        <w:t xml:space="preserve"> </w:t>
      </w:r>
      <w:r>
        <w:t>ويجوز</w:t>
      </w:r>
      <w:r>
        <w:t xml:space="preserve"> </w:t>
      </w:r>
      <w:r>
        <w:t>له</w:t>
      </w:r>
      <w:r>
        <w:t xml:space="preserve"> </w:t>
      </w:r>
      <w:r>
        <w:t>ولخلفه</w:t>
      </w:r>
      <w:r>
        <w:t xml:space="preserve"> </w:t>
      </w:r>
      <w:r>
        <w:t>من</w:t>
      </w:r>
      <w:r>
        <w:t xml:space="preserve"> </w:t>
      </w:r>
      <w:r>
        <w:t>بعده</w:t>
      </w:r>
      <w:r>
        <w:t xml:space="preserve"> </w:t>
      </w:r>
      <w:r>
        <w:t>ان</w:t>
      </w:r>
      <w:r>
        <w:t xml:space="preserve"> </w:t>
      </w:r>
      <w:r>
        <w:t>يعيد</w:t>
      </w:r>
      <w:r>
        <w:t xml:space="preserve"> </w:t>
      </w:r>
      <w:r>
        <w:t>فتح</w:t>
      </w:r>
      <w:r>
        <w:t xml:space="preserve"> </w:t>
      </w:r>
      <w:r>
        <w:t>الباب</w:t>
      </w:r>
      <w:r>
        <w:t xml:space="preserve"> </w:t>
      </w:r>
      <w:r>
        <w:t>متى</w:t>
      </w:r>
      <w:r>
        <w:t xml:space="preserve"> </w:t>
      </w:r>
      <w:r>
        <w:t>شاء</w:t>
      </w:r>
      <w:r>
        <w:t xml:space="preserve"> .</w:t>
      </w:r>
      <w:r>
        <w:br/>
      </w:r>
      <w:r>
        <w:t>المــادة</w:t>
      </w:r>
      <w:r>
        <w:t xml:space="preserve">(1355): </w:t>
      </w:r>
      <w:r>
        <w:t>السكك</w:t>
      </w:r>
      <w:r>
        <w:t xml:space="preserve"> </w:t>
      </w:r>
      <w:r>
        <w:t>الخاصة</w:t>
      </w:r>
      <w:r>
        <w:t xml:space="preserve"> </w:t>
      </w:r>
      <w:r>
        <w:t>النافذة</w:t>
      </w:r>
      <w:r>
        <w:t xml:space="preserve"> </w:t>
      </w:r>
      <w:r>
        <w:t>يجوز</w:t>
      </w:r>
      <w:r>
        <w:t xml:space="preserve"> </w:t>
      </w:r>
      <w:r>
        <w:t>تضييق</w:t>
      </w:r>
      <w:r>
        <w:t xml:space="preserve"> </w:t>
      </w:r>
      <w:r>
        <w:t>قرارها</w:t>
      </w:r>
      <w:r>
        <w:t xml:space="preserve"> </w:t>
      </w:r>
      <w:r>
        <w:t>وهوائها</w:t>
      </w:r>
      <w:r>
        <w:t xml:space="preserve"> </w:t>
      </w:r>
      <w:r>
        <w:t>للمصلحة</w:t>
      </w:r>
      <w:r>
        <w:t xml:space="preserve"> </w:t>
      </w:r>
      <w:r>
        <w:t>المعتادة</w:t>
      </w:r>
      <w:r>
        <w:t xml:space="preserve"> </w:t>
      </w:r>
      <w:r>
        <w:t>الخاصة</w:t>
      </w:r>
      <w:r>
        <w:t xml:space="preserve"> </w:t>
      </w:r>
      <w:r>
        <w:t>باهلها</w:t>
      </w:r>
      <w:r>
        <w:t xml:space="preserve"> </w:t>
      </w:r>
      <w:r>
        <w:t>او</w:t>
      </w:r>
      <w:r>
        <w:t xml:space="preserve"> </w:t>
      </w:r>
      <w:r>
        <w:t>باحدهم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كالميزاب</w:t>
      </w:r>
      <w:r>
        <w:t xml:space="preserve"> </w:t>
      </w:r>
      <w:r>
        <w:t>والساباط</w:t>
      </w:r>
      <w:r>
        <w:t xml:space="preserve"> </w:t>
      </w:r>
      <w:r>
        <w:t>والروشن</w:t>
      </w:r>
      <w:r>
        <w:t xml:space="preserve"> </w:t>
      </w:r>
      <w:r>
        <w:t>والمسيل</w:t>
      </w:r>
      <w:r>
        <w:t xml:space="preserve"> </w:t>
      </w:r>
      <w:r>
        <w:t>والبالوعة</w:t>
      </w:r>
      <w:r>
        <w:t xml:space="preserve"> .</w:t>
      </w:r>
      <w:r>
        <w:br/>
      </w:r>
      <w:r>
        <w:t>المــادة</w:t>
      </w:r>
      <w:r>
        <w:t xml:space="preserve">(1356):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فعل</w:t>
      </w:r>
      <w:r>
        <w:t xml:space="preserve"> </w:t>
      </w:r>
      <w:r>
        <w:t>شيء</w:t>
      </w:r>
      <w:r>
        <w:t xml:space="preserve"> </w:t>
      </w:r>
      <w:r>
        <w:t>في</w:t>
      </w:r>
      <w:r>
        <w:t xml:space="preserve"> </w:t>
      </w:r>
      <w:r>
        <w:t>السكة</w:t>
      </w:r>
      <w:r>
        <w:t xml:space="preserve"> </w:t>
      </w:r>
      <w:r>
        <w:t>المنسدة</w:t>
      </w:r>
      <w:r>
        <w:t xml:space="preserve"> </w:t>
      </w:r>
      <w:r>
        <w:t>الا</w:t>
      </w:r>
      <w:r>
        <w:t xml:space="preserve"> </w:t>
      </w:r>
      <w:r>
        <w:t>باتفاق</w:t>
      </w:r>
      <w:r>
        <w:t xml:space="preserve"> </w:t>
      </w:r>
      <w:r>
        <w:t>اهلها</w:t>
      </w:r>
      <w:r>
        <w:t xml:space="preserve"> </w:t>
      </w:r>
      <w:r>
        <w:t>جميعا</w:t>
      </w:r>
      <w:r>
        <w:t xml:space="preserve"> .</w:t>
      </w:r>
      <w:r>
        <w:br/>
      </w:r>
      <w:r>
        <w:t>المــادة</w:t>
      </w:r>
      <w:r>
        <w:t xml:space="preserve">(1357): </w:t>
      </w:r>
      <w:r>
        <w:t>تكاليف</w:t>
      </w:r>
      <w:r>
        <w:t xml:space="preserve"> </w:t>
      </w:r>
      <w:r>
        <w:t>اصلاح</w:t>
      </w:r>
      <w:r>
        <w:t xml:space="preserve"> </w:t>
      </w:r>
      <w:r>
        <w:t>الطريق</w:t>
      </w:r>
      <w:r>
        <w:t xml:space="preserve"> </w:t>
      </w:r>
      <w:r>
        <w:t>الخاص</w:t>
      </w:r>
      <w:r>
        <w:t xml:space="preserve"> </w:t>
      </w:r>
      <w:r>
        <w:t>على</w:t>
      </w:r>
      <w:r>
        <w:t xml:space="preserve"> </w:t>
      </w:r>
      <w:r>
        <w:t>كل</w:t>
      </w:r>
      <w:r>
        <w:t xml:space="preserve"> </w:t>
      </w:r>
      <w:r>
        <w:t>من</w:t>
      </w:r>
      <w:r>
        <w:t xml:space="preserve"> </w:t>
      </w:r>
      <w:r>
        <w:t>الشركاء</w:t>
      </w:r>
      <w:r>
        <w:t xml:space="preserve"> </w:t>
      </w:r>
      <w:r>
        <w:t>فيه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يعود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ف</w:t>
      </w:r>
      <w:r>
        <w:t>ائدة</w:t>
      </w:r>
      <w:r>
        <w:t xml:space="preserve"> .</w:t>
      </w:r>
      <w:r>
        <w:br/>
      </w:r>
      <w:r>
        <w:t>المــادة</w:t>
      </w:r>
      <w:r>
        <w:t xml:space="preserve">(1358): </w:t>
      </w:r>
      <w:r>
        <w:t>اذا</w:t>
      </w:r>
      <w:r>
        <w:t xml:space="preserve"> </w:t>
      </w:r>
      <w:r>
        <w:t>ثبت</w:t>
      </w:r>
      <w:r>
        <w:t xml:space="preserve"> </w:t>
      </w:r>
      <w:r>
        <w:t>لاحد</w:t>
      </w:r>
      <w:r>
        <w:t xml:space="preserve"> </w:t>
      </w:r>
      <w:r>
        <w:t>حق</w:t>
      </w:r>
      <w:r>
        <w:t xml:space="preserve"> </w:t>
      </w:r>
      <w:r>
        <w:t>المرور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مملوكة</w:t>
      </w:r>
      <w:r>
        <w:t xml:space="preserve"> </w:t>
      </w:r>
      <w:r>
        <w:t>لاخر</w:t>
      </w:r>
      <w:r>
        <w:t xml:space="preserve"> </w:t>
      </w:r>
      <w:r>
        <w:t>فليس</w:t>
      </w:r>
      <w:r>
        <w:t xml:space="preserve"> </w:t>
      </w:r>
      <w:r>
        <w:t>لصاحبها</w:t>
      </w:r>
      <w:r>
        <w:t xml:space="preserve"> </w:t>
      </w:r>
      <w:r>
        <w:t>منعه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يكن</w:t>
      </w:r>
      <w:r>
        <w:t xml:space="preserve"> </w:t>
      </w:r>
      <w:r>
        <w:t>مروره</w:t>
      </w:r>
      <w:r>
        <w:t xml:space="preserve"> </w:t>
      </w:r>
      <w:r>
        <w:t>على</w:t>
      </w:r>
      <w:r>
        <w:t xml:space="preserve"> </w:t>
      </w:r>
      <w:r>
        <w:t>سبيل</w:t>
      </w:r>
      <w:r>
        <w:t xml:space="preserve"> </w:t>
      </w:r>
      <w:r>
        <w:t>التسامح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الرابع</w:t>
      </w:r>
      <w:r>
        <w:t xml:space="preserve">: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بحق</w:t>
      </w:r>
      <w:r>
        <w:t xml:space="preserve"> </w:t>
      </w:r>
      <w:r>
        <w:t>الشرب</w:t>
      </w:r>
    </w:p>
    <w:p w:rsidR="00601374" w:rsidRDefault="00DB6C82" w:rsidP="008909C2">
      <w:pPr>
        <w:jc w:val="right"/>
      </w:pPr>
      <w:r>
        <w:t>المــادة</w:t>
      </w:r>
      <w:r>
        <w:t xml:space="preserve">(1359): </w:t>
      </w:r>
      <w:r>
        <w:t>الماء</w:t>
      </w:r>
      <w:r>
        <w:t xml:space="preserve"> </w:t>
      </w:r>
      <w:r>
        <w:t>مباح</w:t>
      </w:r>
      <w:r>
        <w:t xml:space="preserve"> </w:t>
      </w:r>
      <w:r>
        <w:t>اصلا</w:t>
      </w:r>
      <w:r>
        <w:t xml:space="preserve"> </w:t>
      </w:r>
      <w:r>
        <w:t>للجميع</w:t>
      </w:r>
      <w:r>
        <w:t xml:space="preserve"> </w:t>
      </w:r>
      <w:r>
        <w:t>ولا</w:t>
      </w:r>
      <w:r>
        <w:t xml:space="preserve"> </w:t>
      </w:r>
      <w:r>
        <w:t>يملك</w:t>
      </w:r>
      <w:r>
        <w:t xml:space="preserve"> </w:t>
      </w:r>
      <w:r>
        <w:t>ملكية</w:t>
      </w:r>
      <w:r>
        <w:t xml:space="preserve"> </w:t>
      </w:r>
      <w:r>
        <w:t>خاصة</w:t>
      </w:r>
      <w:r>
        <w:t xml:space="preserve"> </w:t>
      </w:r>
      <w:r>
        <w:t>الا</w:t>
      </w:r>
      <w:r>
        <w:t xml:space="preserve"> </w:t>
      </w:r>
      <w:r>
        <w:t>بالنقل</w:t>
      </w:r>
      <w:r>
        <w:t xml:space="preserve"> </w:t>
      </w:r>
      <w:r>
        <w:t>او</w:t>
      </w:r>
      <w:r>
        <w:t xml:space="preserve"> </w:t>
      </w:r>
      <w:r>
        <w:t>بالاحراز</w:t>
      </w:r>
      <w:r>
        <w:t xml:space="preserve"> </w:t>
      </w:r>
      <w:r>
        <w:t>او</w:t>
      </w:r>
      <w:r>
        <w:t xml:space="preserve"> </w:t>
      </w:r>
      <w:r>
        <w:t>ما</w:t>
      </w:r>
      <w:r>
        <w:t xml:space="preserve"> </w:t>
      </w:r>
      <w:r>
        <w:t>في</w:t>
      </w:r>
      <w:r>
        <w:t xml:space="preserve"> </w:t>
      </w:r>
      <w:r>
        <w:t>حكمهما</w:t>
      </w:r>
      <w:r>
        <w:t xml:space="preserve"> </w:t>
      </w:r>
      <w:r>
        <w:t>وهو</w:t>
      </w:r>
      <w:r>
        <w:t xml:space="preserve"> </w:t>
      </w:r>
      <w:r>
        <w:t>مثلي</w:t>
      </w:r>
      <w:r>
        <w:t xml:space="preserve"> </w:t>
      </w:r>
      <w:r>
        <w:t>يضمن</w:t>
      </w:r>
      <w:r>
        <w:t xml:space="preserve"> </w:t>
      </w:r>
      <w:r>
        <w:t>بمثله</w:t>
      </w:r>
      <w:r>
        <w:t xml:space="preserve"> , </w:t>
      </w:r>
      <w:r>
        <w:t>ويعتبر</w:t>
      </w:r>
      <w:r>
        <w:t xml:space="preserve"> </w:t>
      </w:r>
      <w:r>
        <w:t>حفر</w:t>
      </w:r>
      <w:r>
        <w:t xml:space="preserve"> </w:t>
      </w:r>
      <w:r>
        <w:t>البئر</w:t>
      </w:r>
      <w:r>
        <w:t xml:space="preserve"> </w:t>
      </w:r>
      <w:r>
        <w:t>لتلقي</w:t>
      </w:r>
      <w:r>
        <w:t xml:space="preserve"> </w:t>
      </w:r>
      <w:r>
        <w:t>الماء</w:t>
      </w:r>
      <w:r>
        <w:t xml:space="preserve"> </w:t>
      </w:r>
      <w:r>
        <w:t>احرازا</w:t>
      </w:r>
      <w:r>
        <w:t xml:space="preserve"> </w:t>
      </w:r>
      <w:r>
        <w:t>له</w:t>
      </w:r>
      <w:r>
        <w:t xml:space="preserve"> </w:t>
      </w:r>
      <w:r>
        <w:t>اذا</w:t>
      </w:r>
      <w:r>
        <w:t xml:space="preserve"> </w:t>
      </w:r>
      <w:r>
        <w:t>اتى</w:t>
      </w:r>
      <w:r>
        <w:t xml:space="preserve"> </w:t>
      </w:r>
      <w:r>
        <w:t>من</w:t>
      </w:r>
      <w:r>
        <w:t xml:space="preserve"> </w:t>
      </w:r>
      <w:r>
        <w:t>مباح</w:t>
      </w:r>
      <w:r>
        <w:t xml:space="preserve"> </w:t>
      </w:r>
      <w:r>
        <w:t>ومر</w:t>
      </w:r>
      <w:r>
        <w:t xml:space="preserve"> </w:t>
      </w:r>
      <w:r>
        <w:t>في</w:t>
      </w:r>
      <w:r>
        <w:t xml:space="preserve"> </w:t>
      </w:r>
      <w:r>
        <w:t>المجرى</w:t>
      </w:r>
      <w:r>
        <w:t xml:space="preserve"> .</w:t>
      </w:r>
      <w:r>
        <w:br/>
      </w:r>
      <w:r>
        <w:t>المــادة</w:t>
      </w:r>
      <w:r>
        <w:t xml:space="preserve">(1360): </w:t>
      </w:r>
      <w:r>
        <w:t>الماء</w:t>
      </w:r>
      <w:r>
        <w:t xml:space="preserve"> </w:t>
      </w:r>
      <w:r>
        <w:t>المباح</w:t>
      </w:r>
      <w:r>
        <w:t xml:space="preserve"> </w:t>
      </w:r>
      <w:r>
        <w:t>حق</w:t>
      </w:r>
      <w:r>
        <w:t xml:space="preserve"> </w:t>
      </w:r>
      <w:r>
        <w:t>لمن</w:t>
      </w:r>
      <w:r>
        <w:t xml:space="preserve"> </w:t>
      </w:r>
      <w:r>
        <w:t>سبق</w:t>
      </w:r>
      <w:r>
        <w:t xml:space="preserve"> </w:t>
      </w:r>
      <w:r>
        <w:t>اليه</w:t>
      </w:r>
      <w:r>
        <w:t xml:space="preserve"> </w:t>
      </w:r>
      <w:r>
        <w:t>بقدر</w:t>
      </w:r>
      <w:r>
        <w:t xml:space="preserve"> </w:t>
      </w:r>
      <w:r>
        <w:t>كفايته</w:t>
      </w:r>
      <w:r>
        <w:t xml:space="preserve"> </w:t>
      </w:r>
      <w:r>
        <w:t>ولو</w:t>
      </w:r>
      <w:r>
        <w:t xml:space="preserve"> </w:t>
      </w:r>
      <w:r>
        <w:t>كان</w:t>
      </w:r>
      <w:r>
        <w:t xml:space="preserve"> </w:t>
      </w:r>
      <w:r>
        <w:t>ماخوذا</w:t>
      </w:r>
      <w:r>
        <w:t xml:space="preserve"> </w:t>
      </w:r>
      <w:r>
        <w:t>من</w:t>
      </w:r>
      <w:r>
        <w:t xml:space="preserve"> </w:t>
      </w:r>
      <w:r>
        <w:t>ملك</w:t>
      </w:r>
      <w:r>
        <w:t xml:space="preserve">,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ان</w:t>
      </w:r>
      <w:r>
        <w:t xml:space="preserve"> </w:t>
      </w:r>
      <w:r>
        <w:t>يدخل</w:t>
      </w:r>
      <w:r>
        <w:t xml:space="preserve"> </w:t>
      </w:r>
      <w:r>
        <w:t>ملك</w:t>
      </w:r>
      <w:r>
        <w:t xml:space="preserve"> </w:t>
      </w:r>
      <w:r>
        <w:t>جاره</w:t>
      </w:r>
      <w:r>
        <w:t xml:space="preserve"> </w:t>
      </w:r>
      <w:r>
        <w:t>لاخذ</w:t>
      </w:r>
      <w:r>
        <w:t xml:space="preserve"> </w:t>
      </w:r>
      <w:r>
        <w:t>الماء</w:t>
      </w:r>
      <w:r>
        <w:t xml:space="preserve"> </w:t>
      </w:r>
      <w:r>
        <w:t>منه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المالك</w:t>
      </w:r>
      <w:r>
        <w:t xml:space="preserve"> </w:t>
      </w:r>
      <w:r>
        <w:t>او</w:t>
      </w:r>
      <w:r>
        <w:t xml:space="preserve"> </w:t>
      </w:r>
      <w:r>
        <w:t>رضاه</w:t>
      </w:r>
      <w:r>
        <w:t xml:space="preserve"> </w:t>
      </w:r>
      <w:r>
        <w:t>او</w:t>
      </w:r>
      <w:r>
        <w:t xml:space="preserve"> </w:t>
      </w:r>
      <w:r>
        <w:t>لعرف،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الاضرار</w:t>
      </w:r>
      <w:r>
        <w:t xml:space="preserve"> </w:t>
      </w:r>
      <w:r>
        <w:t>بالمالك</w:t>
      </w:r>
      <w:r>
        <w:t xml:space="preserve"> </w:t>
      </w:r>
      <w:r>
        <w:t>في</w:t>
      </w:r>
      <w:r>
        <w:t xml:space="preserve"> </w:t>
      </w:r>
      <w:r>
        <w:t>اخذ</w:t>
      </w:r>
      <w:r>
        <w:t xml:space="preserve"> </w:t>
      </w:r>
      <w:r>
        <w:t>الماء</w:t>
      </w:r>
      <w:r>
        <w:t xml:space="preserve"> </w:t>
      </w:r>
      <w:r>
        <w:t>من</w:t>
      </w:r>
      <w:r>
        <w:t xml:space="preserve"> </w:t>
      </w:r>
      <w:r>
        <w:t>ملكه</w:t>
      </w:r>
      <w:r>
        <w:t xml:space="preserve"> </w:t>
      </w:r>
      <w:r>
        <w:t>الا</w:t>
      </w:r>
      <w:r>
        <w:t xml:space="preserve"> </w:t>
      </w:r>
      <w:r>
        <w:t>لشرب</w:t>
      </w:r>
      <w:r>
        <w:t xml:space="preserve"> </w:t>
      </w:r>
      <w:r>
        <w:t>الانسان</w:t>
      </w:r>
      <w:r>
        <w:t xml:space="preserve"> </w:t>
      </w:r>
      <w:r>
        <w:t>او</w:t>
      </w:r>
      <w:r>
        <w:t xml:space="preserve"> </w:t>
      </w:r>
      <w:r>
        <w:t>طهوره</w:t>
      </w:r>
      <w:r>
        <w:t xml:space="preserve"> .</w:t>
      </w:r>
      <w:r>
        <w:br/>
      </w:r>
      <w:r>
        <w:t>المــادة</w:t>
      </w:r>
      <w:r>
        <w:t xml:space="preserve">(1361): </w:t>
      </w:r>
      <w:r>
        <w:t>من</w:t>
      </w:r>
      <w:r>
        <w:t xml:space="preserve"> </w:t>
      </w:r>
      <w:r>
        <w:t>انشا</w:t>
      </w:r>
      <w:r>
        <w:t xml:space="preserve"> </w:t>
      </w:r>
      <w:r>
        <w:t>جدولا</w:t>
      </w:r>
      <w:r>
        <w:t xml:space="preserve"> </w:t>
      </w:r>
      <w:r>
        <w:t>او</w:t>
      </w:r>
      <w:r>
        <w:t xml:space="preserve"> </w:t>
      </w:r>
      <w:r>
        <w:t>مجرى</w:t>
      </w:r>
      <w:r>
        <w:t xml:space="preserve"> </w:t>
      </w:r>
      <w:r>
        <w:t>لري</w:t>
      </w:r>
      <w:r>
        <w:t xml:space="preserve"> </w:t>
      </w:r>
      <w:r>
        <w:t>ارضه</w:t>
      </w:r>
      <w:r>
        <w:t xml:space="preserve"> </w:t>
      </w:r>
      <w:r>
        <w:t>فليس</w:t>
      </w:r>
      <w:r>
        <w:t xml:space="preserve"> </w:t>
      </w:r>
      <w:r>
        <w:t>لاحد</w:t>
      </w:r>
      <w:r>
        <w:t xml:space="preserve"> </w:t>
      </w:r>
      <w:r>
        <w:t>غيره</w:t>
      </w:r>
      <w:r>
        <w:t xml:space="preserve"> </w:t>
      </w:r>
      <w:r>
        <w:t>حق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الا</w:t>
      </w:r>
      <w:r>
        <w:t xml:space="preserve"> </w:t>
      </w:r>
      <w:r>
        <w:t>باذنه،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الشركاء</w:t>
      </w:r>
      <w:r>
        <w:t xml:space="preserve"> </w:t>
      </w:r>
      <w:r>
        <w:t>في</w:t>
      </w:r>
      <w:r>
        <w:t xml:space="preserve"> </w:t>
      </w:r>
      <w:r>
        <w:t>الجدول</w:t>
      </w:r>
      <w:r>
        <w:t xml:space="preserve"> </w:t>
      </w:r>
      <w:r>
        <w:t>المشترك</w:t>
      </w:r>
      <w:r>
        <w:t xml:space="preserve"> </w:t>
      </w:r>
      <w:r>
        <w:t>ان</w:t>
      </w:r>
      <w:r>
        <w:t xml:space="preserve"> </w:t>
      </w:r>
      <w:r>
        <w:t>يشق</w:t>
      </w:r>
      <w:r>
        <w:t xml:space="preserve"> </w:t>
      </w:r>
      <w:r>
        <w:t>منه</w:t>
      </w:r>
      <w:r>
        <w:t xml:space="preserve"> </w:t>
      </w:r>
      <w:r>
        <w:t>جدولا</w:t>
      </w:r>
      <w:r>
        <w:t xml:space="preserve"> </w:t>
      </w:r>
      <w:r>
        <w:t>اخر</w:t>
      </w:r>
      <w:r>
        <w:t xml:space="preserve"> </w:t>
      </w:r>
      <w:r>
        <w:t>الا</w:t>
      </w:r>
      <w:r>
        <w:t xml:space="preserve"> </w:t>
      </w:r>
      <w:r>
        <w:t>باذن</w:t>
      </w:r>
      <w:r>
        <w:t xml:space="preserve"> </w:t>
      </w:r>
      <w:r>
        <w:t>باقي</w:t>
      </w:r>
      <w:r>
        <w:t xml:space="preserve"> </w:t>
      </w:r>
      <w:r>
        <w:t>الشركاء</w:t>
      </w:r>
      <w:r>
        <w:t xml:space="preserve"> .</w:t>
      </w:r>
      <w:r>
        <w:br/>
      </w:r>
      <w:r>
        <w:t>المــادة</w:t>
      </w:r>
      <w:r>
        <w:t xml:space="preserve">(1362): </w:t>
      </w:r>
      <w:r>
        <w:t>اذا</w:t>
      </w:r>
      <w:r>
        <w:t xml:space="preserve"> </w:t>
      </w:r>
      <w:r>
        <w:t>لم</w:t>
      </w:r>
      <w:r>
        <w:t xml:space="preserve"> </w:t>
      </w:r>
      <w:r>
        <w:t>يتفق</w:t>
      </w:r>
      <w:r>
        <w:t xml:space="preserve"> </w:t>
      </w:r>
      <w:r>
        <w:t>اصحاب</w:t>
      </w:r>
      <w:r>
        <w:t xml:space="preserve"> </w:t>
      </w:r>
      <w:r>
        <w:t>حق</w:t>
      </w:r>
      <w:r>
        <w:t xml:space="preserve"> </w:t>
      </w:r>
      <w:r>
        <w:t>الشرب</w:t>
      </w:r>
      <w:r>
        <w:t xml:space="preserve"> </w:t>
      </w:r>
      <w:r>
        <w:t>على</w:t>
      </w:r>
      <w:r>
        <w:t xml:space="preserve"> </w:t>
      </w:r>
      <w:r>
        <w:t>القيام</w:t>
      </w:r>
      <w:r>
        <w:t xml:space="preserve"> </w:t>
      </w:r>
      <w:r>
        <w:t>بالاصلاحات</w:t>
      </w:r>
      <w:r>
        <w:t xml:space="preserve"> </w:t>
      </w:r>
      <w:r>
        <w:t>الضرورية</w:t>
      </w:r>
      <w:r>
        <w:t xml:space="preserve"> </w:t>
      </w:r>
      <w:r>
        <w:t>للجدول</w:t>
      </w:r>
      <w:r>
        <w:t xml:space="preserve"> </w:t>
      </w:r>
      <w:r>
        <w:t>المشترك</w:t>
      </w:r>
      <w:r>
        <w:t xml:space="preserve"> </w:t>
      </w:r>
      <w:r>
        <w:t>جاز</w:t>
      </w:r>
      <w:r>
        <w:t xml:space="preserve"> </w:t>
      </w:r>
      <w:r>
        <w:t>بناءً</w:t>
      </w:r>
      <w:r>
        <w:t xml:space="preserve"> </w:t>
      </w:r>
      <w:r>
        <w:t>على</w:t>
      </w:r>
      <w:r>
        <w:t xml:space="preserve"> </w:t>
      </w:r>
      <w:r>
        <w:t>طلب</w:t>
      </w:r>
      <w:r>
        <w:t xml:space="preserve"> </w:t>
      </w:r>
      <w:r>
        <w:t>اي</w:t>
      </w:r>
      <w:r>
        <w:t xml:space="preserve"> </w:t>
      </w:r>
      <w:r>
        <w:t>منهم</w:t>
      </w:r>
      <w:r>
        <w:t xml:space="preserve"> </w:t>
      </w:r>
      <w:r>
        <w:t>الزامهم</w:t>
      </w:r>
      <w:r>
        <w:t xml:space="preserve"> </w:t>
      </w:r>
      <w:r>
        <w:t>بالاصلاحات</w:t>
      </w:r>
      <w:r>
        <w:t xml:space="preserve"> </w:t>
      </w:r>
      <w:r>
        <w:t>الضرورية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حصته</w:t>
      </w:r>
      <w:r>
        <w:t xml:space="preserve"> </w:t>
      </w:r>
      <w:r>
        <w:t>فيه</w:t>
      </w:r>
      <w:r>
        <w:t xml:space="preserve"> .</w:t>
      </w:r>
      <w:r>
        <w:br/>
      </w:r>
      <w:r>
        <w:t>المــادة</w:t>
      </w:r>
      <w:r>
        <w:t xml:space="preserve">(1363): </w:t>
      </w:r>
      <w:r>
        <w:t>حق</w:t>
      </w:r>
      <w:r>
        <w:t xml:space="preserve"> </w:t>
      </w:r>
      <w:r>
        <w:t>الشرب</w:t>
      </w:r>
      <w:r>
        <w:t xml:space="preserve"> </w:t>
      </w:r>
      <w:r>
        <w:t>يورث</w:t>
      </w:r>
      <w:r>
        <w:t xml:space="preserve"> </w:t>
      </w:r>
      <w:r>
        <w:t>ويوصى</w:t>
      </w:r>
      <w:r>
        <w:t xml:space="preserve"> </w:t>
      </w:r>
      <w:r>
        <w:t>بالانتفاع</w:t>
      </w:r>
      <w:r>
        <w:t xml:space="preserve"> </w:t>
      </w:r>
      <w:r>
        <w:t>به</w:t>
      </w:r>
      <w:r>
        <w:t xml:space="preserve">, </w:t>
      </w:r>
      <w:r>
        <w:t>ولا</w:t>
      </w:r>
      <w:r>
        <w:t xml:space="preserve"> </w:t>
      </w:r>
      <w:r>
        <w:t>يباع</w:t>
      </w:r>
      <w:r>
        <w:t xml:space="preserve"> </w:t>
      </w:r>
      <w:r>
        <w:t>الا</w:t>
      </w:r>
      <w:r>
        <w:t xml:space="preserve"> </w:t>
      </w:r>
      <w:r>
        <w:t>تبعا</w:t>
      </w:r>
      <w:r>
        <w:t xml:space="preserve"> </w:t>
      </w:r>
      <w:r>
        <w:t>للارض</w:t>
      </w:r>
      <w:r>
        <w:t xml:space="preserve"> </w:t>
      </w:r>
      <w:r>
        <w:t>ولا</w:t>
      </w:r>
      <w:r>
        <w:t xml:space="preserve"> </w:t>
      </w:r>
      <w:r>
        <w:t>يوهب</w:t>
      </w:r>
      <w:r>
        <w:t xml:space="preserve"> </w:t>
      </w:r>
      <w:r>
        <w:t>ولا</w:t>
      </w:r>
      <w:r>
        <w:t xml:space="preserve"> </w:t>
      </w:r>
      <w:r>
        <w:t>يؤجر</w:t>
      </w:r>
      <w:r>
        <w:t xml:space="preserve"> </w:t>
      </w:r>
      <w:r>
        <w:t>الا</w:t>
      </w:r>
      <w:r>
        <w:t xml:space="preserve"> </w:t>
      </w:r>
      <w:r>
        <w:t>لعرف</w:t>
      </w:r>
      <w:r>
        <w:t xml:space="preserve"> .</w:t>
      </w:r>
      <w:r>
        <w:br/>
      </w:r>
      <w:r>
        <w:t>المــادة</w:t>
      </w:r>
      <w:r>
        <w:t xml:space="preserve">(1364): </w:t>
      </w:r>
      <w:r>
        <w:t>لا</w:t>
      </w:r>
      <w:r>
        <w:t xml:space="preserve"> </w:t>
      </w:r>
      <w:r>
        <w:t>يمنع</w:t>
      </w:r>
      <w:r>
        <w:t xml:space="preserve"> </w:t>
      </w:r>
      <w:r>
        <w:t>ذو</w:t>
      </w:r>
      <w:r>
        <w:t xml:space="preserve"> </w:t>
      </w:r>
      <w:r>
        <w:t>الصبابة</w:t>
      </w:r>
      <w:r>
        <w:t xml:space="preserve"> </w:t>
      </w:r>
      <w:r>
        <w:t>من</w:t>
      </w:r>
      <w:r>
        <w:t xml:space="preserve"> </w:t>
      </w:r>
      <w:r>
        <w:t>حقه</w:t>
      </w:r>
      <w:r>
        <w:t xml:space="preserve"> </w:t>
      </w:r>
      <w:r>
        <w:t>وهو</w:t>
      </w:r>
      <w:r>
        <w:t xml:space="preserve"> </w:t>
      </w:r>
      <w:r>
        <w:t>ما</w:t>
      </w:r>
      <w:r>
        <w:t xml:space="preserve"> </w:t>
      </w:r>
      <w:r>
        <w:t>فضل</w:t>
      </w:r>
      <w:r>
        <w:t xml:space="preserve"> </w:t>
      </w:r>
      <w:r>
        <w:t>من</w:t>
      </w:r>
      <w:r>
        <w:t xml:space="preserve"> </w:t>
      </w:r>
      <w:r>
        <w:t>الماء</w:t>
      </w:r>
      <w:r>
        <w:t xml:space="preserve"> </w:t>
      </w:r>
      <w:r>
        <w:t>عن</w:t>
      </w:r>
      <w:r>
        <w:t xml:space="preserve"> </w:t>
      </w:r>
      <w:r>
        <w:t>كفاية</w:t>
      </w:r>
      <w:r>
        <w:t xml:space="preserve"> </w:t>
      </w:r>
      <w:r>
        <w:t>المتقدم</w:t>
      </w:r>
      <w:r>
        <w:t xml:space="preserve"> </w:t>
      </w:r>
      <w:r>
        <w:t>في</w:t>
      </w:r>
      <w:r>
        <w:t xml:space="preserve"> </w:t>
      </w:r>
      <w:r>
        <w:t>الاحياء</w:t>
      </w:r>
      <w:r>
        <w:t xml:space="preserve"> </w:t>
      </w:r>
      <w:r>
        <w:t>والعبرة</w:t>
      </w:r>
      <w:r>
        <w:t xml:space="preserve"> </w:t>
      </w:r>
      <w:r>
        <w:t>في</w:t>
      </w:r>
      <w:r>
        <w:t xml:space="preserve"> </w:t>
      </w:r>
      <w:r>
        <w:t>الكفاية</w:t>
      </w:r>
      <w:r>
        <w:t xml:space="preserve"> </w:t>
      </w:r>
      <w:r>
        <w:t>وقت</w:t>
      </w:r>
      <w:r>
        <w:t xml:space="preserve"> </w:t>
      </w:r>
      <w:r>
        <w:t>الاحياء</w:t>
      </w:r>
      <w:r>
        <w:t xml:space="preserve"> , </w:t>
      </w:r>
      <w:r>
        <w:t>واذا</w:t>
      </w:r>
      <w:r>
        <w:t xml:space="preserve"> </w:t>
      </w:r>
      <w:r>
        <w:t>لم</w:t>
      </w:r>
      <w:r>
        <w:t xml:space="preserve"> </w:t>
      </w:r>
      <w:r>
        <w:t>يعرف</w:t>
      </w:r>
      <w:r>
        <w:t xml:space="preserve"> </w:t>
      </w:r>
      <w:r>
        <w:t>فالعبرة</w:t>
      </w:r>
      <w:r>
        <w:t xml:space="preserve"> </w:t>
      </w:r>
      <w:r>
        <w:t>بوقت</w:t>
      </w:r>
      <w:r>
        <w:t xml:space="preserve"> </w:t>
      </w:r>
      <w:r>
        <w:t>السقي</w:t>
      </w:r>
      <w:r>
        <w:t xml:space="preserve"> .</w:t>
      </w:r>
      <w:r>
        <w:br/>
      </w:r>
      <w:r>
        <w:t>المــادة</w:t>
      </w:r>
      <w:r>
        <w:t>(136</w:t>
      </w:r>
      <w:r>
        <w:t xml:space="preserve">5): </w:t>
      </w:r>
      <w:r>
        <w:t>مع</w:t>
      </w:r>
      <w:r>
        <w:t xml:space="preserve"> </w:t>
      </w:r>
      <w:r>
        <w:t>تجنب</w:t>
      </w:r>
      <w:r>
        <w:t xml:space="preserve"> </w:t>
      </w:r>
      <w:r>
        <w:t>الضرر</w:t>
      </w:r>
      <w:r>
        <w:t xml:space="preserve"> </w:t>
      </w:r>
      <w:r>
        <w:t>المجحف</w:t>
      </w:r>
      <w:r>
        <w:t xml:space="preserve"> </w:t>
      </w:r>
      <w:r>
        <w:t>والتحيل</w:t>
      </w:r>
      <w:r>
        <w:t xml:space="preserve"> </w:t>
      </w:r>
      <w:r>
        <w:t>لا</w:t>
      </w:r>
      <w:r>
        <w:t xml:space="preserve"> </w:t>
      </w:r>
      <w:r>
        <w:t>يمنع</w:t>
      </w:r>
      <w:r>
        <w:t xml:space="preserve"> </w:t>
      </w:r>
      <w:r>
        <w:t>شخص</w:t>
      </w:r>
      <w:r>
        <w:t xml:space="preserve"> </w:t>
      </w:r>
      <w:r>
        <w:t>من</w:t>
      </w:r>
      <w:r>
        <w:t xml:space="preserve"> </w:t>
      </w:r>
      <w:r>
        <w:t>جر</w:t>
      </w:r>
      <w:r>
        <w:t xml:space="preserve"> </w:t>
      </w:r>
      <w:r>
        <w:t>ماء</w:t>
      </w:r>
      <w:r>
        <w:t xml:space="preserve"> </w:t>
      </w:r>
      <w:r>
        <w:t>موجود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غيره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جره</w:t>
      </w:r>
      <w:r>
        <w:t xml:space="preserve"> </w:t>
      </w:r>
      <w:r>
        <w:t>من</w:t>
      </w:r>
      <w:r>
        <w:t xml:space="preserve"> </w:t>
      </w:r>
      <w:r>
        <w:t>ملك</w:t>
      </w:r>
      <w:r>
        <w:t xml:space="preserve"> </w:t>
      </w:r>
      <w:r>
        <w:t>نفسه</w:t>
      </w:r>
      <w:r>
        <w:t xml:space="preserve"> </w:t>
      </w:r>
      <w:r>
        <w:t>الا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وجود</w:t>
      </w:r>
      <w:r>
        <w:t xml:space="preserve"> </w:t>
      </w:r>
      <w:r>
        <w:t>الماء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</w:t>
      </w:r>
      <w:r>
        <w:t>ناتجا</w:t>
      </w:r>
      <w:r>
        <w:t xml:space="preserve"> </w:t>
      </w:r>
      <w:r>
        <w:t>عن</w:t>
      </w:r>
      <w:r>
        <w:t xml:space="preserve"> </w:t>
      </w:r>
      <w:r>
        <w:t>قسمة</w:t>
      </w:r>
      <w:r>
        <w:t xml:space="preserve"> </w:t>
      </w:r>
      <w:r>
        <w:t>بينهما</w:t>
      </w:r>
      <w:r>
        <w:t xml:space="preserve">, </w:t>
      </w:r>
      <w:r>
        <w:t>ويمنع</w:t>
      </w:r>
      <w:r>
        <w:t xml:space="preserve"> </w:t>
      </w:r>
      <w:r>
        <w:t>من</w:t>
      </w:r>
      <w:r>
        <w:t xml:space="preserve"> </w:t>
      </w:r>
      <w:r>
        <w:t>جر</w:t>
      </w:r>
      <w:r>
        <w:t xml:space="preserve"> </w:t>
      </w:r>
      <w:r>
        <w:t>نصيبه</w:t>
      </w:r>
      <w:r>
        <w:t xml:space="preserve"> </w:t>
      </w:r>
      <w:r>
        <w:t>من</w:t>
      </w:r>
      <w:r>
        <w:t xml:space="preserve"> </w:t>
      </w:r>
      <w:r>
        <w:t>الماء</w:t>
      </w:r>
      <w:r>
        <w:t xml:space="preserve"> </w:t>
      </w:r>
      <w:r>
        <w:t>لسقي</w:t>
      </w:r>
      <w:r>
        <w:t xml:space="preserve"> </w:t>
      </w:r>
      <w:r>
        <w:t>ارض</w:t>
      </w:r>
      <w:r>
        <w:t xml:space="preserve"> </w:t>
      </w:r>
      <w:r>
        <w:t>غير</w:t>
      </w:r>
      <w:r>
        <w:t xml:space="preserve"> </w:t>
      </w:r>
      <w:r>
        <w:t>ذات</w:t>
      </w:r>
      <w:r>
        <w:t xml:space="preserve"> </w:t>
      </w:r>
      <w:r>
        <w:t>حق</w:t>
      </w:r>
      <w:r>
        <w:t xml:space="preserve">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ذلك</w:t>
      </w:r>
      <w:r>
        <w:t xml:space="preserve"> </w:t>
      </w:r>
      <w:r>
        <w:t>يضر</w:t>
      </w:r>
      <w:r>
        <w:t xml:space="preserve"> </w:t>
      </w:r>
      <w:r>
        <w:t>بمن</w:t>
      </w:r>
      <w:r>
        <w:t xml:space="preserve"> </w:t>
      </w:r>
      <w:r>
        <w:t>له</w:t>
      </w:r>
      <w:r>
        <w:t xml:space="preserve"> </w:t>
      </w:r>
      <w:r>
        <w:t>حق</w:t>
      </w:r>
      <w:r>
        <w:t xml:space="preserve"> </w:t>
      </w:r>
      <w:r>
        <w:t>على</w:t>
      </w:r>
      <w:r>
        <w:t xml:space="preserve"> </w:t>
      </w:r>
      <w:r>
        <w:t>الماء</w:t>
      </w:r>
      <w:r>
        <w:t xml:space="preserve"> </w:t>
      </w:r>
      <w:r>
        <w:t>كان</w:t>
      </w:r>
      <w:r>
        <w:t xml:space="preserve"> </w:t>
      </w:r>
      <w:r>
        <w:t>تجف</w:t>
      </w:r>
      <w:r>
        <w:t xml:space="preserve"> </w:t>
      </w:r>
      <w:r>
        <w:t>ساقيته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الخامس</w:t>
      </w:r>
      <w:r>
        <w:t xml:space="preserve">: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بحق</w:t>
      </w:r>
      <w:r>
        <w:t xml:space="preserve"> </w:t>
      </w:r>
      <w:r>
        <w:t>المجرى</w:t>
      </w:r>
    </w:p>
    <w:p w:rsidR="00601374" w:rsidRDefault="00DB6C82" w:rsidP="008909C2">
      <w:pPr>
        <w:jc w:val="right"/>
      </w:pPr>
      <w:r>
        <w:t>المــادة</w:t>
      </w:r>
      <w:r>
        <w:t xml:space="preserve">(1366): </w:t>
      </w:r>
      <w:r>
        <w:t>حق</w:t>
      </w:r>
      <w:r>
        <w:t xml:space="preserve"> </w:t>
      </w:r>
      <w:r>
        <w:t>المجرى</w:t>
      </w:r>
      <w:r>
        <w:t xml:space="preserve"> </w:t>
      </w:r>
      <w:r>
        <w:t>هو</w:t>
      </w:r>
      <w:r>
        <w:t xml:space="preserve"> </w:t>
      </w:r>
      <w:r>
        <w:t>حق</w:t>
      </w:r>
      <w:r>
        <w:t xml:space="preserve"> </w:t>
      </w:r>
      <w:r>
        <w:t>مالك</w:t>
      </w:r>
      <w:r>
        <w:t xml:space="preserve"> </w:t>
      </w:r>
      <w:r>
        <w:t>ارض</w:t>
      </w:r>
      <w:r>
        <w:t xml:space="preserve"> </w:t>
      </w:r>
      <w:r>
        <w:t>في</w:t>
      </w:r>
      <w:r>
        <w:t xml:space="preserve"> </w:t>
      </w:r>
      <w:r>
        <w:t>جريان</w:t>
      </w:r>
      <w:r>
        <w:t xml:space="preserve"> </w:t>
      </w:r>
      <w:r>
        <w:t>ماء</w:t>
      </w:r>
      <w:r>
        <w:t xml:space="preserve"> </w:t>
      </w:r>
      <w:r>
        <w:t>الري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غيره</w:t>
      </w:r>
      <w:r>
        <w:t xml:space="preserve"> </w:t>
      </w:r>
      <w:r>
        <w:t>للوصول</w:t>
      </w:r>
      <w:r>
        <w:t xml:space="preserve"> </w:t>
      </w:r>
      <w:r>
        <w:t>الى</w:t>
      </w:r>
      <w:r>
        <w:t xml:space="preserve"> </w:t>
      </w:r>
      <w:r>
        <w:t>ارضه</w:t>
      </w:r>
      <w:r>
        <w:t xml:space="preserve"> </w:t>
      </w:r>
      <w:r>
        <w:t>فاذا</w:t>
      </w:r>
      <w:r>
        <w:t xml:space="preserve"> </w:t>
      </w:r>
      <w:r>
        <w:t>ثبت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لاحد</w:t>
      </w:r>
      <w:r>
        <w:t xml:space="preserve"> </w:t>
      </w:r>
      <w:r>
        <w:t>فليس</w:t>
      </w:r>
      <w:r>
        <w:t xml:space="preserve"> </w:t>
      </w:r>
      <w:r>
        <w:t>لملاك</w:t>
      </w:r>
      <w:r>
        <w:t xml:space="preserve"> </w:t>
      </w:r>
      <w:r>
        <w:t>الارض</w:t>
      </w:r>
      <w:r>
        <w:t xml:space="preserve"> </w:t>
      </w:r>
      <w:r>
        <w:t>التي</w:t>
      </w:r>
      <w:r>
        <w:t xml:space="preserve"> </w:t>
      </w:r>
      <w:r>
        <w:t>تجري</w:t>
      </w:r>
      <w:r>
        <w:t xml:space="preserve"> </w:t>
      </w:r>
      <w:r>
        <w:t>فيها</w:t>
      </w:r>
      <w:r>
        <w:t xml:space="preserve"> </w:t>
      </w:r>
      <w:r>
        <w:t>المياه</w:t>
      </w:r>
      <w:r>
        <w:t xml:space="preserve"> </w:t>
      </w:r>
      <w:r>
        <w:t>منعه</w:t>
      </w:r>
      <w:r>
        <w:t xml:space="preserve"> .</w:t>
      </w:r>
      <w:r>
        <w:br/>
      </w:r>
      <w:r>
        <w:t>المــادة</w:t>
      </w:r>
      <w:r>
        <w:t xml:space="preserve">(1367): </w:t>
      </w:r>
      <w:r>
        <w:t>على</w:t>
      </w:r>
      <w:r>
        <w:t xml:space="preserve"> </w:t>
      </w:r>
      <w:r>
        <w:t>صاحب</w:t>
      </w:r>
      <w:r>
        <w:t xml:space="preserve"> </w:t>
      </w:r>
      <w:r>
        <w:t>المجرى</w:t>
      </w:r>
      <w:r>
        <w:t xml:space="preserve"> </w:t>
      </w:r>
      <w:r>
        <w:t>تعميره</w:t>
      </w:r>
      <w:r>
        <w:t xml:space="preserve"> </w:t>
      </w:r>
      <w:r>
        <w:t>واصلاحه</w:t>
      </w:r>
      <w:r>
        <w:t xml:space="preserve"> </w:t>
      </w:r>
      <w:r>
        <w:t>لرفع</w:t>
      </w:r>
      <w:r>
        <w:t xml:space="preserve"> </w:t>
      </w:r>
      <w:r>
        <w:t>الضرر</w:t>
      </w:r>
      <w:r>
        <w:t xml:space="preserve"> </w:t>
      </w:r>
      <w:r>
        <w:t>عن</w:t>
      </w:r>
      <w:r>
        <w:t xml:space="preserve"> </w:t>
      </w:r>
      <w:r>
        <w:t>الارض</w:t>
      </w:r>
      <w:r>
        <w:t xml:space="preserve"> </w:t>
      </w:r>
      <w:r>
        <w:t>التي</w:t>
      </w:r>
      <w:r>
        <w:t xml:space="preserve"> </w:t>
      </w:r>
      <w:r>
        <w:t>يمر</w:t>
      </w:r>
      <w:r>
        <w:t xml:space="preserve"> </w:t>
      </w:r>
      <w:r>
        <w:t>فيها</w:t>
      </w:r>
      <w:r>
        <w:t xml:space="preserve"> </w:t>
      </w:r>
      <w:r>
        <w:t>فاذا</w:t>
      </w:r>
      <w:r>
        <w:t xml:space="preserve"> </w:t>
      </w:r>
      <w:r>
        <w:t>امتنع</w:t>
      </w:r>
      <w:r>
        <w:t xml:space="preserve"> </w:t>
      </w:r>
      <w:r>
        <w:t>كان</w:t>
      </w:r>
      <w:r>
        <w:t xml:space="preserve">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بالاصلاح</w:t>
      </w:r>
      <w:r>
        <w:t xml:space="preserve"> </w:t>
      </w:r>
      <w:r>
        <w:t>على</w:t>
      </w:r>
      <w:r>
        <w:t xml:space="preserve"> </w:t>
      </w:r>
      <w:r>
        <w:t>نفقته</w:t>
      </w:r>
      <w:r>
        <w:t xml:space="preserve"> </w:t>
      </w:r>
      <w:r>
        <w:t>بالقدر</w:t>
      </w:r>
      <w:r>
        <w:t xml:space="preserve"> </w:t>
      </w:r>
      <w:r>
        <w:t>المعروف</w:t>
      </w:r>
      <w:r>
        <w:t xml:space="preserve"> </w:t>
      </w:r>
      <w:r>
        <w:t>والرجوع</w:t>
      </w:r>
      <w:r>
        <w:t xml:space="preserve"> </w:t>
      </w:r>
      <w:r>
        <w:t>بما</w:t>
      </w:r>
      <w:r>
        <w:t xml:space="preserve"> </w:t>
      </w:r>
      <w:r>
        <w:t>انفق</w:t>
      </w:r>
      <w:r>
        <w:t xml:space="preserve"> .</w:t>
      </w:r>
      <w:r>
        <w:br/>
      </w:r>
      <w:r>
        <w:t>المــادة</w:t>
      </w:r>
      <w:r>
        <w:t xml:space="preserve">(1368):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الذي</w:t>
      </w:r>
      <w:r>
        <w:t xml:space="preserve"> </w:t>
      </w:r>
      <w:r>
        <w:t>يستعمل</w:t>
      </w:r>
      <w:r>
        <w:t xml:space="preserve"> </w:t>
      </w:r>
      <w:r>
        <w:t>لري</w:t>
      </w:r>
      <w:r>
        <w:t xml:space="preserve"> </w:t>
      </w:r>
      <w:r>
        <w:t>ارضه</w:t>
      </w:r>
      <w:r>
        <w:t xml:space="preserve"> </w:t>
      </w:r>
      <w:r>
        <w:t>المياه</w:t>
      </w:r>
      <w:r>
        <w:t xml:space="preserve"> </w:t>
      </w:r>
      <w:r>
        <w:t>الطبيعية</w:t>
      </w:r>
      <w:r>
        <w:t xml:space="preserve"> </w:t>
      </w:r>
      <w:r>
        <w:t>المستخرجة</w:t>
      </w:r>
      <w:r>
        <w:t xml:space="preserve"> </w:t>
      </w:r>
      <w:r>
        <w:t>وغيرها</w:t>
      </w:r>
      <w:r>
        <w:t xml:space="preserve"> </w:t>
      </w:r>
      <w:r>
        <w:t>ان</w:t>
      </w:r>
      <w:r>
        <w:t xml:space="preserve"> </w:t>
      </w:r>
      <w:r>
        <w:t>يحصل</w:t>
      </w:r>
      <w:r>
        <w:t xml:space="preserve"> </w:t>
      </w:r>
      <w:r>
        <w:t>على</w:t>
      </w:r>
      <w:r>
        <w:t xml:space="preserve"> </w:t>
      </w:r>
      <w:r>
        <w:t>مجرى</w:t>
      </w:r>
      <w:r>
        <w:t xml:space="preserve"> </w:t>
      </w:r>
      <w:r>
        <w:t>لها</w:t>
      </w:r>
      <w:r>
        <w:t xml:space="preserve"> </w:t>
      </w:r>
      <w:r>
        <w:t>في</w:t>
      </w:r>
      <w:r>
        <w:t xml:space="preserve"> </w:t>
      </w:r>
      <w:r>
        <w:t>الاراضي</w:t>
      </w:r>
      <w:r>
        <w:t xml:space="preserve"> </w:t>
      </w:r>
      <w:r>
        <w:t>المتوسطة</w:t>
      </w:r>
      <w:r>
        <w:t xml:space="preserve"> </w:t>
      </w:r>
      <w:r>
        <w:t>بينها</w:t>
      </w:r>
      <w:r>
        <w:t xml:space="preserve"> </w:t>
      </w:r>
      <w:r>
        <w:t>وبين</w:t>
      </w:r>
      <w:r>
        <w:t xml:space="preserve"> </w:t>
      </w:r>
      <w:r>
        <w:t>ارضه</w:t>
      </w:r>
      <w:r>
        <w:t xml:space="preserve"> </w:t>
      </w:r>
      <w:r>
        <w:t>في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 </w:t>
      </w:r>
      <w:r>
        <w:t>يدفع</w:t>
      </w:r>
      <w:r>
        <w:t xml:space="preserve"> </w:t>
      </w:r>
      <w:r>
        <w:t>معجلا</w:t>
      </w:r>
      <w:r>
        <w:t xml:space="preserve"> </w:t>
      </w:r>
      <w:r>
        <w:t>ما</w:t>
      </w:r>
      <w:r>
        <w:t xml:space="preserve"> </w:t>
      </w:r>
      <w:r>
        <w:t>لم</w:t>
      </w:r>
      <w:r>
        <w:t xml:space="preserve"> </w:t>
      </w:r>
      <w:r>
        <w:t>يقض</w:t>
      </w:r>
      <w:r>
        <w:t xml:space="preserve"> </w:t>
      </w:r>
      <w:r>
        <w:t>العرف</w:t>
      </w:r>
      <w:r>
        <w:t xml:space="preserve"> </w:t>
      </w:r>
      <w:r>
        <w:t>بعدم</w:t>
      </w:r>
      <w:r>
        <w:t xml:space="preserve"> </w:t>
      </w:r>
      <w:r>
        <w:t>التع</w:t>
      </w:r>
      <w:r>
        <w:t>ويض</w:t>
      </w:r>
      <w:r>
        <w:t xml:space="preserve"> </w:t>
      </w:r>
      <w:r>
        <w:t>وبشرط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يخل</w:t>
      </w:r>
      <w:r>
        <w:t xml:space="preserve"> </w:t>
      </w:r>
      <w:r>
        <w:t>ذلك</w:t>
      </w:r>
      <w:r>
        <w:t xml:space="preserve"> </w:t>
      </w:r>
      <w:r>
        <w:t>بانتفاع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 </w:t>
      </w:r>
      <w:r>
        <w:t>بها</w:t>
      </w:r>
      <w:r>
        <w:t xml:space="preserve"> </w:t>
      </w:r>
      <w:r>
        <w:t>اخلالا</w:t>
      </w:r>
      <w:r>
        <w:t xml:space="preserve"> </w:t>
      </w:r>
      <w:r>
        <w:t>بينا</w:t>
      </w:r>
      <w:r>
        <w:t xml:space="preserve">, </w:t>
      </w:r>
      <w:r>
        <w:t>واذا</w:t>
      </w:r>
      <w:r>
        <w:t xml:space="preserve"> </w:t>
      </w:r>
      <w:r>
        <w:t>وقع</w:t>
      </w:r>
      <w:r>
        <w:t xml:space="preserve"> </w:t>
      </w:r>
      <w:r>
        <w:t>ضرر</w:t>
      </w:r>
      <w:r>
        <w:t xml:space="preserve"> </w:t>
      </w:r>
      <w:r>
        <w:t>فعلا</w:t>
      </w:r>
      <w:r>
        <w:t xml:space="preserve"> </w:t>
      </w:r>
      <w:r>
        <w:t>فلمالك</w:t>
      </w:r>
      <w:r>
        <w:t xml:space="preserve"> </w:t>
      </w:r>
      <w:r>
        <w:t>الارض</w:t>
      </w:r>
      <w:r>
        <w:t xml:space="preserve"> </w:t>
      </w:r>
      <w:r>
        <w:t>ان</w:t>
      </w:r>
      <w:r>
        <w:t xml:space="preserve"> </w:t>
      </w:r>
      <w:r>
        <w:t>يطلب</w:t>
      </w:r>
      <w:r>
        <w:t xml:space="preserve"> </w:t>
      </w:r>
      <w:r>
        <w:t>تعويضا</w:t>
      </w:r>
      <w:r>
        <w:t xml:space="preserve"> </w:t>
      </w:r>
      <w:r>
        <w:t>عما</w:t>
      </w:r>
      <w:r>
        <w:t xml:space="preserve"> </w:t>
      </w:r>
      <w:r>
        <w:t>اصابه</w:t>
      </w:r>
      <w:r>
        <w:t xml:space="preserve"> </w:t>
      </w:r>
      <w:r>
        <w:t>من</w:t>
      </w:r>
      <w:r>
        <w:t xml:space="preserve"> </w:t>
      </w:r>
      <w:r>
        <w:t>ضرر</w:t>
      </w:r>
      <w:r>
        <w:t xml:space="preserve"> .</w:t>
      </w:r>
      <w:r>
        <w:br/>
      </w:r>
      <w:r>
        <w:t>المــادة</w:t>
      </w:r>
      <w:r>
        <w:t xml:space="preserve">(1369): </w:t>
      </w:r>
      <w:r>
        <w:t>على</w:t>
      </w:r>
      <w:r>
        <w:t xml:space="preserve"> </w:t>
      </w:r>
      <w:r>
        <w:t>صاحب</w:t>
      </w:r>
      <w:r>
        <w:t xml:space="preserve"> </w:t>
      </w:r>
      <w:r>
        <w:t>الارض</w:t>
      </w:r>
      <w:r>
        <w:t xml:space="preserve"> </w:t>
      </w:r>
      <w:r>
        <w:t>المتوسطة</w:t>
      </w:r>
      <w:r>
        <w:t xml:space="preserve"> </w:t>
      </w:r>
      <w:r>
        <w:t>بين</w:t>
      </w:r>
      <w:r>
        <w:t xml:space="preserve"> </w:t>
      </w:r>
      <w:r>
        <w:t>منبع</w:t>
      </w:r>
      <w:r>
        <w:t xml:space="preserve"> </w:t>
      </w:r>
      <w:r>
        <w:t>مورد</w:t>
      </w:r>
      <w:r>
        <w:t xml:space="preserve"> </w:t>
      </w:r>
      <w:r>
        <w:t>الماء</w:t>
      </w:r>
      <w:r>
        <w:t xml:space="preserve"> </w:t>
      </w:r>
      <w:r>
        <w:t>والارض</w:t>
      </w:r>
      <w:r>
        <w:t xml:space="preserve"> </w:t>
      </w:r>
      <w:r>
        <w:t>التي</w:t>
      </w:r>
      <w:r>
        <w:t xml:space="preserve"> </w:t>
      </w:r>
      <w:r>
        <w:t>ستروى</w:t>
      </w:r>
      <w:r>
        <w:t xml:space="preserve"> </w:t>
      </w:r>
      <w:r>
        <w:t>منه</w:t>
      </w:r>
      <w:r>
        <w:t xml:space="preserve"> </w:t>
      </w:r>
      <w:r>
        <w:t>ان</w:t>
      </w:r>
      <w:r>
        <w:t xml:space="preserve"> </w:t>
      </w:r>
      <w:r>
        <w:t>يسمح</w:t>
      </w:r>
      <w:r>
        <w:t xml:space="preserve"> </w:t>
      </w:r>
      <w:r>
        <w:t>بمرور</w:t>
      </w:r>
      <w:r>
        <w:t xml:space="preserve"> </w:t>
      </w:r>
      <w:r>
        <w:t>الانابيب</w:t>
      </w:r>
      <w:r>
        <w:t xml:space="preserve"> </w:t>
      </w:r>
      <w:r>
        <w:t>الحديدية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 </w:t>
      </w:r>
      <w:r>
        <w:t>اللازمة</w:t>
      </w:r>
      <w:r>
        <w:t xml:space="preserve"> </w:t>
      </w:r>
      <w:r>
        <w:t>لوصول</w:t>
      </w:r>
      <w:r>
        <w:t xml:space="preserve"> </w:t>
      </w:r>
      <w:r>
        <w:t>الماء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نصت</w:t>
      </w:r>
      <w:r>
        <w:t xml:space="preserve"> </w:t>
      </w:r>
      <w:r>
        <w:t>عليه</w:t>
      </w:r>
      <w:r>
        <w:t xml:space="preserve"> </w:t>
      </w:r>
      <w:r>
        <w:t>المادة</w:t>
      </w:r>
      <w:r>
        <w:t xml:space="preserve"> (1368) </w:t>
      </w:r>
      <w:r>
        <w:t>ولصاحب</w:t>
      </w:r>
      <w:r>
        <w:t xml:space="preserve"> </w:t>
      </w:r>
      <w:r>
        <w:t>الارض</w:t>
      </w:r>
      <w:r>
        <w:t xml:space="preserve"> </w:t>
      </w:r>
      <w:r>
        <w:t>الانتفاع</w:t>
      </w:r>
      <w:r>
        <w:t xml:space="preserve"> </w:t>
      </w:r>
      <w:r>
        <w:t>بهذه</w:t>
      </w:r>
      <w:r>
        <w:t xml:space="preserve"> </w:t>
      </w:r>
      <w:r>
        <w:t>المنشات</w:t>
      </w:r>
      <w:r>
        <w:t xml:space="preserve"> </w:t>
      </w:r>
      <w:r>
        <w:t>باذن</w:t>
      </w:r>
      <w:r>
        <w:t xml:space="preserve"> </w:t>
      </w:r>
      <w:r>
        <w:t>مالكها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يشارك</w:t>
      </w:r>
      <w:r>
        <w:t xml:space="preserve"> </w:t>
      </w:r>
      <w:r>
        <w:t>في</w:t>
      </w:r>
      <w:r>
        <w:t xml:space="preserve"> </w:t>
      </w:r>
      <w:r>
        <w:t>مصاريف</w:t>
      </w:r>
      <w:r>
        <w:t xml:space="preserve"> </w:t>
      </w:r>
      <w:r>
        <w:t>اقامتها،</w:t>
      </w:r>
      <w:r>
        <w:t xml:space="preserve"> </w:t>
      </w:r>
      <w:r>
        <w:t>وان</w:t>
      </w:r>
      <w:r>
        <w:t xml:space="preserve"> </w:t>
      </w:r>
      <w:r>
        <w:t>يدفع</w:t>
      </w:r>
      <w:r>
        <w:t xml:space="preserve"> </w:t>
      </w:r>
      <w:r>
        <w:t>مقابل</w:t>
      </w:r>
      <w:r>
        <w:t xml:space="preserve"> </w:t>
      </w:r>
      <w:r>
        <w:t>الانتفاع</w:t>
      </w:r>
      <w:r>
        <w:t xml:space="preserve"> </w:t>
      </w:r>
      <w:r>
        <w:t>بها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يعود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نفع</w:t>
      </w:r>
      <w:r>
        <w:t xml:space="preserve"> .</w:t>
      </w:r>
      <w:r>
        <w:br/>
      </w:r>
      <w:r>
        <w:t>المــادة</w:t>
      </w:r>
      <w:r>
        <w:t xml:space="preserve">(1370): </w:t>
      </w:r>
      <w:r>
        <w:t>اذا</w:t>
      </w:r>
      <w:r>
        <w:t xml:space="preserve"> </w:t>
      </w:r>
      <w:r>
        <w:t>اصاب</w:t>
      </w:r>
      <w:r>
        <w:t xml:space="preserve"> </w:t>
      </w:r>
      <w:r>
        <w:t>العقار</w:t>
      </w:r>
      <w:r>
        <w:t xml:space="preserve"> </w:t>
      </w:r>
      <w:r>
        <w:t>ضرر</w:t>
      </w:r>
      <w:r>
        <w:t xml:space="preserve"> </w:t>
      </w:r>
      <w:r>
        <w:t>من</w:t>
      </w:r>
      <w:r>
        <w:t xml:space="preserve"> </w:t>
      </w:r>
      <w:r>
        <w:t>الانابيب</w:t>
      </w:r>
      <w:r>
        <w:t xml:space="preserve"> </w:t>
      </w:r>
      <w:r>
        <w:t>الحديدية</w:t>
      </w:r>
      <w:r>
        <w:t xml:space="preserve"> </w:t>
      </w:r>
      <w:r>
        <w:t>الموصلة</w:t>
      </w:r>
      <w:r>
        <w:t xml:space="preserve"> </w:t>
      </w:r>
      <w:r>
        <w:t>للماء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 </w:t>
      </w:r>
      <w:r>
        <w:t>كان</w:t>
      </w:r>
      <w:r>
        <w:t xml:space="preserve"> </w:t>
      </w:r>
      <w:r>
        <w:t>لمالك</w:t>
      </w:r>
      <w:r>
        <w:t xml:space="preserve"> </w:t>
      </w:r>
      <w:r>
        <w:t>العقار</w:t>
      </w:r>
      <w:r>
        <w:t xml:space="preserve"> </w:t>
      </w:r>
      <w:r>
        <w:t>مطالبة</w:t>
      </w:r>
      <w:r>
        <w:t xml:space="preserve"> </w:t>
      </w:r>
      <w:r>
        <w:t>المنتفع</w:t>
      </w:r>
      <w:r>
        <w:t xml:space="preserve"> </w:t>
      </w:r>
      <w:r>
        <w:t>به</w:t>
      </w:r>
      <w:r>
        <w:t xml:space="preserve"> </w:t>
      </w:r>
      <w:r>
        <w:t>بتعويض</w:t>
      </w:r>
      <w:r>
        <w:t xml:space="preserve"> </w:t>
      </w:r>
      <w:r>
        <w:t>الضرر</w:t>
      </w:r>
      <w:r>
        <w:t xml:space="preserve"> </w:t>
      </w:r>
      <w:r>
        <w:t>الذي</w:t>
      </w:r>
      <w:r>
        <w:t xml:space="preserve"> </w:t>
      </w:r>
      <w:r>
        <w:t>اصابه</w:t>
      </w:r>
      <w:r>
        <w:t xml:space="preserve"> </w:t>
      </w:r>
      <w:r>
        <w:t>وتعتبر</w:t>
      </w:r>
      <w:r>
        <w:t xml:space="preserve"> </w:t>
      </w:r>
      <w:r>
        <w:t>الحكومة</w:t>
      </w:r>
      <w:r>
        <w:t xml:space="preserve"> </w:t>
      </w:r>
      <w:r>
        <w:t>في</w:t>
      </w:r>
      <w:r>
        <w:t xml:space="preserve"> </w:t>
      </w:r>
      <w:r>
        <w:t>حكم</w:t>
      </w:r>
      <w:r>
        <w:t xml:space="preserve"> </w:t>
      </w:r>
      <w:r>
        <w:t>المنتفع</w:t>
      </w:r>
      <w:r>
        <w:t xml:space="preserve"> </w:t>
      </w:r>
      <w:r>
        <w:t>عند</w:t>
      </w:r>
      <w:r>
        <w:t xml:space="preserve"> </w:t>
      </w:r>
      <w:r>
        <w:t>تنفيذها</w:t>
      </w:r>
      <w:r>
        <w:t xml:space="preserve"> </w:t>
      </w:r>
      <w:r>
        <w:t>لمشاريع</w:t>
      </w:r>
      <w:r>
        <w:t xml:space="preserve"> </w:t>
      </w:r>
      <w:r>
        <w:t>مياه</w:t>
      </w:r>
      <w:r>
        <w:t xml:space="preserve"> </w:t>
      </w:r>
      <w:r>
        <w:t>الشرب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السادس</w:t>
      </w:r>
      <w:r>
        <w:t xml:space="preserve">: </w:t>
      </w:r>
      <w:r>
        <w:t>احكام</w:t>
      </w:r>
      <w:r>
        <w:t xml:space="preserve"> </w:t>
      </w:r>
      <w:r>
        <w:t>خاصة</w:t>
      </w:r>
      <w:r>
        <w:t xml:space="preserve"> </w:t>
      </w:r>
      <w:r>
        <w:t>بحق</w:t>
      </w:r>
      <w:r>
        <w:t xml:space="preserve"> </w:t>
      </w:r>
      <w:r>
        <w:t>المسيل</w:t>
      </w:r>
    </w:p>
    <w:p w:rsidR="00601374" w:rsidRDefault="00DB6C82" w:rsidP="008909C2">
      <w:pPr>
        <w:jc w:val="right"/>
      </w:pPr>
      <w:r>
        <w:t>المــادة</w:t>
      </w:r>
      <w:r>
        <w:t xml:space="preserve">(1371): </w:t>
      </w:r>
      <w:r>
        <w:t>المسيل</w:t>
      </w:r>
      <w:r>
        <w:t xml:space="preserve"> </w:t>
      </w:r>
      <w:r>
        <w:t>هو</w:t>
      </w:r>
      <w:r>
        <w:t xml:space="preserve"> </w:t>
      </w:r>
      <w:r>
        <w:t>طريق</w:t>
      </w:r>
      <w:r>
        <w:t xml:space="preserve"> </w:t>
      </w:r>
      <w:r>
        <w:t>اسالة</w:t>
      </w:r>
      <w:r>
        <w:t xml:space="preserve"> </w:t>
      </w:r>
      <w:r>
        <w:t>المياه</w:t>
      </w:r>
      <w:r>
        <w:t xml:space="preserve"> </w:t>
      </w:r>
      <w:r>
        <w:t>الطبيعية</w:t>
      </w:r>
      <w:r>
        <w:t xml:space="preserve"> </w:t>
      </w:r>
      <w:r>
        <w:t>او</w:t>
      </w:r>
      <w:r>
        <w:t xml:space="preserve"> </w:t>
      </w:r>
      <w:r>
        <w:t>تصريف</w:t>
      </w:r>
      <w:r>
        <w:t xml:space="preserve"> </w:t>
      </w:r>
      <w:r>
        <w:t>المياه</w:t>
      </w:r>
      <w:r>
        <w:t xml:space="preserve"> </w:t>
      </w:r>
      <w:r>
        <w:t>غير</w:t>
      </w:r>
      <w:r>
        <w:t xml:space="preserve"> </w:t>
      </w:r>
      <w:r>
        <w:t>الصالحة</w:t>
      </w:r>
      <w:r>
        <w:t xml:space="preserve"> </w:t>
      </w:r>
      <w:r>
        <w:t>او</w:t>
      </w:r>
      <w:r>
        <w:t xml:space="preserve"> </w:t>
      </w:r>
      <w:r>
        <w:t>الزائدة</w:t>
      </w:r>
      <w:r>
        <w:t xml:space="preserve"> </w:t>
      </w:r>
      <w:r>
        <w:t>عن</w:t>
      </w:r>
      <w:r>
        <w:t xml:space="preserve"> </w:t>
      </w:r>
      <w:r>
        <w:t>الحاجة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.</w:t>
      </w:r>
      <w:r>
        <w:br/>
      </w:r>
      <w:r>
        <w:t>المــادة</w:t>
      </w:r>
      <w:r>
        <w:t xml:space="preserve">(1372): </w:t>
      </w:r>
      <w:r>
        <w:t>تتلقى</w:t>
      </w:r>
      <w:r>
        <w:t xml:space="preserve"> </w:t>
      </w:r>
      <w:r>
        <w:t>الاراضي</w:t>
      </w:r>
      <w:r>
        <w:t xml:space="preserve"> </w:t>
      </w:r>
      <w:r>
        <w:t>المنخفضة</w:t>
      </w:r>
      <w:r>
        <w:t xml:space="preserve"> </w:t>
      </w:r>
      <w:r>
        <w:t>المياه</w:t>
      </w:r>
      <w:r>
        <w:t xml:space="preserve"> </w:t>
      </w:r>
      <w:r>
        <w:t>السائلة</w:t>
      </w:r>
      <w:r>
        <w:t xml:space="preserve"> </w:t>
      </w:r>
      <w:r>
        <w:t>سيلا</w:t>
      </w:r>
      <w:r>
        <w:t xml:space="preserve"> </w:t>
      </w:r>
      <w:r>
        <w:t>طبيعيا</w:t>
      </w:r>
      <w:r>
        <w:t xml:space="preserve"> </w:t>
      </w:r>
      <w:r>
        <w:t>من</w:t>
      </w:r>
      <w:r>
        <w:t xml:space="preserve"> </w:t>
      </w:r>
      <w:r>
        <w:t>الاراضي</w:t>
      </w:r>
      <w:r>
        <w:t xml:space="preserve"> </w:t>
      </w:r>
      <w:r>
        <w:t>العالية</w:t>
      </w:r>
      <w:r>
        <w:t xml:space="preserve"> </w:t>
      </w:r>
      <w:r>
        <w:t>دون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ليد</w:t>
      </w:r>
      <w:r>
        <w:t xml:space="preserve"> </w:t>
      </w:r>
      <w:r>
        <w:t>الانسان</w:t>
      </w:r>
      <w:r>
        <w:t xml:space="preserve"> </w:t>
      </w:r>
      <w:r>
        <w:t>دخل</w:t>
      </w:r>
      <w:r>
        <w:t xml:space="preserve"> </w:t>
      </w:r>
      <w:r>
        <w:t>في</w:t>
      </w:r>
      <w:r>
        <w:t xml:space="preserve"> </w:t>
      </w:r>
      <w:r>
        <w:t>اسالتها</w:t>
      </w:r>
      <w:r>
        <w:t xml:space="preserve"> </w:t>
      </w:r>
      <w:r>
        <w:t>ولا</w:t>
      </w:r>
      <w:r>
        <w:t xml:space="preserve"> </w:t>
      </w:r>
      <w:r>
        <w:t>يجوز</w:t>
      </w:r>
      <w:r>
        <w:t xml:space="preserve">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المنخفضة</w:t>
      </w:r>
      <w:r>
        <w:t xml:space="preserve"> </w:t>
      </w:r>
      <w:r>
        <w:t>ان</w:t>
      </w:r>
      <w:r>
        <w:t xml:space="preserve"> </w:t>
      </w:r>
      <w:r>
        <w:t>يقيم</w:t>
      </w:r>
      <w:r>
        <w:t xml:space="preserve"> </w:t>
      </w:r>
      <w:r>
        <w:t>سدا</w:t>
      </w:r>
      <w:r>
        <w:t xml:space="preserve"> </w:t>
      </w:r>
      <w:r>
        <w:t>لمنع</w:t>
      </w:r>
      <w:r>
        <w:t xml:space="preserve"> </w:t>
      </w:r>
      <w:r>
        <w:t>هذا</w:t>
      </w:r>
      <w:r>
        <w:t xml:space="preserve"> </w:t>
      </w:r>
      <w:r>
        <w:t>السيل</w:t>
      </w:r>
      <w:r>
        <w:t xml:space="preserve"> </w:t>
      </w:r>
      <w:r>
        <w:t>من</w:t>
      </w:r>
      <w:r>
        <w:t xml:space="preserve"> </w:t>
      </w:r>
      <w:r>
        <w:t>الوصول</w:t>
      </w:r>
      <w:r>
        <w:t xml:space="preserve"> </w:t>
      </w:r>
      <w:r>
        <w:t>الى</w:t>
      </w:r>
      <w:r>
        <w:t xml:space="preserve"> </w:t>
      </w:r>
      <w:r>
        <w:t>ملكه</w:t>
      </w:r>
      <w:r>
        <w:t xml:space="preserve"> </w:t>
      </w:r>
      <w:r>
        <w:t>كما</w:t>
      </w:r>
      <w:r>
        <w:t xml:space="preserve">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العالية</w:t>
      </w:r>
      <w:r>
        <w:t xml:space="preserve"> </w:t>
      </w:r>
      <w:r>
        <w:t>ان</w:t>
      </w:r>
      <w:r>
        <w:t xml:space="preserve"> </w:t>
      </w:r>
      <w:r>
        <w:t>يقوم</w:t>
      </w:r>
      <w:r>
        <w:t xml:space="preserve"> </w:t>
      </w:r>
      <w:r>
        <w:t>بعمل</w:t>
      </w:r>
      <w:r>
        <w:t xml:space="preserve"> </w:t>
      </w:r>
      <w:r>
        <w:t>يزيد</w:t>
      </w:r>
      <w:r>
        <w:t xml:space="preserve"> </w:t>
      </w:r>
      <w:r>
        <w:t>به</w:t>
      </w:r>
      <w:r>
        <w:t xml:space="preserve"> </w:t>
      </w:r>
      <w:r>
        <w:t>من</w:t>
      </w:r>
      <w:r>
        <w:t xml:space="preserve"> </w:t>
      </w:r>
      <w:r>
        <w:t>عبئ</w:t>
      </w:r>
      <w:r>
        <w:t xml:space="preserve"> </w:t>
      </w:r>
      <w:r>
        <w:t>الارض</w:t>
      </w:r>
      <w:r>
        <w:t xml:space="preserve"> </w:t>
      </w:r>
      <w:r>
        <w:t>المنخفضة</w:t>
      </w:r>
      <w:r>
        <w:t xml:space="preserve"> .</w:t>
      </w:r>
      <w:r>
        <w:br/>
      </w:r>
      <w:r>
        <w:t>المــادة</w:t>
      </w:r>
      <w:r>
        <w:t xml:space="preserve">(1373): </w:t>
      </w:r>
      <w:r>
        <w:t>لمالك</w:t>
      </w:r>
      <w:r>
        <w:t xml:space="preserve"> </w:t>
      </w:r>
      <w:r>
        <w:t>الارض</w:t>
      </w:r>
      <w:r>
        <w:t xml:space="preserve"> </w:t>
      </w:r>
      <w:r>
        <w:t>الذي</w:t>
      </w:r>
      <w:r>
        <w:t xml:space="preserve"> </w:t>
      </w:r>
      <w:r>
        <w:t>يروي</w:t>
      </w:r>
      <w:r>
        <w:t xml:space="preserve"> </w:t>
      </w:r>
      <w:r>
        <w:t>ارضه</w:t>
      </w:r>
      <w:r>
        <w:t xml:space="preserve"> </w:t>
      </w:r>
      <w:r>
        <w:t>بالمياه</w:t>
      </w:r>
      <w:r>
        <w:t xml:space="preserve"> </w:t>
      </w:r>
      <w:r>
        <w:t>الطبيعية</w:t>
      </w:r>
      <w:r>
        <w:t xml:space="preserve"> </w:t>
      </w:r>
      <w:r>
        <w:t>او</w:t>
      </w:r>
      <w:r>
        <w:t xml:space="preserve"> </w:t>
      </w:r>
      <w:r>
        <w:t>المستخرجة</w:t>
      </w:r>
      <w:r>
        <w:t xml:space="preserve"> </w:t>
      </w:r>
      <w:r>
        <w:t>حق</w:t>
      </w:r>
      <w:r>
        <w:t xml:space="preserve"> </w:t>
      </w:r>
      <w:r>
        <w:t>تصريف</w:t>
      </w:r>
      <w:r>
        <w:t xml:space="preserve"> </w:t>
      </w:r>
      <w:r>
        <w:t>المياه</w:t>
      </w:r>
      <w:r>
        <w:t xml:space="preserve"> </w:t>
      </w:r>
      <w:r>
        <w:t>غير</w:t>
      </w:r>
      <w:r>
        <w:t xml:space="preserve"> </w:t>
      </w:r>
      <w:r>
        <w:t>الصالحة</w:t>
      </w:r>
      <w:r>
        <w:t xml:space="preserve"> </w:t>
      </w:r>
      <w:r>
        <w:t>او</w:t>
      </w:r>
      <w:r>
        <w:t xml:space="preserve"> </w:t>
      </w:r>
      <w:r>
        <w:t>الزائدة</w:t>
      </w:r>
      <w:r>
        <w:t xml:space="preserve"> </w:t>
      </w:r>
      <w:r>
        <w:t>عن</w:t>
      </w:r>
      <w:r>
        <w:t xml:space="preserve"> </w:t>
      </w:r>
      <w:r>
        <w:t>حاجته</w:t>
      </w:r>
      <w:r>
        <w:t xml:space="preserve"> </w:t>
      </w:r>
      <w:r>
        <w:t>الى</w:t>
      </w:r>
      <w:r>
        <w:t xml:space="preserve"> </w:t>
      </w:r>
      <w:r>
        <w:t>ا</w:t>
      </w:r>
      <w:r>
        <w:t>لمكان</w:t>
      </w:r>
      <w:r>
        <w:t xml:space="preserve"> </w:t>
      </w:r>
      <w:r>
        <w:t>المتعارف</w:t>
      </w:r>
      <w:r>
        <w:t xml:space="preserve"> </w:t>
      </w:r>
      <w:r>
        <w:t>عليه</w:t>
      </w:r>
      <w:r>
        <w:t xml:space="preserve"> </w:t>
      </w:r>
      <w:r>
        <w:t>بمرورها</w:t>
      </w:r>
      <w:r>
        <w:t xml:space="preserve"> </w:t>
      </w:r>
      <w:r>
        <w:t>في</w:t>
      </w:r>
      <w:r>
        <w:t xml:space="preserve"> </w:t>
      </w:r>
      <w:r>
        <w:t>ارض</w:t>
      </w:r>
      <w:r>
        <w:t xml:space="preserve"> </w:t>
      </w:r>
      <w:r>
        <w:t>الغير</w:t>
      </w:r>
      <w:r>
        <w:t xml:space="preserve"> </w:t>
      </w:r>
      <w:r>
        <w:t>بواسطة</w:t>
      </w:r>
      <w:r>
        <w:t xml:space="preserve"> </w:t>
      </w:r>
      <w:r>
        <w:t>انابيب</w:t>
      </w:r>
      <w:r>
        <w:t xml:space="preserve"> </w:t>
      </w:r>
      <w:r>
        <w:t>حديدية</w:t>
      </w:r>
      <w:r>
        <w:t xml:space="preserve"> </w:t>
      </w:r>
      <w:r>
        <w:t>او</w:t>
      </w:r>
      <w:r>
        <w:t xml:space="preserve"> </w:t>
      </w:r>
      <w:r>
        <w:t>غيرها</w:t>
      </w:r>
      <w:r>
        <w:t xml:space="preserve"> </w:t>
      </w:r>
      <w:r>
        <w:t>شريطة</w:t>
      </w:r>
      <w:r>
        <w:t xml:space="preserve"> </w:t>
      </w:r>
      <w:r>
        <w:t>ان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بمالكي</w:t>
      </w:r>
      <w:r>
        <w:t xml:space="preserve"> </w:t>
      </w:r>
      <w:r>
        <w:t>الارض</w:t>
      </w:r>
      <w:r>
        <w:t xml:space="preserve"> </w:t>
      </w:r>
      <w:r>
        <w:t>مقابل</w:t>
      </w:r>
      <w:r>
        <w:t xml:space="preserve"> </w:t>
      </w:r>
      <w:r>
        <w:t>تعويض</w:t>
      </w:r>
      <w:r>
        <w:t xml:space="preserve"> </w:t>
      </w:r>
      <w:r>
        <w:t>عادل</w:t>
      </w:r>
      <w:r>
        <w:t xml:space="preserve"> .</w:t>
      </w:r>
      <w:r>
        <w:br/>
      </w:r>
      <w:r>
        <w:t>المــادة</w:t>
      </w:r>
      <w:r>
        <w:t xml:space="preserve">(1374): </w:t>
      </w:r>
      <w:r>
        <w:t>لملاك</w:t>
      </w:r>
      <w:r>
        <w:t xml:space="preserve"> </w:t>
      </w:r>
      <w:r>
        <w:t>الاراضي</w:t>
      </w:r>
      <w:r>
        <w:t xml:space="preserve"> </w:t>
      </w:r>
      <w:r>
        <w:t>التي</w:t>
      </w:r>
      <w:r>
        <w:t xml:space="preserve"> </w:t>
      </w:r>
      <w:r>
        <w:t>تجري</w:t>
      </w:r>
      <w:r>
        <w:t xml:space="preserve"> </w:t>
      </w:r>
      <w:r>
        <w:t>فيها</w:t>
      </w:r>
      <w:r>
        <w:t xml:space="preserve"> </w:t>
      </w:r>
      <w:r>
        <w:t>مياه</w:t>
      </w:r>
      <w:r>
        <w:t xml:space="preserve"> </w:t>
      </w:r>
      <w:r>
        <w:t>السيل</w:t>
      </w:r>
      <w:r>
        <w:t xml:space="preserve"> </w:t>
      </w:r>
      <w:r>
        <w:t>ان</w:t>
      </w:r>
      <w:r>
        <w:t xml:space="preserve"> </w:t>
      </w:r>
      <w:r>
        <w:t>ينتفعوا</w:t>
      </w:r>
      <w:r>
        <w:t xml:space="preserve"> </w:t>
      </w:r>
      <w:r>
        <w:t>بالمنشئات</w:t>
      </w:r>
      <w:r>
        <w:t xml:space="preserve"> </w:t>
      </w:r>
      <w:r>
        <w:t>الخاصة</w:t>
      </w:r>
      <w:r>
        <w:t xml:space="preserve"> </w:t>
      </w:r>
      <w:r>
        <w:t>بتصريف</w:t>
      </w:r>
      <w:r>
        <w:t xml:space="preserve"> </w:t>
      </w:r>
      <w:r>
        <w:t>مياه</w:t>
      </w:r>
      <w:r>
        <w:t xml:space="preserve"> </w:t>
      </w:r>
      <w:r>
        <w:t>اراضيهم</w:t>
      </w:r>
      <w:r>
        <w:t xml:space="preserve">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يتحمل</w:t>
      </w:r>
      <w:r>
        <w:t xml:space="preserve"> </w:t>
      </w:r>
      <w:r>
        <w:t>كل</w:t>
      </w:r>
      <w:r>
        <w:t xml:space="preserve"> </w:t>
      </w:r>
      <w:r>
        <w:t>منهم</w:t>
      </w:r>
      <w:r>
        <w:t xml:space="preserve"> </w:t>
      </w:r>
      <w:r>
        <w:t>نفقات</w:t>
      </w:r>
      <w:r>
        <w:t xml:space="preserve"> </w:t>
      </w:r>
      <w:r>
        <w:t>اقامة</w:t>
      </w:r>
      <w:r>
        <w:t xml:space="preserve"> </w:t>
      </w:r>
      <w:r>
        <w:t>هذه</w:t>
      </w:r>
      <w:r>
        <w:t xml:space="preserve"> </w:t>
      </w:r>
      <w:r>
        <w:t>المنشئات</w:t>
      </w:r>
      <w:r>
        <w:t xml:space="preserve"> </w:t>
      </w:r>
      <w:r>
        <w:t>وتعديلها</w:t>
      </w:r>
      <w:r>
        <w:t xml:space="preserve"> </w:t>
      </w:r>
      <w:r>
        <w:t>وصيانتها</w:t>
      </w:r>
      <w:r>
        <w:t xml:space="preserve"> </w:t>
      </w:r>
      <w:r>
        <w:t>كل</w:t>
      </w:r>
      <w:r>
        <w:t xml:space="preserve"> </w:t>
      </w:r>
      <w:r>
        <w:t>بنسبة</w:t>
      </w:r>
      <w:r>
        <w:t xml:space="preserve"> </w:t>
      </w:r>
      <w:r>
        <w:t>ما</w:t>
      </w:r>
      <w:r>
        <w:t xml:space="preserve"> </w:t>
      </w:r>
      <w:r>
        <w:t>يعود</w:t>
      </w:r>
      <w:r>
        <w:t xml:space="preserve"> </w:t>
      </w:r>
      <w:r>
        <w:t>عليه</w:t>
      </w:r>
      <w:r>
        <w:t xml:space="preserve"> </w:t>
      </w:r>
      <w:r>
        <w:t>من</w:t>
      </w:r>
      <w:r>
        <w:t xml:space="preserve"> </w:t>
      </w:r>
      <w:r>
        <w:t>فائدة</w:t>
      </w:r>
      <w:r>
        <w:t xml:space="preserve"> .</w:t>
      </w:r>
      <w:r>
        <w:br/>
      </w:r>
      <w:r>
        <w:t>المــادة</w:t>
      </w:r>
      <w:r>
        <w:t xml:space="preserve">(1375):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لاحد</w:t>
      </w:r>
      <w:r>
        <w:t xml:space="preserve"> </w:t>
      </w:r>
      <w:r>
        <w:t>انشاء</w:t>
      </w:r>
      <w:r>
        <w:t xml:space="preserve"> </w:t>
      </w:r>
      <w:r>
        <w:t>مسيل</w:t>
      </w:r>
      <w:r>
        <w:t xml:space="preserve"> </w:t>
      </w:r>
      <w:r>
        <w:t>ضار</w:t>
      </w:r>
      <w:r>
        <w:t xml:space="preserve"> </w:t>
      </w:r>
      <w:r>
        <w:t>في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</w:t>
      </w:r>
      <w:r>
        <w:t>او</w:t>
      </w:r>
      <w:r>
        <w:t xml:space="preserve"> </w:t>
      </w:r>
      <w:r>
        <w:t>الطريق</w:t>
      </w:r>
      <w:r>
        <w:t xml:space="preserve"> </w:t>
      </w:r>
      <w:r>
        <w:t>العام</w:t>
      </w:r>
      <w:r>
        <w:t xml:space="preserve"> </w:t>
      </w:r>
      <w:r>
        <w:t>او</w:t>
      </w:r>
      <w:r>
        <w:t xml:space="preserve"> </w:t>
      </w:r>
      <w:r>
        <w:t>الخاص</w:t>
      </w:r>
      <w:r>
        <w:t xml:space="preserve"> </w:t>
      </w:r>
      <w:r>
        <w:t>ويرفع</w:t>
      </w:r>
      <w:r>
        <w:t xml:space="preserve"> </w:t>
      </w:r>
      <w:r>
        <w:t>الضرر</w:t>
      </w:r>
      <w:r>
        <w:t xml:space="preserve"> </w:t>
      </w:r>
      <w:r>
        <w:t>بالازالة</w:t>
      </w:r>
      <w:r>
        <w:t xml:space="preserve"> .</w:t>
      </w:r>
      <w:r>
        <w:br/>
      </w:r>
      <w:r>
        <w:t>المــادة</w:t>
      </w:r>
      <w:r>
        <w:t xml:space="preserve">(1376): </w:t>
      </w:r>
      <w:r>
        <w:t>لا</w:t>
      </w:r>
      <w:r>
        <w:t xml:space="preserve"> </w:t>
      </w:r>
      <w:r>
        <w:t>يجوز</w:t>
      </w:r>
      <w:r>
        <w:t xml:space="preserve"> </w:t>
      </w:r>
      <w:r>
        <w:t>لاصحاب</w:t>
      </w:r>
      <w:r>
        <w:t xml:space="preserve"> </w:t>
      </w:r>
      <w:r>
        <w:t>المنشئات</w:t>
      </w:r>
      <w:r>
        <w:t xml:space="preserve"> </w:t>
      </w:r>
      <w:r>
        <w:t>الجديدة</w:t>
      </w:r>
      <w:r>
        <w:t xml:space="preserve"> </w:t>
      </w:r>
      <w:r>
        <w:t>تصريف</w:t>
      </w:r>
      <w:r>
        <w:t xml:space="preserve"> </w:t>
      </w:r>
      <w:r>
        <w:t>مياهها</w:t>
      </w:r>
      <w:r>
        <w:t xml:space="preserve"> </w:t>
      </w:r>
      <w:r>
        <w:t>الى</w:t>
      </w:r>
      <w:r>
        <w:t xml:space="preserve"> </w:t>
      </w:r>
      <w:r>
        <w:t>ملك</w:t>
      </w:r>
      <w:r>
        <w:t xml:space="preserve"> </w:t>
      </w:r>
      <w:r>
        <w:t>الغير</w:t>
      </w:r>
      <w:r>
        <w:t xml:space="preserve"> </w:t>
      </w:r>
      <w:r>
        <w:t>دون</w:t>
      </w:r>
      <w:r>
        <w:t xml:space="preserve"> </w:t>
      </w:r>
      <w:r>
        <w:t>اذن</w:t>
      </w:r>
      <w:r>
        <w:t xml:space="preserve"> </w:t>
      </w:r>
      <w:r>
        <w:t>منه</w:t>
      </w:r>
      <w:r>
        <w:t xml:space="preserve"> </w:t>
      </w:r>
      <w:r>
        <w:t>.</w:t>
      </w:r>
      <w:r>
        <w:br/>
      </w:r>
      <w:r>
        <w:t>المــادة</w:t>
      </w:r>
      <w:r>
        <w:t xml:space="preserve">(1377): </w:t>
      </w:r>
      <w:r>
        <w:t>على</w:t>
      </w:r>
      <w:r>
        <w:t xml:space="preserve"> </w:t>
      </w:r>
      <w:r>
        <w:t>مالك</w:t>
      </w:r>
      <w:r>
        <w:t xml:space="preserve"> </w:t>
      </w:r>
      <w:r>
        <w:t>العقار</w:t>
      </w:r>
      <w:r>
        <w:t xml:space="preserve"> </w:t>
      </w:r>
      <w:r>
        <w:t>ان</w:t>
      </w:r>
      <w:r>
        <w:t xml:space="preserve"> </w:t>
      </w:r>
      <w:r>
        <w:t>يهيئ</w:t>
      </w:r>
      <w:r>
        <w:t xml:space="preserve"> </w:t>
      </w:r>
      <w:r>
        <w:t>سطحه</w:t>
      </w:r>
      <w:r>
        <w:t xml:space="preserve"> </w:t>
      </w:r>
      <w:r>
        <w:t>بصورة</w:t>
      </w:r>
      <w:r>
        <w:t xml:space="preserve"> </w:t>
      </w:r>
      <w:r>
        <w:t>تسيل</w:t>
      </w:r>
      <w:r>
        <w:t xml:space="preserve"> </w:t>
      </w:r>
      <w:r>
        <w:t>فيها</w:t>
      </w:r>
      <w:r>
        <w:t xml:space="preserve"> </w:t>
      </w:r>
      <w:r>
        <w:t>مياه</w:t>
      </w:r>
      <w:r>
        <w:t xml:space="preserve"> </w:t>
      </w:r>
      <w:r>
        <w:t>الامطار</w:t>
      </w:r>
      <w:r>
        <w:t xml:space="preserve"> </w:t>
      </w:r>
      <w:r>
        <w:t>في</w:t>
      </w:r>
      <w:r>
        <w:t xml:space="preserve"> </w:t>
      </w:r>
      <w:r>
        <w:t>ارضه</w:t>
      </w:r>
      <w:r>
        <w:t xml:space="preserve"> </w:t>
      </w:r>
      <w:r>
        <w:t>او</w:t>
      </w:r>
      <w:r>
        <w:t xml:space="preserve"> </w:t>
      </w:r>
      <w:r>
        <w:t>في</w:t>
      </w:r>
      <w:r>
        <w:t xml:space="preserve"> </w:t>
      </w:r>
      <w:r>
        <w:t>الطريق</w:t>
      </w:r>
      <w:r>
        <w:t xml:space="preserve"> </w:t>
      </w:r>
      <w:r>
        <w:t>العام</w:t>
      </w:r>
      <w:r>
        <w:t xml:space="preserve"> </w:t>
      </w:r>
      <w:r>
        <w:t>مع</w:t>
      </w:r>
      <w:r>
        <w:t xml:space="preserve"> </w:t>
      </w:r>
      <w:r>
        <w:t>مراعاة</w:t>
      </w:r>
      <w:r>
        <w:t xml:space="preserve"> </w:t>
      </w:r>
      <w:r>
        <w:t>ما</w:t>
      </w:r>
      <w:r>
        <w:t xml:space="preserve"> </w:t>
      </w:r>
      <w:r>
        <w:t>تقضي</w:t>
      </w:r>
      <w:r>
        <w:t xml:space="preserve"> </w:t>
      </w:r>
      <w:r>
        <w:t>به</w:t>
      </w:r>
      <w:r>
        <w:t xml:space="preserve"> </w:t>
      </w:r>
      <w:r>
        <w:t>القوانين</w:t>
      </w:r>
      <w:r>
        <w:t xml:space="preserve"> </w:t>
      </w:r>
      <w:r>
        <w:t>واللوائح</w:t>
      </w:r>
      <w:r>
        <w:t xml:space="preserve"> </w:t>
      </w:r>
      <w:r>
        <w:t>والانظمة</w:t>
      </w:r>
      <w:r>
        <w:t xml:space="preserve"> </w:t>
      </w:r>
      <w:r>
        <w:t>الخاصة</w:t>
      </w:r>
      <w:r>
        <w:t xml:space="preserve"> </w:t>
      </w:r>
      <w:r>
        <w:t>ولا</w:t>
      </w:r>
      <w:r>
        <w:t xml:space="preserve"> </w:t>
      </w:r>
      <w:r>
        <w:t>تجوز</w:t>
      </w:r>
      <w:r>
        <w:t xml:space="preserve"> </w:t>
      </w:r>
      <w:r>
        <w:t>اسالة</w:t>
      </w:r>
      <w:r>
        <w:t xml:space="preserve"> </w:t>
      </w:r>
      <w:r>
        <w:t>هذه</w:t>
      </w:r>
      <w:r>
        <w:t xml:space="preserve"> </w:t>
      </w:r>
      <w:r>
        <w:t>المياه</w:t>
      </w:r>
      <w:r>
        <w:t xml:space="preserve"> </w:t>
      </w:r>
      <w:r>
        <w:t>في</w:t>
      </w:r>
      <w:r>
        <w:t xml:space="preserve"> </w:t>
      </w:r>
      <w:r>
        <w:t>اراضي</w:t>
      </w:r>
      <w:r>
        <w:t xml:space="preserve"> </w:t>
      </w:r>
      <w:r>
        <w:t>الغير</w:t>
      </w:r>
      <w:r>
        <w:t xml:space="preserve"> </w:t>
      </w:r>
      <w:r>
        <w:t>المجاورة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السابع</w:t>
      </w:r>
      <w:r>
        <w:t xml:space="preserve">: </w:t>
      </w:r>
      <w:r>
        <w:t>انتهاء</w:t>
      </w:r>
      <w:r>
        <w:t xml:space="preserve"> </w:t>
      </w:r>
      <w:r>
        <w:t>حق</w:t>
      </w:r>
      <w:r>
        <w:t xml:space="preserve"> </w:t>
      </w:r>
      <w:r>
        <w:t>الارتفاق</w:t>
      </w:r>
    </w:p>
    <w:p w:rsidR="00601374" w:rsidRDefault="00DB6C82" w:rsidP="008909C2">
      <w:pPr>
        <w:jc w:val="right"/>
      </w:pPr>
      <w:r>
        <w:t>المــادة</w:t>
      </w:r>
      <w:r>
        <w:t xml:space="preserve">(1378): </w:t>
      </w:r>
      <w:r>
        <w:t>ينتهي</w:t>
      </w:r>
      <w:r>
        <w:t xml:space="preserve"> </w:t>
      </w:r>
      <w:r>
        <w:t>حق</w:t>
      </w:r>
      <w:r>
        <w:t xml:space="preserve"> </w:t>
      </w:r>
      <w:r>
        <w:t>الارتفاق</w:t>
      </w:r>
      <w:r>
        <w:t xml:space="preserve"> </w:t>
      </w:r>
      <w:r>
        <w:t>في</w:t>
      </w:r>
      <w:r>
        <w:t xml:space="preserve"> </w:t>
      </w:r>
      <w:r>
        <w:t>الاحوال</w:t>
      </w:r>
      <w:r>
        <w:t xml:space="preserve"> </w:t>
      </w:r>
      <w:r>
        <w:t>الاتية</w:t>
      </w:r>
      <w:r>
        <w:t xml:space="preserve"> : –</w:t>
      </w:r>
      <w:r>
        <w:br/>
        <w:t xml:space="preserve">1 . </w:t>
      </w:r>
      <w:r>
        <w:t>انتهاء</w:t>
      </w:r>
      <w:r>
        <w:t xml:space="preserve"> </w:t>
      </w:r>
      <w:r>
        <w:t>اجله</w:t>
      </w:r>
      <w:r>
        <w:t xml:space="preserve"> .</w:t>
      </w:r>
      <w:r>
        <w:br/>
        <w:t xml:space="preserve">2 . </w:t>
      </w:r>
      <w:r>
        <w:t>زوال</w:t>
      </w:r>
      <w:r>
        <w:t xml:space="preserve"> </w:t>
      </w:r>
      <w:r>
        <w:t>محلة</w:t>
      </w:r>
      <w:r>
        <w:t xml:space="preserve"> .</w:t>
      </w:r>
      <w:r>
        <w:br/>
        <w:t xml:space="preserve">3 . </w:t>
      </w:r>
      <w:r>
        <w:t>اجتماع</w:t>
      </w:r>
      <w:r>
        <w:t xml:space="preserve"> </w:t>
      </w:r>
      <w:r>
        <w:t>العقارين</w:t>
      </w:r>
      <w:r>
        <w:t xml:space="preserve"> </w:t>
      </w:r>
      <w:r>
        <w:t>المرتفق</w:t>
      </w:r>
      <w:r>
        <w:t xml:space="preserve"> </w:t>
      </w:r>
      <w:r>
        <w:t>والمرتفق</w:t>
      </w:r>
      <w:r>
        <w:t xml:space="preserve"> </w:t>
      </w:r>
      <w:r>
        <w:t>به</w:t>
      </w:r>
      <w:r>
        <w:t xml:space="preserve"> </w:t>
      </w:r>
      <w:r>
        <w:t>في</w:t>
      </w:r>
      <w:r>
        <w:t xml:space="preserve"> </w:t>
      </w:r>
      <w:r>
        <w:t>يد</w:t>
      </w:r>
      <w:r>
        <w:t xml:space="preserve"> </w:t>
      </w:r>
      <w:r>
        <w:t>مالك</w:t>
      </w:r>
      <w:r>
        <w:t xml:space="preserve"> </w:t>
      </w:r>
      <w:r>
        <w:t>واحد</w:t>
      </w:r>
      <w:r>
        <w:t xml:space="preserve"> </w:t>
      </w:r>
      <w:r>
        <w:t>ويعود</w:t>
      </w:r>
      <w:r>
        <w:t xml:space="preserve"> </w:t>
      </w:r>
      <w:r>
        <w:t>الارتفاق</w:t>
      </w:r>
      <w:r>
        <w:t xml:space="preserve"> </w:t>
      </w:r>
      <w:r>
        <w:t>اذا</w:t>
      </w:r>
      <w:r>
        <w:t xml:space="preserve"> </w:t>
      </w:r>
      <w:r>
        <w:t>زال</w:t>
      </w:r>
      <w:r>
        <w:t xml:space="preserve"> </w:t>
      </w:r>
      <w:r>
        <w:t>سبب</w:t>
      </w:r>
      <w:r>
        <w:t xml:space="preserve"> </w:t>
      </w:r>
      <w:r>
        <w:t>ذلك</w:t>
      </w:r>
      <w:r>
        <w:t xml:space="preserve"> </w:t>
      </w:r>
      <w:r>
        <w:t>بابطال</w:t>
      </w:r>
      <w:r>
        <w:t xml:space="preserve"> </w:t>
      </w:r>
      <w:r>
        <w:t>او</w:t>
      </w:r>
      <w:r>
        <w:t xml:space="preserve"> </w:t>
      </w:r>
      <w:r>
        <w:t>فسخ</w:t>
      </w:r>
      <w:r>
        <w:t xml:space="preserve"> </w:t>
      </w:r>
      <w:r>
        <w:t>او</w:t>
      </w:r>
      <w:r>
        <w:t xml:space="preserve"> </w:t>
      </w:r>
      <w:r>
        <w:t>نحوهما</w:t>
      </w:r>
      <w:r>
        <w:t xml:space="preserve"> .</w:t>
      </w:r>
      <w:r>
        <w:br/>
        <w:t xml:space="preserve">4 . </w:t>
      </w:r>
      <w:r>
        <w:t>تعذر</w:t>
      </w:r>
      <w:r>
        <w:t xml:space="preserve"> </w:t>
      </w:r>
      <w:r>
        <w:t>استعمال</w:t>
      </w:r>
      <w:r>
        <w:t xml:space="preserve"> </w:t>
      </w:r>
      <w:r>
        <w:t>الارتفاق</w:t>
      </w:r>
      <w:r>
        <w:t xml:space="preserve"> </w:t>
      </w:r>
      <w:r>
        <w:t>بسبب</w:t>
      </w:r>
      <w:r>
        <w:t xml:space="preserve"> </w:t>
      </w:r>
      <w:r>
        <w:t>تغيير</w:t>
      </w:r>
      <w:r>
        <w:t xml:space="preserve"> </w:t>
      </w:r>
      <w:r>
        <w:t>طرا</w:t>
      </w:r>
      <w:r>
        <w:t xml:space="preserve"> </w:t>
      </w:r>
      <w:r>
        <w:t>على</w:t>
      </w:r>
      <w:r>
        <w:t xml:space="preserve"> </w:t>
      </w:r>
      <w:r>
        <w:t>احد</w:t>
      </w:r>
      <w:r>
        <w:t xml:space="preserve"> </w:t>
      </w:r>
      <w:r>
        <w:t>العقارين</w:t>
      </w:r>
      <w:r>
        <w:t xml:space="preserve"> </w:t>
      </w:r>
      <w:r>
        <w:t>الخادم</w:t>
      </w:r>
      <w:r>
        <w:t xml:space="preserve"> </w:t>
      </w:r>
      <w:r>
        <w:t>والمنتفع</w:t>
      </w:r>
      <w:r>
        <w:t xml:space="preserve"> </w:t>
      </w:r>
      <w:r>
        <w:t>ويعود</w:t>
      </w:r>
      <w:r>
        <w:t xml:space="preserve"> </w:t>
      </w:r>
      <w:r>
        <w:t>اذا</w:t>
      </w:r>
      <w:r>
        <w:t xml:space="preserve"> </w:t>
      </w:r>
      <w:r>
        <w:t>عاد</w:t>
      </w:r>
      <w:r>
        <w:t xml:space="preserve"> </w:t>
      </w:r>
      <w:r>
        <w:t>الى</w:t>
      </w:r>
      <w:r>
        <w:t xml:space="preserve"> </w:t>
      </w:r>
      <w:r>
        <w:t>ما</w:t>
      </w:r>
      <w:r>
        <w:t xml:space="preserve"> </w:t>
      </w:r>
      <w:r>
        <w:t>كانا</w:t>
      </w:r>
      <w:r>
        <w:t xml:space="preserve"> </w:t>
      </w:r>
      <w:r>
        <w:t>عليه</w:t>
      </w:r>
      <w:r>
        <w:t xml:space="preserve"> .</w:t>
      </w:r>
      <w:r>
        <w:br/>
        <w:t xml:space="preserve">5 . </w:t>
      </w:r>
      <w:r>
        <w:t>تنازل</w:t>
      </w:r>
      <w:r>
        <w:t xml:space="preserve"> </w:t>
      </w:r>
      <w:r>
        <w:t>صاحب</w:t>
      </w:r>
      <w:r>
        <w:t xml:space="preserve"> </w:t>
      </w:r>
      <w:r>
        <w:t>الارتفاق</w:t>
      </w:r>
      <w:r>
        <w:t xml:space="preserve"> </w:t>
      </w:r>
      <w:r>
        <w:t>عن</w:t>
      </w:r>
      <w:r>
        <w:t xml:space="preserve"> </w:t>
      </w:r>
      <w:r>
        <w:t>استخدامه</w:t>
      </w:r>
      <w:r>
        <w:t xml:space="preserve"> </w:t>
      </w:r>
      <w:r>
        <w:t>واعلان</w:t>
      </w:r>
      <w:r>
        <w:t xml:space="preserve"> </w:t>
      </w:r>
      <w:r>
        <w:t>مالك</w:t>
      </w:r>
      <w:r>
        <w:t xml:space="preserve"> </w:t>
      </w:r>
      <w:r>
        <w:t>العقار</w:t>
      </w:r>
      <w:r>
        <w:t xml:space="preserve"> </w:t>
      </w:r>
      <w:r>
        <w:t>الخادم</w:t>
      </w:r>
      <w:r>
        <w:t xml:space="preserve"> </w:t>
      </w:r>
      <w:r>
        <w:t>بذلك</w:t>
      </w:r>
      <w:r>
        <w:t xml:space="preserve"> .</w:t>
      </w:r>
      <w:r>
        <w:br/>
        <w:t xml:space="preserve">6 . </w:t>
      </w:r>
      <w:r>
        <w:t>زوال</w:t>
      </w:r>
      <w:r>
        <w:t xml:space="preserve"> </w:t>
      </w:r>
      <w:r>
        <w:t>الفائدة</w:t>
      </w:r>
      <w:r>
        <w:t xml:space="preserve"> </w:t>
      </w:r>
      <w:r>
        <w:t>منه</w:t>
      </w:r>
      <w:r>
        <w:t xml:space="preserve">, </w:t>
      </w:r>
      <w:r>
        <w:t>واذا</w:t>
      </w:r>
      <w:r>
        <w:t xml:space="preserve"> </w:t>
      </w:r>
      <w:r>
        <w:t>بقيت</w:t>
      </w:r>
      <w:r>
        <w:t xml:space="preserve"> </w:t>
      </w:r>
      <w:r>
        <w:t>له</w:t>
      </w:r>
      <w:r>
        <w:t xml:space="preserve"> </w:t>
      </w:r>
      <w:r>
        <w:t>فائدة</w:t>
      </w:r>
      <w:r>
        <w:t xml:space="preserve"> </w:t>
      </w:r>
      <w:r>
        <w:t>محدودة</w:t>
      </w:r>
      <w:r>
        <w:t xml:space="preserve"> </w:t>
      </w:r>
      <w:r>
        <w:t>لا</w:t>
      </w:r>
      <w:r>
        <w:t xml:space="preserve"> </w:t>
      </w:r>
      <w:r>
        <w:t>تتفق</w:t>
      </w:r>
      <w:r>
        <w:t xml:space="preserve"> </w:t>
      </w:r>
      <w:r>
        <w:t>مع</w:t>
      </w:r>
      <w:r>
        <w:t xml:space="preserve"> </w:t>
      </w:r>
      <w:r>
        <w:t>الاعباء</w:t>
      </w:r>
      <w:r>
        <w:t xml:space="preserve"> </w:t>
      </w:r>
      <w:r>
        <w:t>الواقعة</w:t>
      </w:r>
      <w:r>
        <w:t xml:space="preserve"> </w:t>
      </w:r>
      <w:r>
        <w:t>على</w:t>
      </w:r>
      <w:r>
        <w:t xml:space="preserve"> </w:t>
      </w:r>
      <w:r>
        <w:t>العقار</w:t>
      </w:r>
      <w:r>
        <w:t xml:space="preserve"> </w:t>
      </w:r>
      <w:r>
        <w:t>الخادم</w:t>
      </w:r>
      <w:r>
        <w:t xml:space="preserve"> </w:t>
      </w:r>
      <w:r>
        <w:t>جاز</w:t>
      </w:r>
      <w:r>
        <w:t xml:space="preserve"> </w:t>
      </w:r>
      <w:r>
        <w:t>طلب</w:t>
      </w:r>
      <w:r>
        <w:t xml:space="preserve"> </w:t>
      </w:r>
      <w:r>
        <w:t>انهائه</w:t>
      </w:r>
      <w:r>
        <w:t xml:space="preserve"> .</w:t>
      </w:r>
    </w:p>
    <w:p w:rsidR="00601374" w:rsidRDefault="00DB6C82" w:rsidP="008909C2">
      <w:pPr>
        <w:jc w:val="right"/>
      </w:pPr>
      <w:r>
        <w:t>الباب</w:t>
      </w:r>
      <w:r>
        <w:t xml:space="preserve"> </w:t>
      </w:r>
      <w:r>
        <w:t>الخامس</w:t>
      </w:r>
      <w:r>
        <w:t xml:space="preserve">: </w:t>
      </w:r>
      <w:r>
        <w:t>الحقوق</w:t>
      </w:r>
      <w:r>
        <w:t xml:space="preserve"> </w:t>
      </w:r>
      <w:r>
        <w:t>العينية</w:t>
      </w:r>
      <w:r>
        <w:t xml:space="preserve"> </w:t>
      </w:r>
      <w:r>
        <w:t>التبعية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الأول</w:t>
      </w:r>
      <w:r>
        <w:t xml:space="preserve">: </w:t>
      </w:r>
      <w:r>
        <w:t>رهن</w:t>
      </w:r>
      <w:r>
        <w:t xml:space="preserve"> </w:t>
      </w:r>
      <w:r>
        <w:t>المنقول</w:t>
      </w:r>
    </w:p>
    <w:p w:rsidR="00601374" w:rsidRDefault="00DB6C82" w:rsidP="008909C2">
      <w:pPr>
        <w:jc w:val="right"/>
      </w:pPr>
      <w:r>
        <w:t>المــادة</w:t>
      </w:r>
      <w:r>
        <w:t xml:space="preserve">(1379): </w:t>
      </w:r>
      <w:r>
        <w:t>رهن</w:t>
      </w:r>
      <w:r>
        <w:t xml:space="preserve"> </w:t>
      </w:r>
      <w:r>
        <w:t>المنقول</w:t>
      </w:r>
      <w:r>
        <w:t xml:space="preserve"> </w:t>
      </w:r>
      <w:r>
        <w:t>عقد</w:t>
      </w:r>
      <w:r>
        <w:t xml:space="preserve"> </w:t>
      </w:r>
      <w:r>
        <w:t>يخصص</w:t>
      </w:r>
      <w:r>
        <w:t xml:space="preserve"> </w:t>
      </w:r>
      <w:r>
        <w:t>بمقتضاه</w:t>
      </w:r>
      <w:r>
        <w:t xml:space="preserve"> </w:t>
      </w:r>
      <w:r>
        <w:t>شيء</w:t>
      </w:r>
      <w:r>
        <w:t xml:space="preserve"> </w:t>
      </w:r>
      <w:r>
        <w:t>منقول</w:t>
      </w:r>
      <w:r>
        <w:t xml:space="preserve"> </w:t>
      </w:r>
      <w:r>
        <w:t>مادي</w:t>
      </w:r>
      <w:r>
        <w:t xml:space="preserve"> </w:t>
      </w:r>
      <w:r>
        <w:t>او</w:t>
      </w:r>
      <w:r>
        <w:t xml:space="preserve"> </w:t>
      </w:r>
      <w:r>
        <w:t>غير</w:t>
      </w:r>
      <w:r>
        <w:t xml:space="preserve"> </w:t>
      </w:r>
      <w:r>
        <w:t>مادي</w:t>
      </w:r>
      <w:r>
        <w:t xml:space="preserve"> </w:t>
      </w:r>
      <w:r>
        <w:t>لضمان</w:t>
      </w:r>
      <w:r>
        <w:t xml:space="preserve"> </w:t>
      </w:r>
      <w:r>
        <w:t>الوفاء</w:t>
      </w:r>
      <w:r>
        <w:t xml:space="preserve"> </w:t>
      </w:r>
      <w:r>
        <w:t>بالتزام</w:t>
      </w:r>
      <w:r>
        <w:t xml:space="preserve"> </w:t>
      </w:r>
      <w:r>
        <w:t>معين</w:t>
      </w:r>
      <w:r>
        <w:t xml:space="preserve"> .</w:t>
      </w:r>
      <w:r>
        <w:br/>
      </w:r>
      <w:r>
        <w:t>المــادة</w:t>
      </w:r>
      <w:r>
        <w:t xml:space="preserve">(1380): </w:t>
      </w:r>
      <w:r>
        <w:t>تسري</w:t>
      </w:r>
      <w:r>
        <w:t xml:space="preserve"> </w:t>
      </w:r>
      <w:r>
        <w:t>الاحكام</w:t>
      </w:r>
      <w:r>
        <w:t xml:space="preserve"> </w:t>
      </w:r>
      <w:r>
        <w:t>المتعلقة</w:t>
      </w:r>
      <w:r>
        <w:t xml:space="preserve"> </w:t>
      </w:r>
      <w:r>
        <w:t>بالرهن</w:t>
      </w:r>
      <w:r>
        <w:t xml:space="preserve"> </w:t>
      </w:r>
      <w:r>
        <w:t>الواردة</w:t>
      </w:r>
      <w:r>
        <w:t xml:space="preserve"> </w:t>
      </w:r>
      <w:r>
        <w:t>في</w:t>
      </w:r>
      <w:r>
        <w:t xml:space="preserve"> </w:t>
      </w:r>
      <w:r>
        <w:t>القانون</w:t>
      </w:r>
      <w:r>
        <w:t xml:space="preserve"> </w:t>
      </w:r>
      <w:r>
        <w:t>التجاري</w:t>
      </w:r>
      <w:r>
        <w:t xml:space="preserve"> </w:t>
      </w:r>
      <w:r>
        <w:t>والقوانين</w:t>
      </w:r>
      <w:r>
        <w:t xml:space="preserve"> </w:t>
      </w:r>
      <w:r>
        <w:t>المتعلقة</w:t>
      </w:r>
      <w:r>
        <w:t xml:space="preserve"> </w:t>
      </w:r>
      <w:r>
        <w:t>بحالات</w:t>
      </w:r>
      <w:r>
        <w:t xml:space="preserve"> </w:t>
      </w:r>
      <w:r>
        <w:t>خاصة</w:t>
      </w:r>
      <w:r>
        <w:t xml:space="preserve"> </w:t>
      </w:r>
      <w:r>
        <w:t>في</w:t>
      </w:r>
      <w:r>
        <w:t xml:space="preserve"> </w:t>
      </w:r>
      <w:r>
        <w:t>الرهن</w:t>
      </w:r>
      <w:r>
        <w:t xml:space="preserve"> </w:t>
      </w:r>
      <w:r>
        <w:t>والقوانين</w:t>
      </w:r>
      <w:r>
        <w:t xml:space="preserve"> </w:t>
      </w:r>
      <w:r>
        <w:t>المتعلقة</w:t>
      </w:r>
      <w:r>
        <w:t xml:space="preserve"> </w:t>
      </w:r>
      <w:r>
        <w:t>بالمؤسسات</w:t>
      </w:r>
      <w:r>
        <w:t xml:space="preserve"> </w:t>
      </w:r>
      <w:r>
        <w:t>المرخص</w:t>
      </w:r>
      <w:r>
        <w:t xml:space="preserve"> </w:t>
      </w:r>
      <w:r>
        <w:t>لها</w:t>
      </w:r>
      <w:r>
        <w:t xml:space="preserve"> </w:t>
      </w:r>
      <w:r>
        <w:t>بالتسليف</w:t>
      </w:r>
      <w:r>
        <w:t xml:space="preserve"> </w:t>
      </w:r>
      <w:r>
        <w:t>على</w:t>
      </w:r>
      <w:r>
        <w:t xml:space="preserve"> </w:t>
      </w:r>
      <w:r>
        <w:t>رهن</w:t>
      </w:r>
      <w:r>
        <w:t xml:space="preserve"> </w:t>
      </w:r>
      <w:r>
        <w:t>المنقول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يتعارض</w:t>
      </w:r>
      <w:r>
        <w:t xml:space="preserve"> </w:t>
      </w:r>
      <w:r>
        <w:t>فيه</w:t>
      </w:r>
      <w:r>
        <w:t xml:space="preserve"> </w:t>
      </w:r>
      <w:r>
        <w:t>صراحة</w:t>
      </w:r>
      <w:r>
        <w:t xml:space="preserve"> </w:t>
      </w:r>
      <w:r>
        <w:t>او</w:t>
      </w:r>
      <w:r>
        <w:t xml:space="preserve"> </w:t>
      </w:r>
      <w:r>
        <w:t>ضمنا</w:t>
      </w:r>
      <w:r>
        <w:t xml:space="preserve"> </w:t>
      </w:r>
      <w:r>
        <w:t>مع</w:t>
      </w:r>
      <w:r>
        <w:t xml:space="preserve"> </w:t>
      </w:r>
      <w:r>
        <w:t>احكام</w:t>
      </w:r>
      <w:r>
        <w:t xml:space="preserve"> </w:t>
      </w:r>
      <w:r>
        <w:t>القانون</w:t>
      </w:r>
      <w:r>
        <w:t xml:space="preserve"> </w:t>
      </w:r>
      <w:r>
        <w:t>المدني</w:t>
      </w:r>
      <w:r>
        <w:t xml:space="preserve"> .</w:t>
      </w:r>
    </w:p>
    <w:p w:rsidR="00601374" w:rsidRDefault="00DB6C82" w:rsidP="008909C2">
      <w:pPr>
        <w:jc w:val="right"/>
      </w:pPr>
      <w:r>
        <w:t>الفصل</w:t>
      </w:r>
      <w:r>
        <w:t xml:space="preserve"> </w:t>
      </w:r>
      <w:r>
        <w:t>الثاني</w:t>
      </w:r>
      <w:r>
        <w:t xml:space="preserve">: </w:t>
      </w:r>
      <w:r>
        <w:t>التامين</w:t>
      </w:r>
      <w:r>
        <w:t xml:space="preserve"> </w:t>
      </w:r>
      <w:r>
        <w:t>العقاري</w:t>
      </w:r>
      <w:r>
        <w:t xml:space="preserve">( </w:t>
      </w:r>
      <w:r>
        <w:t>الرهن</w:t>
      </w:r>
      <w:r>
        <w:t xml:space="preserve"> </w:t>
      </w:r>
      <w:r>
        <w:t>غير</w:t>
      </w:r>
      <w:r>
        <w:t xml:space="preserve"> </w:t>
      </w:r>
      <w:r>
        <w:t>الحيازي</w:t>
      </w:r>
      <w:r>
        <w:t>)</w:t>
      </w:r>
    </w:p>
    <w:p w:rsidR="00601374" w:rsidRDefault="00DB6C82" w:rsidP="008909C2">
      <w:pPr>
        <w:jc w:val="right"/>
      </w:pPr>
      <w:r>
        <w:t>المــادة</w:t>
      </w:r>
      <w:r>
        <w:t xml:space="preserve">(1381):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هو</w:t>
      </w:r>
      <w:r>
        <w:t xml:space="preserve"> </w:t>
      </w:r>
      <w:r>
        <w:t>حق</w:t>
      </w:r>
      <w:r>
        <w:t xml:space="preserve"> </w:t>
      </w:r>
      <w:r>
        <w:t>عيني</w:t>
      </w:r>
      <w:r>
        <w:t xml:space="preserve"> </w:t>
      </w:r>
      <w:r>
        <w:t>على</w:t>
      </w:r>
      <w:r>
        <w:t xml:space="preserve"> </w:t>
      </w:r>
      <w:r>
        <w:t>العقارات</w:t>
      </w:r>
      <w:r>
        <w:t xml:space="preserve"> </w:t>
      </w:r>
      <w:r>
        <w:t>المخصصة</w:t>
      </w:r>
      <w:r>
        <w:t xml:space="preserve"> </w:t>
      </w:r>
      <w:r>
        <w:t>لضمان</w:t>
      </w:r>
      <w:r>
        <w:t xml:space="preserve"> </w:t>
      </w:r>
      <w:r>
        <w:t>وفاء</w:t>
      </w:r>
      <w:r>
        <w:t xml:space="preserve"> </w:t>
      </w:r>
      <w:r>
        <w:t>التزام</w:t>
      </w:r>
      <w:r>
        <w:t xml:space="preserve"> </w:t>
      </w:r>
      <w:r>
        <w:t>معين</w:t>
      </w:r>
      <w:r>
        <w:t xml:space="preserve"> </w:t>
      </w:r>
      <w:r>
        <w:t>ويبقى</w:t>
      </w:r>
      <w:r>
        <w:t xml:space="preserve"> </w:t>
      </w:r>
      <w:r>
        <w:t>هذا</w:t>
      </w:r>
      <w:r>
        <w:t xml:space="preserve"> </w:t>
      </w:r>
      <w:r>
        <w:t>الحق</w:t>
      </w:r>
      <w:r>
        <w:t xml:space="preserve"> </w:t>
      </w:r>
      <w:r>
        <w:t>بكامله</w:t>
      </w:r>
      <w:r>
        <w:t xml:space="preserve"> </w:t>
      </w:r>
      <w:r>
        <w:t>على</w:t>
      </w:r>
      <w:r>
        <w:t xml:space="preserve"> </w:t>
      </w:r>
      <w:r>
        <w:t>العقارات</w:t>
      </w:r>
      <w:r>
        <w:t xml:space="preserve"> </w:t>
      </w:r>
      <w:r>
        <w:t>المخصصة</w:t>
      </w:r>
      <w:r>
        <w:t xml:space="preserve"> </w:t>
      </w:r>
      <w:r>
        <w:t>له</w:t>
      </w:r>
      <w:r>
        <w:t xml:space="preserve"> </w:t>
      </w:r>
      <w:r>
        <w:t>وعلى</w:t>
      </w:r>
      <w:r>
        <w:t xml:space="preserve"> </w:t>
      </w:r>
      <w:r>
        <w:t>كل</w:t>
      </w:r>
      <w:r>
        <w:t xml:space="preserve"> </w:t>
      </w:r>
      <w:r>
        <w:t>عقار</w:t>
      </w:r>
      <w:r>
        <w:t xml:space="preserve"> </w:t>
      </w:r>
      <w:r>
        <w:t>منها</w:t>
      </w:r>
      <w:r>
        <w:t xml:space="preserve"> </w:t>
      </w:r>
      <w:r>
        <w:t>وعلى</w:t>
      </w:r>
      <w:r>
        <w:t xml:space="preserve"> </w:t>
      </w:r>
      <w:r>
        <w:t>كل</w:t>
      </w:r>
      <w:r>
        <w:t xml:space="preserve"> </w:t>
      </w:r>
      <w:r>
        <w:t>جزء</w:t>
      </w:r>
      <w:r>
        <w:t xml:space="preserve"> </w:t>
      </w:r>
      <w:r>
        <w:t>من</w:t>
      </w:r>
      <w:r>
        <w:t xml:space="preserve"> </w:t>
      </w:r>
      <w:r>
        <w:t>هذه</w:t>
      </w:r>
      <w:r>
        <w:t xml:space="preserve"> </w:t>
      </w:r>
      <w:r>
        <w:t>العقارات</w:t>
      </w:r>
      <w:r>
        <w:t xml:space="preserve"> </w:t>
      </w:r>
      <w:r>
        <w:t>ويمنع</w:t>
      </w:r>
      <w:r>
        <w:t xml:space="preserve"> </w:t>
      </w:r>
      <w:r>
        <w:t>التصرف</w:t>
      </w:r>
      <w:r>
        <w:t xml:space="preserve"> </w:t>
      </w:r>
      <w:r>
        <w:t>في</w:t>
      </w:r>
      <w:r>
        <w:t xml:space="preserve"> </w:t>
      </w:r>
      <w:r>
        <w:t>العقار</w:t>
      </w:r>
      <w:r>
        <w:t xml:space="preserve"> </w:t>
      </w:r>
      <w:r>
        <w:t>الا</w:t>
      </w:r>
      <w:r>
        <w:t xml:space="preserve"> </w:t>
      </w:r>
      <w:r>
        <w:t>برضاء</w:t>
      </w:r>
      <w:r>
        <w:t xml:space="preserve"> </w:t>
      </w:r>
      <w:r>
        <w:t>من</w:t>
      </w:r>
      <w:r>
        <w:t xml:space="preserve"> </w:t>
      </w:r>
      <w:r>
        <w:t>له</w:t>
      </w:r>
      <w:r>
        <w:t xml:space="preserve"> </w:t>
      </w:r>
      <w:r>
        <w:t>التامين</w:t>
      </w:r>
      <w:r>
        <w:t xml:space="preserve"> </w:t>
      </w:r>
      <w:r>
        <w:t>في</w:t>
      </w:r>
      <w:r>
        <w:t xml:space="preserve"> </w:t>
      </w:r>
      <w:r>
        <w:t>العقارات</w:t>
      </w:r>
      <w:r>
        <w:t xml:space="preserve"> .</w:t>
      </w:r>
      <w:r>
        <w:br/>
      </w:r>
      <w:r>
        <w:t>المــادة</w:t>
      </w:r>
      <w:r>
        <w:t xml:space="preserve">(1382): </w:t>
      </w:r>
      <w:r>
        <w:t>يجب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مكتوبا</w:t>
      </w:r>
      <w:r>
        <w:t xml:space="preserve"> </w:t>
      </w:r>
      <w:r>
        <w:t>ويبين</w:t>
      </w:r>
      <w:r>
        <w:t xml:space="preserve"> </w:t>
      </w:r>
      <w:r>
        <w:t>القانون</w:t>
      </w:r>
      <w:r>
        <w:t xml:space="preserve"> </w:t>
      </w:r>
      <w:r>
        <w:t>المتعلق</w:t>
      </w:r>
      <w:r>
        <w:t xml:space="preserve"> </w:t>
      </w:r>
      <w:r>
        <w:t>بالسجل</w:t>
      </w:r>
      <w:r>
        <w:t xml:space="preserve"> </w:t>
      </w:r>
      <w:r>
        <w:t>العقاري</w:t>
      </w:r>
      <w:r>
        <w:t xml:space="preserve"> </w:t>
      </w:r>
      <w:r>
        <w:t>قواعد</w:t>
      </w:r>
      <w:r>
        <w:t xml:space="preserve"> </w:t>
      </w:r>
      <w:r>
        <w:t>تسجيل</w:t>
      </w:r>
      <w:r>
        <w:t xml:space="preserve"> </w:t>
      </w:r>
      <w:r>
        <w:t>عقد</w:t>
      </w:r>
      <w:r>
        <w:t xml:space="preserve">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وسائر</w:t>
      </w:r>
      <w:r>
        <w:t xml:space="preserve"> </w:t>
      </w:r>
      <w:r>
        <w:t>الاجراءات</w:t>
      </w:r>
      <w:r>
        <w:t xml:space="preserve"> </w:t>
      </w:r>
      <w:r>
        <w:t>والضوابط</w:t>
      </w:r>
      <w:r>
        <w:t xml:space="preserve"> </w:t>
      </w:r>
      <w:r>
        <w:t>المتعلقة</w:t>
      </w:r>
      <w:r>
        <w:t xml:space="preserve"> </w:t>
      </w:r>
      <w:r>
        <w:t>به</w:t>
      </w:r>
      <w:r>
        <w:t xml:space="preserve"> </w:t>
      </w:r>
      <w:r>
        <w:t>واشهاره</w:t>
      </w:r>
      <w:r>
        <w:t xml:space="preserve"> .</w:t>
      </w:r>
      <w:r>
        <w:br/>
      </w:r>
      <w:r>
        <w:t>المــادة</w:t>
      </w:r>
      <w:r>
        <w:t xml:space="preserve">(1383): </w:t>
      </w:r>
      <w:r>
        <w:t>يشمل</w:t>
      </w:r>
      <w:r>
        <w:t xml:space="preserve">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التحسينات</w:t>
      </w:r>
      <w:r>
        <w:t xml:space="preserve"> </w:t>
      </w:r>
      <w:r>
        <w:t>المحدثة</w:t>
      </w:r>
      <w:r>
        <w:t xml:space="preserve"> </w:t>
      </w:r>
      <w:r>
        <w:t>بعد</w:t>
      </w:r>
      <w:r>
        <w:t xml:space="preserve"> </w:t>
      </w:r>
      <w:r>
        <w:t>عقد</w:t>
      </w:r>
      <w:r>
        <w:t xml:space="preserve"> </w:t>
      </w:r>
      <w:r>
        <w:t>الرهن</w:t>
      </w:r>
      <w:r>
        <w:t xml:space="preserve"> </w:t>
      </w:r>
      <w:r>
        <w:t>في</w:t>
      </w:r>
      <w:r>
        <w:t xml:space="preserve"> </w:t>
      </w:r>
      <w:r>
        <w:t>العقار</w:t>
      </w:r>
      <w:r>
        <w:t xml:space="preserve"> </w:t>
      </w:r>
      <w:r>
        <w:t>المرهون</w:t>
      </w:r>
      <w:r>
        <w:t xml:space="preserve"> .</w:t>
      </w:r>
      <w:r>
        <w:br/>
      </w:r>
      <w:r>
        <w:t>المــادة</w:t>
      </w:r>
      <w:r>
        <w:t xml:space="preserve">(1384): </w:t>
      </w:r>
      <w:r>
        <w:t>يشتر</w:t>
      </w:r>
      <w:r>
        <w:t>ط</w:t>
      </w:r>
      <w:r>
        <w:t xml:space="preserve"> </w:t>
      </w:r>
      <w:r>
        <w:t>في</w:t>
      </w:r>
      <w:r>
        <w:t xml:space="preserve"> </w:t>
      </w:r>
      <w:r>
        <w:t>من</w:t>
      </w:r>
      <w:r>
        <w:t xml:space="preserve"> </w:t>
      </w:r>
      <w:r>
        <w:t>يعقد</w:t>
      </w:r>
      <w:r>
        <w:t xml:space="preserve">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متمتعا</w:t>
      </w:r>
      <w:r>
        <w:t xml:space="preserve"> </w:t>
      </w:r>
      <w:r>
        <w:t>باهلية</w:t>
      </w:r>
      <w:r>
        <w:t xml:space="preserve"> </w:t>
      </w:r>
      <w:r>
        <w:t>التصرف</w:t>
      </w:r>
      <w:r>
        <w:t xml:space="preserve"> </w:t>
      </w:r>
      <w:r>
        <w:t>بالعقار</w:t>
      </w:r>
      <w:r>
        <w:t xml:space="preserve"> .</w:t>
      </w:r>
      <w:r>
        <w:br/>
      </w:r>
      <w:r>
        <w:t>المــادة</w:t>
      </w:r>
      <w:r>
        <w:t xml:space="preserve">(1385): </w:t>
      </w:r>
      <w:r>
        <w:t>اذا</w:t>
      </w:r>
      <w:r>
        <w:t xml:space="preserve"> </w:t>
      </w:r>
      <w:r>
        <w:t>عقد</w:t>
      </w:r>
      <w:r>
        <w:t xml:space="preserve"> </w:t>
      </w:r>
      <w:r>
        <w:t>الشريك</w:t>
      </w:r>
      <w:r>
        <w:t xml:space="preserve"> </w:t>
      </w:r>
      <w:r>
        <w:t>في</w:t>
      </w:r>
      <w:r>
        <w:t xml:space="preserve"> </w:t>
      </w:r>
      <w:r>
        <w:t>عقار</w:t>
      </w:r>
      <w:r>
        <w:t xml:space="preserve"> </w:t>
      </w:r>
      <w:r>
        <w:t>على</w:t>
      </w:r>
      <w:r>
        <w:t xml:space="preserve"> </w:t>
      </w:r>
      <w:r>
        <w:t>الشيوع</w:t>
      </w:r>
      <w:r>
        <w:t xml:space="preserve"> </w:t>
      </w:r>
      <w:r>
        <w:t>تامينا</w:t>
      </w:r>
      <w:r>
        <w:t xml:space="preserve"> </w:t>
      </w:r>
      <w:r>
        <w:t>عقاريا</w:t>
      </w:r>
      <w:r>
        <w:t xml:space="preserve"> </w:t>
      </w:r>
      <w:r>
        <w:t>على</w:t>
      </w:r>
      <w:r>
        <w:t xml:space="preserve"> </w:t>
      </w:r>
      <w:r>
        <w:t>ذلك</w:t>
      </w:r>
      <w:r>
        <w:t xml:space="preserve"> </w:t>
      </w:r>
      <w:r>
        <w:t>العقار</w:t>
      </w:r>
      <w:r>
        <w:t xml:space="preserve"> </w:t>
      </w:r>
      <w:r>
        <w:t>بدون</w:t>
      </w:r>
      <w:r>
        <w:t xml:space="preserve"> </w:t>
      </w:r>
      <w:r>
        <w:t>اذن</w:t>
      </w:r>
      <w:r>
        <w:t xml:space="preserve"> </w:t>
      </w:r>
      <w:r>
        <w:t>من</w:t>
      </w:r>
      <w:r>
        <w:t xml:space="preserve"> </w:t>
      </w:r>
      <w:r>
        <w:t>شركائه</w:t>
      </w:r>
      <w:r>
        <w:t xml:space="preserve"> </w:t>
      </w:r>
      <w:r>
        <w:t>ينصرف</w:t>
      </w:r>
      <w:r>
        <w:t xml:space="preserve"> </w:t>
      </w:r>
      <w:r>
        <w:t>التامين</w:t>
      </w:r>
      <w:r>
        <w:t xml:space="preserve"> </w:t>
      </w:r>
      <w:r>
        <w:t>الى</w:t>
      </w:r>
      <w:r>
        <w:t xml:space="preserve"> </w:t>
      </w:r>
      <w:r>
        <w:t>الحصة</w:t>
      </w:r>
      <w:r>
        <w:t xml:space="preserve"> </w:t>
      </w:r>
      <w:r>
        <w:t>التي</w:t>
      </w:r>
      <w:r>
        <w:t xml:space="preserve"> </w:t>
      </w:r>
      <w:r>
        <w:t>تقع</w:t>
      </w:r>
      <w:r>
        <w:t xml:space="preserve"> </w:t>
      </w:r>
      <w:r>
        <w:t>في</w:t>
      </w:r>
      <w:r>
        <w:t xml:space="preserve"> </w:t>
      </w:r>
      <w:r>
        <w:t>نصيبه</w:t>
      </w:r>
      <w:r>
        <w:t xml:space="preserve"> </w:t>
      </w:r>
      <w:r>
        <w:t>بعد</w:t>
      </w:r>
      <w:r>
        <w:t xml:space="preserve"> </w:t>
      </w:r>
      <w:r>
        <w:t>القسمة</w:t>
      </w:r>
      <w:r>
        <w:t xml:space="preserve"> .</w:t>
      </w:r>
      <w:r>
        <w:br/>
      </w:r>
      <w:r>
        <w:t>المــادة</w:t>
      </w:r>
      <w:r>
        <w:t xml:space="preserve">(1386): </w:t>
      </w:r>
      <w:r>
        <w:t>يجوز</w:t>
      </w:r>
      <w:r>
        <w:t xml:space="preserve"> </w:t>
      </w:r>
      <w:r>
        <w:t>عقد</w:t>
      </w:r>
      <w:r>
        <w:t xml:space="preserve"> </w:t>
      </w:r>
      <w:r>
        <w:t>عدة</w:t>
      </w:r>
      <w:r>
        <w:t xml:space="preserve"> </w:t>
      </w:r>
      <w:r>
        <w:t>تامينات</w:t>
      </w:r>
      <w:r>
        <w:t xml:space="preserve"> </w:t>
      </w:r>
      <w:r>
        <w:t>عقارية</w:t>
      </w:r>
      <w:r>
        <w:t xml:space="preserve"> </w:t>
      </w:r>
      <w:r>
        <w:t>على</w:t>
      </w:r>
      <w:r>
        <w:t xml:space="preserve"> </w:t>
      </w:r>
      <w:r>
        <w:t>عقار</w:t>
      </w:r>
      <w:r>
        <w:t xml:space="preserve"> </w:t>
      </w:r>
      <w:r>
        <w:t>واحد</w:t>
      </w:r>
      <w:r>
        <w:t xml:space="preserve">, </w:t>
      </w:r>
      <w:r>
        <w:t>على</w:t>
      </w:r>
      <w:r>
        <w:t xml:space="preserve"> </w:t>
      </w:r>
      <w:r>
        <w:t>ان</w:t>
      </w:r>
      <w:r>
        <w:t xml:space="preserve"> </w:t>
      </w:r>
      <w:r>
        <w:t>يكون</w:t>
      </w:r>
      <w:r>
        <w:t xml:space="preserve"> </w:t>
      </w:r>
      <w:r>
        <w:t>كل</w:t>
      </w:r>
      <w:r>
        <w:t xml:space="preserve"> </w:t>
      </w:r>
      <w:r>
        <w:t>تامين</w:t>
      </w:r>
      <w:r>
        <w:t xml:space="preserve"> </w:t>
      </w:r>
      <w:r>
        <w:t>محددا</w:t>
      </w:r>
      <w:r>
        <w:t xml:space="preserve"> </w:t>
      </w:r>
      <w:r>
        <w:t>بحصة</w:t>
      </w:r>
      <w:r>
        <w:t xml:space="preserve"> </w:t>
      </w:r>
      <w:r>
        <w:t>خاصة</w:t>
      </w:r>
      <w:r>
        <w:t xml:space="preserve"> </w:t>
      </w:r>
      <w:r>
        <w:t>من</w:t>
      </w:r>
      <w:r>
        <w:t xml:space="preserve"> </w:t>
      </w:r>
      <w:r>
        <w:t>العقار</w:t>
      </w:r>
      <w:r>
        <w:t xml:space="preserve"> .</w:t>
      </w:r>
      <w:r>
        <w:br/>
      </w:r>
      <w:r>
        <w:t>المــادة</w:t>
      </w:r>
      <w:r>
        <w:t xml:space="preserve">(1387): </w:t>
      </w:r>
      <w:r>
        <w:t>لمالك</w:t>
      </w:r>
      <w:r>
        <w:t xml:space="preserve"> </w:t>
      </w:r>
      <w:r>
        <w:t>العقار</w:t>
      </w:r>
      <w:r>
        <w:t xml:space="preserve"> </w:t>
      </w:r>
      <w:r>
        <w:t>المؤمن</w:t>
      </w:r>
      <w:r>
        <w:t xml:space="preserve"> </w:t>
      </w:r>
      <w:r>
        <w:t>به</w:t>
      </w:r>
      <w:r>
        <w:t xml:space="preserve"> </w:t>
      </w:r>
      <w:r>
        <w:t>الانتفاع</w:t>
      </w:r>
      <w:r>
        <w:t xml:space="preserve"> </w:t>
      </w:r>
      <w:r>
        <w:t>به</w:t>
      </w:r>
      <w:r>
        <w:t xml:space="preserve"> </w:t>
      </w:r>
      <w:r>
        <w:t>بما</w:t>
      </w:r>
      <w:r>
        <w:t xml:space="preserve"> </w:t>
      </w:r>
      <w:r>
        <w:t>لا</w:t>
      </w:r>
      <w:r>
        <w:t xml:space="preserve"> </w:t>
      </w:r>
      <w:r>
        <w:t>يضر</w:t>
      </w:r>
      <w:r>
        <w:t xml:space="preserve"> </w:t>
      </w:r>
      <w:r>
        <w:t>المرتهن</w:t>
      </w:r>
      <w:r>
        <w:t xml:space="preserve">, </w:t>
      </w:r>
      <w:r>
        <w:t>اما</w:t>
      </w:r>
      <w:r>
        <w:t xml:space="preserve"> </w:t>
      </w:r>
      <w:r>
        <w:t>التصرف</w:t>
      </w:r>
      <w:r>
        <w:t xml:space="preserve"> </w:t>
      </w:r>
      <w:r>
        <w:t>بالبيع</w:t>
      </w:r>
      <w:r>
        <w:t xml:space="preserve"> </w:t>
      </w:r>
      <w:r>
        <w:t>ونحوه</w:t>
      </w:r>
      <w:r>
        <w:t xml:space="preserve"> </w:t>
      </w:r>
      <w:r>
        <w:t>فلا</w:t>
      </w:r>
      <w:r>
        <w:t xml:space="preserve"> </w:t>
      </w:r>
      <w:r>
        <w:t>بد</w:t>
      </w:r>
      <w:r>
        <w:t xml:space="preserve"> </w:t>
      </w:r>
      <w:r>
        <w:t>من</w:t>
      </w:r>
      <w:r>
        <w:t xml:space="preserve"> </w:t>
      </w:r>
      <w:r>
        <w:t>اذن</w:t>
      </w:r>
      <w:r>
        <w:t xml:space="preserve"> </w:t>
      </w:r>
      <w:r>
        <w:t>المرتهن</w:t>
      </w:r>
      <w:r>
        <w:t xml:space="preserve"> </w:t>
      </w:r>
      <w:r>
        <w:t>بذلك</w:t>
      </w:r>
      <w:r>
        <w:t xml:space="preserve"> .</w:t>
      </w:r>
      <w:r>
        <w:br/>
      </w:r>
      <w:r>
        <w:t>المــادة</w:t>
      </w:r>
      <w:r>
        <w:t xml:space="preserve">(1388): 1- </w:t>
      </w:r>
      <w:r>
        <w:t>اذا</w:t>
      </w:r>
      <w:r>
        <w:t xml:space="preserve"> </w:t>
      </w:r>
      <w:r>
        <w:t>تلف</w:t>
      </w:r>
      <w:r>
        <w:t xml:space="preserve"> </w:t>
      </w:r>
      <w:r>
        <w:t>العقار</w:t>
      </w:r>
      <w:r>
        <w:t xml:space="preserve"> </w:t>
      </w:r>
      <w:r>
        <w:t>او</w:t>
      </w:r>
      <w:r>
        <w:t xml:space="preserve"> </w:t>
      </w:r>
      <w:r>
        <w:t>العقارات</w:t>
      </w:r>
      <w:r>
        <w:t xml:space="preserve"> </w:t>
      </w:r>
      <w:r>
        <w:t>المرهونة</w:t>
      </w:r>
      <w:r>
        <w:t xml:space="preserve"> </w:t>
      </w:r>
      <w:r>
        <w:t>او</w:t>
      </w:r>
      <w:r>
        <w:t xml:space="preserve"> </w:t>
      </w:r>
      <w:r>
        <w:t>ح</w:t>
      </w:r>
      <w:r>
        <w:t>دثت</w:t>
      </w:r>
      <w:r>
        <w:t xml:space="preserve"> </w:t>
      </w:r>
      <w:r>
        <w:t>بها</w:t>
      </w:r>
      <w:r>
        <w:t xml:space="preserve"> </w:t>
      </w:r>
      <w:r>
        <w:t>تعييبات</w:t>
      </w:r>
      <w:r>
        <w:t xml:space="preserve"> </w:t>
      </w:r>
      <w:r>
        <w:t>فاصبحت</w:t>
      </w:r>
      <w:r>
        <w:t xml:space="preserve"> </w:t>
      </w:r>
      <w:r>
        <w:t>غير</w:t>
      </w:r>
      <w:r>
        <w:t xml:space="preserve"> </w:t>
      </w:r>
      <w:r>
        <w:t>كافية</w:t>
      </w:r>
      <w:r>
        <w:t xml:space="preserve"> </w:t>
      </w:r>
      <w:r>
        <w:t>لضمان</w:t>
      </w:r>
      <w:r>
        <w:t xml:space="preserve"> </w:t>
      </w:r>
      <w:r>
        <w:t>حق</w:t>
      </w:r>
      <w:r>
        <w:t xml:space="preserve"> </w:t>
      </w:r>
      <w:r>
        <w:t>الدائن</w:t>
      </w:r>
      <w:r>
        <w:t xml:space="preserve">, </w:t>
      </w:r>
      <w:r>
        <w:t>جاز</w:t>
      </w:r>
      <w:r>
        <w:t xml:space="preserve"> </w:t>
      </w:r>
      <w:r>
        <w:t>له</w:t>
      </w:r>
      <w:r>
        <w:t xml:space="preserve"> </w:t>
      </w:r>
      <w:r>
        <w:t>ان</w:t>
      </w:r>
      <w:r>
        <w:t xml:space="preserve"> </w:t>
      </w:r>
      <w:r>
        <w:t>يرفع</w:t>
      </w:r>
      <w:r>
        <w:t xml:space="preserve"> </w:t>
      </w:r>
      <w:r>
        <w:t>الامر</w:t>
      </w:r>
      <w:r>
        <w:t xml:space="preserve"> </w:t>
      </w:r>
      <w:r>
        <w:t>الى</w:t>
      </w:r>
      <w:r>
        <w:t xml:space="preserve"> </w:t>
      </w:r>
      <w:r>
        <w:t>القضاء</w:t>
      </w:r>
      <w:r>
        <w:t xml:space="preserve"> </w:t>
      </w:r>
      <w:r>
        <w:t>ويطلب</w:t>
      </w:r>
      <w:r>
        <w:t xml:space="preserve"> </w:t>
      </w:r>
      <w:r>
        <w:t>قرارا</w:t>
      </w:r>
      <w:r>
        <w:t xml:space="preserve"> </w:t>
      </w:r>
      <w:r>
        <w:t>باستيفاء</w:t>
      </w:r>
      <w:r>
        <w:t xml:space="preserve"> </w:t>
      </w:r>
      <w:r>
        <w:t>ماله</w:t>
      </w:r>
      <w:r>
        <w:t xml:space="preserve"> </w:t>
      </w:r>
      <w:r>
        <w:t>فورا</w:t>
      </w:r>
      <w:r>
        <w:t xml:space="preserve"> </w:t>
      </w:r>
      <w:r>
        <w:t>او</w:t>
      </w:r>
      <w:r>
        <w:t xml:space="preserve"> </w:t>
      </w:r>
      <w:r>
        <w:t>الحصول</w:t>
      </w:r>
      <w:r>
        <w:t xml:space="preserve"> </w:t>
      </w:r>
      <w:r>
        <w:t>على</w:t>
      </w:r>
      <w:r>
        <w:t xml:space="preserve"> </w:t>
      </w:r>
      <w:r>
        <w:t>تامين</w:t>
      </w:r>
      <w:r>
        <w:t xml:space="preserve"> </w:t>
      </w:r>
      <w:r>
        <w:t>اضافي</w:t>
      </w:r>
      <w:r>
        <w:t xml:space="preserve"> .</w:t>
      </w:r>
      <w:r>
        <w:br/>
        <w:t xml:space="preserve">2- </w:t>
      </w:r>
      <w:r>
        <w:t>اذا</w:t>
      </w:r>
      <w:r>
        <w:t xml:space="preserve"> </w:t>
      </w:r>
      <w:r>
        <w:t>كان</w:t>
      </w:r>
      <w:r>
        <w:t xml:space="preserve"> </w:t>
      </w:r>
      <w:r>
        <w:t>العقار</w:t>
      </w:r>
      <w:r>
        <w:t xml:space="preserve"> </w:t>
      </w:r>
      <w:r>
        <w:t>المرهون</w:t>
      </w:r>
      <w:r>
        <w:t xml:space="preserve"> </w:t>
      </w:r>
      <w:r>
        <w:t>مؤمنا</w:t>
      </w:r>
      <w:r>
        <w:t xml:space="preserve"> </w:t>
      </w:r>
      <w:r>
        <w:t>ضد</w:t>
      </w:r>
      <w:r>
        <w:t xml:space="preserve"> </w:t>
      </w:r>
      <w:r>
        <w:t>الحريق</w:t>
      </w:r>
      <w:r>
        <w:t xml:space="preserve"> </w:t>
      </w:r>
      <w:r>
        <w:t>فيخصص</w:t>
      </w:r>
      <w:r>
        <w:t xml:space="preserve"> </w:t>
      </w:r>
      <w:r>
        <w:t>مبدئيا</w:t>
      </w:r>
      <w:r>
        <w:t xml:space="preserve"> </w:t>
      </w:r>
      <w:r>
        <w:t>تعويضات</w:t>
      </w:r>
      <w:r>
        <w:t xml:space="preserve"> </w:t>
      </w:r>
      <w:r>
        <w:t>التامين</w:t>
      </w:r>
      <w:r>
        <w:t xml:space="preserve"> </w:t>
      </w:r>
      <w:r>
        <w:t>ضد</w:t>
      </w:r>
      <w:r>
        <w:t xml:space="preserve"> </w:t>
      </w:r>
      <w:r>
        <w:t>الحريق</w:t>
      </w:r>
      <w:r>
        <w:t xml:space="preserve"> </w:t>
      </w:r>
      <w:r>
        <w:t>وغيره</w:t>
      </w:r>
      <w:r>
        <w:t xml:space="preserve"> </w:t>
      </w:r>
      <w:r>
        <w:t>التي</w:t>
      </w:r>
      <w:r>
        <w:t xml:space="preserve"> </w:t>
      </w:r>
      <w:r>
        <w:t>تخص</w:t>
      </w:r>
      <w:r>
        <w:t xml:space="preserve"> </w:t>
      </w:r>
      <w:r>
        <w:t>العقار</w:t>
      </w:r>
      <w:r>
        <w:t xml:space="preserve"> </w:t>
      </w:r>
      <w:r>
        <w:t>المؤمن</w:t>
      </w:r>
      <w:r>
        <w:t xml:space="preserve"> </w:t>
      </w:r>
      <w:r>
        <w:t>به</w:t>
      </w:r>
      <w:r>
        <w:t xml:space="preserve"> </w:t>
      </w:r>
      <w:r>
        <w:t>لترميم</w:t>
      </w:r>
      <w:r>
        <w:t xml:space="preserve"> </w:t>
      </w:r>
      <w:r>
        <w:t>العقار</w:t>
      </w:r>
      <w:r>
        <w:t xml:space="preserve"> </w:t>
      </w:r>
      <w:r>
        <w:t>بشرط</w:t>
      </w:r>
      <w:r>
        <w:t xml:space="preserve"> </w:t>
      </w:r>
      <w:r>
        <w:t>ان</w:t>
      </w:r>
      <w:r>
        <w:t xml:space="preserve"> </w:t>
      </w:r>
      <w:r>
        <w:t>تكون</w:t>
      </w:r>
      <w:r>
        <w:t xml:space="preserve"> </w:t>
      </w:r>
      <w:r>
        <w:t>كافية</w:t>
      </w:r>
      <w:r>
        <w:t xml:space="preserve"> </w:t>
      </w:r>
      <w:r>
        <w:t>لاعادته</w:t>
      </w:r>
      <w:r>
        <w:t xml:space="preserve"> </w:t>
      </w:r>
      <w:r>
        <w:t>الى</w:t>
      </w:r>
      <w:r>
        <w:t xml:space="preserve"> </w:t>
      </w:r>
      <w:r>
        <w:t>حالته</w:t>
      </w:r>
      <w:r>
        <w:t xml:space="preserve"> </w:t>
      </w:r>
      <w:r>
        <w:t>السابقة</w:t>
      </w:r>
      <w:r>
        <w:t xml:space="preserve"> .</w:t>
      </w:r>
      <w:r>
        <w:br/>
        <w:t xml:space="preserve">3- </w:t>
      </w:r>
      <w:r>
        <w:t>يجرى</w:t>
      </w:r>
      <w:r>
        <w:t xml:space="preserve"> </w:t>
      </w:r>
      <w:r>
        <w:t>الترميم</w:t>
      </w:r>
      <w:r>
        <w:t xml:space="preserve"> </w:t>
      </w:r>
      <w:r>
        <w:t>تحت</w:t>
      </w:r>
      <w:r>
        <w:t xml:space="preserve"> </w:t>
      </w:r>
      <w:r>
        <w:t>اشراف</w:t>
      </w:r>
      <w:r>
        <w:t xml:space="preserve"> </w:t>
      </w:r>
      <w:r>
        <w:t>الدائن</w:t>
      </w:r>
      <w:r>
        <w:t xml:space="preserve"> </w:t>
      </w:r>
      <w:r>
        <w:t>او</w:t>
      </w:r>
      <w:r>
        <w:t xml:space="preserve"> </w:t>
      </w:r>
      <w:r>
        <w:t>الدائنين</w:t>
      </w:r>
      <w:r>
        <w:t xml:space="preserve"> </w:t>
      </w:r>
      <w:r>
        <w:t>اصحاب</w:t>
      </w:r>
      <w:r>
        <w:t xml:space="preserve"> </w:t>
      </w:r>
      <w:r>
        <w:t>الرهن</w:t>
      </w:r>
      <w:r>
        <w:t xml:space="preserve"> </w:t>
      </w:r>
      <w:r>
        <w:t>غير</w:t>
      </w:r>
      <w:r>
        <w:t xml:space="preserve"> </w:t>
      </w:r>
      <w:r>
        <w:t>الحيازي</w:t>
      </w:r>
      <w:r>
        <w:t xml:space="preserve"> </w:t>
      </w:r>
      <w:r>
        <w:t>وفقا</w:t>
      </w:r>
      <w:r>
        <w:t xml:space="preserve"> </w:t>
      </w:r>
      <w:r>
        <w:t>للشروط</w:t>
      </w:r>
      <w:r>
        <w:t xml:space="preserve"> </w:t>
      </w:r>
      <w:r>
        <w:t>المتفق</w:t>
      </w:r>
      <w:r>
        <w:t xml:space="preserve"> </w:t>
      </w:r>
      <w:r>
        <w:t>عليها</w:t>
      </w:r>
      <w:r>
        <w:t xml:space="preserve"> </w:t>
      </w:r>
      <w:r>
        <w:t>فيما</w:t>
      </w:r>
      <w:r>
        <w:t xml:space="preserve"> </w:t>
      </w:r>
      <w:r>
        <w:t>بينهم</w:t>
      </w:r>
      <w:r>
        <w:t xml:space="preserve"> </w:t>
      </w:r>
      <w:r>
        <w:t>وبين</w:t>
      </w:r>
      <w:r>
        <w:t xml:space="preserve"> </w:t>
      </w:r>
      <w:r>
        <w:t>المدين</w:t>
      </w:r>
      <w:r>
        <w:t xml:space="preserve">, </w:t>
      </w:r>
      <w:r>
        <w:t>والا</w:t>
      </w:r>
      <w:r>
        <w:t xml:space="preserve"> </w:t>
      </w:r>
      <w:r>
        <w:t>وفقا</w:t>
      </w:r>
      <w:r>
        <w:t xml:space="preserve"> </w:t>
      </w:r>
      <w:r>
        <w:t>لما</w:t>
      </w:r>
      <w:r>
        <w:t xml:space="preserve"> </w:t>
      </w:r>
      <w:r>
        <w:t>يقرره</w:t>
      </w:r>
      <w:r>
        <w:t xml:space="preserve"> </w:t>
      </w:r>
      <w:r>
        <w:t>القاضي</w:t>
      </w:r>
      <w:r>
        <w:t xml:space="preserve"> .</w:t>
      </w:r>
      <w:r>
        <w:br/>
        <w:t xml:space="preserve">4- </w:t>
      </w:r>
      <w:r>
        <w:t>اذا</w:t>
      </w:r>
      <w:r>
        <w:t xml:space="preserve"> </w:t>
      </w:r>
      <w:r>
        <w:t>كانت</w:t>
      </w:r>
      <w:r>
        <w:t xml:space="preserve"> </w:t>
      </w:r>
      <w:r>
        <w:t>تعويضات</w:t>
      </w:r>
      <w:r>
        <w:t xml:space="preserve"> </w:t>
      </w:r>
      <w:r>
        <w:t>التامين</w:t>
      </w:r>
      <w:r>
        <w:t xml:space="preserve"> </w:t>
      </w:r>
      <w:r>
        <w:t>ضد</w:t>
      </w:r>
      <w:r>
        <w:t xml:space="preserve"> </w:t>
      </w:r>
      <w:r>
        <w:t>الحريق</w:t>
      </w:r>
      <w:r>
        <w:t xml:space="preserve"> </w:t>
      </w:r>
      <w:r>
        <w:t>او</w:t>
      </w:r>
      <w:r>
        <w:t xml:space="preserve"> </w:t>
      </w:r>
      <w:r>
        <w:t>غيره</w:t>
      </w:r>
      <w:r>
        <w:t xml:space="preserve"> </w:t>
      </w:r>
      <w:r>
        <w:t>كافي</w:t>
      </w:r>
      <w:r>
        <w:t>ة</w:t>
      </w:r>
      <w:r>
        <w:t xml:space="preserve"> </w:t>
      </w:r>
      <w:r>
        <w:t>لترميم</w:t>
      </w:r>
      <w:r>
        <w:t xml:space="preserve"> </w:t>
      </w:r>
      <w:r>
        <w:t>العقار</w:t>
      </w:r>
      <w:r>
        <w:t xml:space="preserve"> </w:t>
      </w:r>
      <w:r>
        <w:t>واعادته</w:t>
      </w:r>
      <w:r>
        <w:t xml:space="preserve"> </w:t>
      </w:r>
      <w:r>
        <w:t>الى</w:t>
      </w:r>
      <w:r>
        <w:t xml:space="preserve"> </w:t>
      </w:r>
      <w:r>
        <w:t>حالته</w:t>
      </w:r>
      <w:r>
        <w:t xml:space="preserve"> </w:t>
      </w:r>
      <w:r>
        <w:t>السابقة</w:t>
      </w:r>
      <w:r>
        <w:t xml:space="preserve"> </w:t>
      </w:r>
      <w:r>
        <w:t>او</w:t>
      </w:r>
      <w:r>
        <w:t xml:space="preserve"> </w:t>
      </w:r>
      <w:r>
        <w:t>كانت</w:t>
      </w:r>
      <w:r>
        <w:t xml:space="preserve"> </w:t>
      </w:r>
      <w:r>
        <w:t>كافيه</w:t>
      </w:r>
      <w:r>
        <w:t xml:space="preserve"> </w:t>
      </w:r>
      <w:r>
        <w:t>وتخلى</w:t>
      </w:r>
      <w:r>
        <w:t xml:space="preserve"> </w:t>
      </w:r>
      <w:r>
        <w:t>المدين</w:t>
      </w:r>
      <w:r>
        <w:t xml:space="preserve"> </w:t>
      </w:r>
      <w:r>
        <w:t>عن</w:t>
      </w:r>
      <w:r>
        <w:t xml:space="preserve"> </w:t>
      </w:r>
      <w:r>
        <w:t>حقه</w:t>
      </w:r>
      <w:r>
        <w:t xml:space="preserve"> </w:t>
      </w:r>
      <w:r>
        <w:t>في</w:t>
      </w:r>
      <w:r>
        <w:t xml:space="preserve"> </w:t>
      </w:r>
      <w:r>
        <w:t>ترميم</w:t>
      </w:r>
      <w:r>
        <w:t xml:space="preserve"> </w:t>
      </w:r>
      <w:r>
        <w:t>العقار</w:t>
      </w:r>
      <w:r>
        <w:t xml:space="preserve"> </w:t>
      </w:r>
      <w:r>
        <w:t>فيوزع</w:t>
      </w:r>
      <w:r>
        <w:t xml:space="preserve"> </w:t>
      </w:r>
      <w:r>
        <w:t>مبلغ</w:t>
      </w:r>
      <w:r>
        <w:t xml:space="preserve"> </w:t>
      </w:r>
      <w:r>
        <w:t>التعويضات</w:t>
      </w:r>
      <w:r>
        <w:t xml:space="preserve"> </w:t>
      </w:r>
      <w:r>
        <w:t>للترميم</w:t>
      </w:r>
      <w:r>
        <w:t xml:space="preserve"> </w:t>
      </w:r>
      <w:r>
        <w:t>على</w:t>
      </w:r>
      <w:r>
        <w:t xml:space="preserve"> </w:t>
      </w:r>
      <w:r>
        <w:t>اصحاب</w:t>
      </w:r>
      <w:r>
        <w:t xml:space="preserve"> </w:t>
      </w:r>
      <w:r>
        <w:t>الديون</w:t>
      </w:r>
      <w:r>
        <w:t xml:space="preserve"> </w:t>
      </w:r>
      <w:r>
        <w:t>كل</w:t>
      </w:r>
      <w:r>
        <w:t xml:space="preserve"> </w:t>
      </w:r>
      <w:r>
        <w:t>بقدر</w:t>
      </w:r>
      <w:r>
        <w:t xml:space="preserve"> </w:t>
      </w:r>
      <w:r>
        <w:t>دينه</w:t>
      </w:r>
      <w:r>
        <w:t xml:space="preserve"> .</w:t>
      </w:r>
      <w:r>
        <w:br/>
      </w:r>
      <w:r>
        <w:t>المــادة</w:t>
      </w:r>
      <w:r>
        <w:t xml:space="preserve">(1389): </w:t>
      </w:r>
      <w:r>
        <w:t>اذا</w:t>
      </w:r>
      <w:r>
        <w:t xml:space="preserve"> </w:t>
      </w:r>
      <w:r>
        <w:t>احدث</w:t>
      </w:r>
      <w:r>
        <w:t xml:space="preserve"> </w:t>
      </w:r>
      <w:r>
        <w:t>الحائز</w:t>
      </w:r>
      <w:r>
        <w:t xml:space="preserve"> </w:t>
      </w:r>
      <w:r>
        <w:t>للعقار</w:t>
      </w:r>
      <w:r>
        <w:t xml:space="preserve"> </w:t>
      </w:r>
      <w:r>
        <w:t>الجاري</w:t>
      </w:r>
      <w:r>
        <w:t xml:space="preserve"> </w:t>
      </w:r>
      <w:r>
        <w:t>عليه</w:t>
      </w:r>
      <w:r>
        <w:t xml:space="preserve"> </w:t>
      </w:r>
      <w:r>
        <w:t>التامين</w:t>
      </w:r>
      <w:r>
        <w:t xml:space="preserve"> </w:t>
      </w:r>
      <w:r>
        <w:t>تغييرا</w:t>
      </w:r>
      <w:r>
        <w:t xml:space="preserve"> </w:t>
      </w:r>
      <w:r>
        <w:t>في</w:t>
      </w:r>
      <w:r>
        <w:t xml:space="preserve"> </w:t>
      </w:r>
      <w:r>
        <w:t>قوامه</w:t>
      </w:r>
      <w:r>
        <w:t xml:space="preserve"> </w:t>
      </w:r>
      <w:r>
        <w:t>فان</w:t>
      </w:r>
      <w:r>
        <w:t xml:space="preserve"> </w:t>
      </w:r>
      <w:r>
        <w:t>العتييبات</w:t>
      </w:r>
      <w:r>
        <w:t xml:space="preserve"> </w:t>
      </w:r>
      <w:r>
        <w:t>التي</w:t>
      </w:r>
      <w:r>
        <w:t xml:space="preserve"> </w:t>
      </w:r>
      <w:r>
        <w:t>تنشا</w:t>
      </w:r>
      <w:r>
        <w:t xml:space="preserve"> </w:t>
      </w:r>
      <w:r>
        <w:t>عن</w:t>
      </w:r>
      <w:r>
        <w:t xml:space="preserve"> </w:t>
      </w:r>
      <w:r>
        <w:t>عمله</w:t>
      </w:r>
      <w:r>
        <w:t xml:space="preserve"> </w:t>
      </w:r>
      <w:r>
        <w:t>او</w:t>
      </w:r>
      <w:r>
        <w:t xml:space="preserve"> </w:t>
      </w:r>
      <w:r>
        <w:t>تحدث</w:t>
      </w:r>
      <w:r>
        <w:t xml:space="preserve"> </w:t>
      </w:r>
      <w:r>
        <w:t>بسبب</w:t>
      </w:r>
      <w:r>
        <w:t xml:space="preserve"> </w:t>
      </w:r>
      <w:r>
        <w:t>اهماله</w:t>
      </w:r>
      <w:r>
        <w:t xml:space="preserve"> </w:t>
      </w:r>
      <w:r>
        <w:t>وتلحق</w:t>
      </w:r>
      <w:r>
        <w:t xml:space="preserve"> </w:t>
      </w:r>
      <w:r>
        <w:t>ضررا</w:t>
      </w:r>
      <w:r>
        <w:t xml:space="preserve"> </w:t>
      </w:r>
      <w:r>
        <w:t>بالدائنين</w:t>
      </w:r>
      <w:r>
        <w:t xml:space="preserve"> </w:t>
      </w:r>
      <w:r>
        <w:t>اصحاب</w:t>
      </w:r>
      <w:r>
        <w:t xml:space="preserve"> </w:t>
      </w:r>
      <w:r>
        <w:t>التامين</w:t>
      </w:r>
      <w:r>
        <w:t xml:space="preserve"> </w:t>
      </w:r>
      <w:r>
        <w:t>تخولهم</w:t>
      </w:r>
      <w:r>
        <w:t xml:space="preserve"> </w:t>
      </w:r>
      <w:r>
        <w:t>حق</w:t>
      </w:r>
      <w:r>
        <w:t xml:space="preserve"> </w:t>
      </w:r>
      <w:r>
        <w:t>اقامة</w:t>
      </w:r>
      <w:r>
        <w:t xml:space="preserve"> </w:t>
      </w:r>
      <w:r>
        <w:t>الدعوى</w:t>
      </w:r>
      <w:r>
        <w:t xml:space="preserve"> </w:t>
      </w:r>
      <w:r>
        <w:t>عليه</w:t>
      </w:r>
      <w:r>
        <w:t xml:space="preserve"> </w:t>
      </w:r>
      <w:r>
        <w:t>بطلب</w:t>
      </w:r>
      <w:r>
        <w:t xml:space="preserve"> </w:t>
      </w:r>
      <w:r>
        <w:t>التعويض</w:t>
      </w:r>
      <w:r>
        <w:t xml:space="preserve"> .</w:t>
      </w:r>
      <w:r>
        <w:br/>
      </w:r>
      <w:r>
        <w:t>المــادة</w:t>
      </w:r>
      <w:r>
        <w:t xml:space="preserve">(1390): </w:t>
      </w:r>
      <w:r>
        <w:t>ينقضي</w:t>
      </w:r>
      <w:r>
        <w:t xml:space="preserve"> </w:t>
      </w:r>
      <w:r>
        <w:t>التامين</w:t>
      </w:r>
      <w:r>
        <w:t xml:space="preserve"> </w:t>
      </w:r>
      <w:r>
        <w:t>العقاري</w:t>
      </w:r>
      <w:r>
        <w:t xml:space="preserve"> </w:t>
      </w:r>
      <w:r>
        <w:t>بانقضاء</w:t>
      </w:r>
      <w:r>
        <w:t xml:space="preserve"> </w:t>
      </w:r>
      <w:r>
        <w:t>الالتزام</w:t>
      </w:r>
      <w:r>
        <w:t xml:space="preserve"> </w:t>
      </w:r>
      <w:r>
        <w:t>الذي</w:t>
      </w:r>
      <w:r>
        <w:t xml:space="preserve"> </w:t>
      </w:r>
      <w:r>
        <w:t>يكون</w:t>
      </w:r>
      <w:r>
        <w:t xml:space="preserve"> </w:t>
      </w:r>
      <w:r>
        <w:t>ضامنا</w:t>
      </w:r>
      <w:r>
        <w:t xml:space="preserve"> </w:t>
      </w:r>
      <w:r>
        <w:t>له</w:t>
      </w:r>
      <w:r>
        <w:t xml:space="preserve"> </w:t>
      </w:r>
      <w:r>
        <w:t>او</w:t>
      </w:r>
      <w:r>
        <w:t xml:space="preserve"> </w:t>
      </w:r>
      <w:r>
        <w:t>بتنازل</w:t>
      </w:r>
      <w:r>
        <w:t xml:space="preserve"> </w:t>
      </w:r>
      <w:r>
        <w:t>الدائن</w:t>
      </w:r>
      <w:r>
        <w:t xml:space="preserve"> </w:t>
      </w:r>
      <w:r>
        <w:t>عن</w:t>
      </w:r>
      <w:r>
        <w:t xml:space="preserve"> </w:t>
      </w:r>
      <w:r>
        <w:t>حقه</w:t>
      </w:r>
      <w:r>
        <w:t xml:space="preserve"> .</w:t>
      </w:r>
      <w:r>
        <w:br/>
      </w:r>
      <w:r>
        <w:t>المــادة</w:t>
      </w:r>
      <w:r>
        <w:t xml:space="preserve">(1391): </w:t>
      </w:r>
      <w:r>
        <w:t>يرجع</w:t>
      </w:r>
      <w:r>
        <w:t xml:space="preserve"> </w:t>
      </w:r>
      <w:r>
        <w:t>في</w:t>
      </w:r>
      <w:r>
        <w:t xml:space="preserve"> </w:t>
      </w:r>
      <w:r>
        <w:t>احكام</w:t>
      </w:r>
      <w:r>
        <w:t xml:space="preserve"> </w:t>
      </w:r>
      <w:r>
        <w:t>الحقوق</w:t>
      </w:r>
      <w:r>
        <w:t xml:space="preserve"> </w:t>
      </w:r>
      <w:r>
        <w:t>العينية</w:t>
      </w:r>
      <w:r>
        <w:t xml:space="preserve"> </w:t>
      </w:r>
      <w:r>
        <w:t>التبعية</w:t>
      </w:r>
      <w:r>
        <w:t xml:space="preserve"> </w:t>
      </w:r>
      <w:r>
        <w:t>ا</w:t>
      </w:r>
      <w:r>
        <w:t>لاخرى</w:t>
      </w:r>
      <w:r>
        <w:t xml:space="preserve"> </w:t>
      </w:r>
      <w:r>
        <w:t>المقررة</w:t>
      </w:r>
      <w:r>
        <w:t xml:space="preserve"> </w:t>
      </w:r>
      <w:r>
        <w:t>لضمان</w:t>
      </w:r>
      <w:r>
        <w:t xml:space="preserve"> </w:t>
      </w:r>
      <w:r>
        <w:t>الوفاء</w:t>
      </w:r>
      <w:r>
        <w:t xml:space="preserve"> </w:t>
      </w:r>
      <w:r>
        <w:t>بدين</w:t>
      </w:r>
      <w:r>
        <w:t xml:space="preserve"> </w:t>
      </w:r>
      <w:r>
        <w:t>الى</w:t>
      </w:r>
      <w:r>
        <w:t xml:space="preserve"> </w:t>
      </w:r>
      <w:r>
        <w:t>احكام</w:t>
      </w:r>
      <w:r>
        <w:t xml:space="preserve"> </w:t>
      </w:r>
      <w:r>
        <w:t>السبب</w:t>
      </w:r>
      <w:r>
        <w:t xml:space="preserve"> </w:t>
      </w:r>
      <w:r>
        <w:t>في</w:t>
      </w:r>
      <w:r>
        <w:t xml:space="preserve"> </w:t>
      </w:r>
      <w:r>
        <w:t>تقريرها</w:t>
      </w:r>
      <w:r>
        <w:t xml:space="preserve"> </w:t>
      </w:r>
      <w:r>
        <w:t>من</w:t>
      </w:r>
      <w:r>
        <w:t xml:space="preserve"> </w:t>
      </w:r>
      <w:r>
        <w:t>رهن</w:t>
      </w:r>
      <w:r>
        <w:t xml:space="preserve"> </w:t>
      </w:r>
      <w:r>
        <w:t>او</w:t>
      </w:r>
      <w:r>
        <w:t xml:space="preserve"> </w:t>
      </w:r>
      <w:r>
        <w:t>كفالة</w:t>
      </w:r>
      <w:r>
        <w:t xml:space="preserve"> </w:t>
      </w:r>
      <w:r>
        <w:t>عينية</w:t>
      </w:r>
      <w:r>
        <w:t xml:space="preserve"> </w:t>
      </w:r>
      <w:r>
        <w:t>او</w:t>
      </w:r>
      <w:r>
        <w:t xml:space="preserve"> </w:t>
      </w:r>
      <w:r>
        <w:t>اولوية</w:t>
      </w:r>
      <w:r>
        <w:t xml:space="preserve"> (</w:t>
      </w:r>
      <w:r>
        <w:t>امتياز</w:t>
      </w:r>
      <w:r>
        <w:t>) .</w:t>
      </w:r>
    </w:p>
    <w:p w:rsidR="00601374" w:rsidRDefault="00DB6C82" w:rsidP="008909C2">
      <w:pPr>
        <w:jc w:val="right"/>
      </w:pPr>
      <w:r>
        <w:t>احكام</w:t>
      </w:r>
      <w:r>
        <w:t xml:space="preserve"> </w:t>
      </w:r>
      <w:r>
        <w:t>ختامية</w:t>
      </w:r>
    </w:p>
    <w:p w:rsidR="00601374" w:rsidRDefault="00DB6C82" w:rsidP="008909C2">
      <w:pPr>
        <w:jc w:val="right"/>
      </w:pPr>
      <w:r>
        <w:t>المــادة</w:t>
      </w:r>
      <w:r>
        <w:t xml:space="preserve">(1392): </w:t>
      </w:r>
      <w:r>
        <w:t>يلغى</w:t>
      </w:r>
      <w:r>
        <w:t xml:space="preserve"> </w:t>
      </w:r>
      <w:r>
        <w:t>القرار</w:t>
      </w:r>
      <w:r>
        <w:t xml:space="preserve"> </w:t>
      </w:r>
      <w:r>
        <w:t>الجمهوري</w:t>
      </w:r>
      <w:r>
        <w:t xml:space="preserve"> </w:t>
      </w:r>
      <w:r>
        <w:t>بالقانون</w:t>
      </w:r>
      <w:r>
        <w:t xml:space="preserve"> </w:t>
      </w:r>
      <w:r>
        <w:t>رقم</w:t>
      </w:r>
      <w:r>
        <w:t xml:space="preserve"> (19) </w:t>
      </w:r>
      <w:r>
        <w:t>لسنة</w:t>
      </w:r>
      <w:r>
        <w:t xml:space="preserve"> 1992</w:t>
      </w:r>
      <w:r>
        <w:t>م</w:t>
      </w:r>
      <w:r>
        <w:t xml:space="preserve"> </w:t>
      </w:r>
      <w:r>
        <w:t>بشان</w:t>
      </w:r>
      <w:r>
        <w:t xml:space="preserve"> </w:t>
      </w:r>
      <w:r>
        <w:t>القانون</w:t>
      </w:r>
      <w:r>
        <w:t xml:space="preserve"> </w:t>
      </w:r>
      <w:r>
        <w:t>المدني</w:t>
      </w:r>
      <w:r>
        <w:t xml:space="preserve"> .</w:t>
      </w:r>
      <w:r>
        <w:br/>
      </w:r>
      <w:r>
        <w:t>المــادة</w:t>
      </w:r>
      <w:r>
        <w:t xml:space="preserve">(1393): </w:t>
      </w:r>
      <w:r>
        <w:t>يعمل</w:t>
      </w:r>
      <w:r>
        <w:t xml:space="preserve"> </w:t>
      </w:r>
      <w:r>
        <w:t>بهذا</w:t>
      </w:r>
      <w:r>
        <w:t xml:space="preserve"> </w:t>
      </w:r>
      <w:r>
        <w:t>القانون</w:t>
      </w:r>
      <w:r>
        <w:t xml:space="preserve"> </w:t>
      </w:r>
      <w:r>
        <w:t>من</w:t>
      </w:r>
      <w:r>
        <w:t xml:space="preserve"> </w:t>
      </w:r>
      <w:r>
        <w:t>تاريخ</w:t>
      </w:r>
      <w:r>
        <w:t xml:space="preserve"> </w:t>
      </w:r>
      <w:r>
        <w:t>صدوره</w:t>
      </w:r>
      <w:r>
        <w:t xml:space="preserve"> </w:t>
      </w:r>
      <w:r>
        <w:t>وينشر</w:t>
      </w:r>
      <w:r>
        <w:t xml:space="preserve"> </w:t>
      </w:r>
      <w:r>
        <w:t>في</w:t>
      </w:r>
      <w:r>
        <w:t xml:space="preserve"> </w:t>
      </w:r>
      <w:r>
        <w:t>الجريدة</w:t>
      </w:r>
      <w:r>
        <w:t xml:space="preserve"> </w:t>
      </w:r>
      <w:r>
        <w:t>الرسمية</w:t>
      </w:r>
      <w:r>
        <w:t xml:space="preserve"> .</w:t>
      </w:r>
    </w:p>
    <w:sectPr w:rsidR="0060137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0890994">
    <w:abstractNumId w:val="8"/>
  </w:num>
  <w:num w:numId="2" w16cid:durableId="1481265552">
    <w:abstractNumId w:val="6"/>
  </w:num>
  <w:num w:numId="3" w16cid:durableId="127020714">
    <w:abstractNumId w:val="5"/>
  </w:num>
  <w:num w:numId="4" w16cid:durableId="274796272">
    <w:abstractNumId w:val="4"/>
  </w:num>
  <w:num w:numId="5" w16cid:durableId="1551695964">
    <w:abstractNumId w:val="7"/>
  </w:num>
  <w:num w:numId="6" w16cid:durableId="684285323">
    <w:abstractNumId w:val="3"/>
  </w:num>
  <w:num w:numId="7" w16cid:durableId="418991715">
    <w:abstractNumId w:val="2"/>
  </w:num>
  <w:num w:numId="8" w16cid:durableId="1299803970">
    <w:abstractNumId w:val="1"/>
  </w:num>
  <w:num w:numId="9" w16cid:durableId="475220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FE3"/>
    <w:rsid w:val="0029639D"/>
    <w:rsid w:val="00326F90"/>
    <w:rsid w:val="00601374"/>
    <w:rsid w:val="007572AB"/>
    <w:rsid w:val="008909C2"/>
    <w:rsid w:val="00AA1D8D"/>
    <w:rsid w:val="00B47730"/>
    <w:rsid w:val="00CB0664"/>
    <w:rsid w:val="00DB6C8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17262EF"/>
  <w14:defaultImageDpi w14:val="300"/>
  <w15:docId w15:val="{C7357593-F7FF-9B46-B371-0D975DAA5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العنوان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عنوان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العنوان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عنوان فرعي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نص أساسي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نص أساسي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نص أساسي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نص ماكرو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اقتباس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عنوان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عنوان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عنوان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عنوان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عنوان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عنوان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اقتباس مكثف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c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d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e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1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44277</Words>
  <Characters>252383</Characters>
  <Application>Microsoft Office Word</Application>
  <DocSecurity>0</DocSecurity>
  <Lines>2103</Lines>
  <Paragraphs>592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296068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Asem ALzorqy</cp:lastModifiedBy>
  <cp:revision>2</cp:revision>
  <dcterms:created xsi:type="dcterms:W3CDTF">2024-07-01T18:22:00Z</dcterms:created>
  <dcterms:modified xsi:type="dcterms:W3CDTF">2024-07-01T18:22:00Z</dcterms:modified>
  <cp:category/>
</cp:coreProperties>
</file>